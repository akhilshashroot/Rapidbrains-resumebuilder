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6"/>
      </w:tblGrid>
      <w:tr w:rsidR="0012632F" w14:paraId="42EF3808" w14:textId="77777777">
        <w:trPr>
          <w:trHeight w:hRule="exact" w:val="2127"/>
        </w:trPr>
        <w:tc>
          <w:tcPr>
            <w:tcW w:w="9357" w:type="dxa"/>
            <w:tcMar>
              <w:top w:w="0" w:type="dxa"/>
              <w:bottom w:w="0" w:type="dxa"/>
            </w:tcMar>
          </w:tcPr>
          <w:p w14:paraId="029B999A" w14:textId="77777777" w:rsidR="0012632F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61EABBF0" wp14:editId="0538C773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26606929" w14:textId="77777777" w:rsidR="0012632F" w:rsidRDefault="0012632F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5BAF16EC" w14:textId="77777777" w:rsidR="0012632F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SE0dd0000fd | test_hrrr43@rapidbrains.org</w:t>
            </w:r>
          </w:p>
          <w:p w14:paraId="670F4216" w14:textId="77777777" w:rsidR="0012632F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4F67247A" w14:textId="77777777" w:rsidR="0012632F" w:rsidRDefault="0012632F">
            <w:pPr>
              <w:pStyle w:val="ContactInfoEmphasis"/>
              <w:contextualSpacing w:val="0"/>
            </w:pPr>
          </w:p>
        </w:tc>
      </w:tr>
      <w:tr w:rsidR="0012632F" w14:paraId="28017147" w14:textId="77777777">
        <w:tc>
          <w:tcPr>
            <w:tcW w:w="9357" w:type="dxa"/>
            <w:tcMar>
              <w:top w:w="432" w:type="dxa"/>
            </w:tcMar>
          </w:tcPr>
          <w:p w14:paraId="6E457155" w14:textId="77777777" w:rsidR="0012632F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86"/>
            </w:tblGrid>
            <w:tr w:rsidR="0012632F" w14:paraId="6968279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7919AF54" w14:textId="77777777" w:rsidR="0012632F" w:rsidRDefault="0000000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5BC4CD36" w14:textId="77777777" w:rsidR="0012632F" w:rsidRDefault="0012632F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5A637068" w14:textId="77777777" w:rsidR="0012632F" w:rsidRDefault="00B90573">
      <w:pPr>
        <w:pStyle w:val="Heading1"/>
        <w:rPr>
          <w:color w:val="262626" w:themeColor="text1" w:themeTint="D9"/>
        </w:rPr>
      </w:pPr>
      <w:r>
        <w:rPr>
          <w:color w:val="262626" w:themeColor="text1" w:themeTint="D9"/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12632F" w14:paraId="44ED7711" w14:textId="77777777">
        <w:trPr>
          <w:trHeight w:val="2609"/>
        </w:trPr>
        <w:tc>
          <w:tcPr>
            <w:tcW w:w="9900" w:type="dxa"/>
          </w:tcPr>
        </w:tc>
      </w:tr>
    </w:tbl>
    <w:p w14:paraId="64FDA762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343515B9" w14:textId="77777777">
        <w:tc>
          <w:tcPr>
            <w:tcW w:w="9290" w:type="dxa"/>
            <w:tcMar>
              <w:top w:w="216" w:type="dxa"/>
            </w:tcMar>
          </w:tcPr>
          <w:p w14:paraId="720B3D21" w14:textId="77777777" w:rsidR="0012632F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test
                <w:br/>
              </w:t>
            </w:r>
          </w:p>
        </w:tc>
      </w:tr>
    </w:tbl>
    <w:p w14:paraId="738F220F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C520C19" w14:textId="77777777">
        <w:tc>
          <w:tcPr>
            <w:tcW w:w="9290" w:type="dxa"/>
            <w:tcMar>
              <w:top w:w="216" w:type="dxa"/>
            </w:tcMar>
          </w:tcPr>
          <w:p w14:paraId="79A200AF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57012EE9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sdgsd</w:t>
            </w:r>
          </w:p>
          <w:p w14:paraId="63718BDD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14:paraId="160F9AB8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sdgsdg
                <w:br/>
              </w:t>
            </w:r>
          </w:p>
          <w:p w14:paraId="6FAF3ADD" w14:textId="77777777" w:rsidR="0012632F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14:paraId="30722F11" w14:textId="77777777" w:rsidR="0012632F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sdgdsg
                <w:br/>
              </w:t>
            </w:r>
          </w:p>
        </w:tc>
      </w:tr>
    </w:tbl>
    <w:p w14:paraId="12A6E231" w14:textId="77777777" w:rsidR="0012632F" w:rsidRDefault="0012632F">
      <w:pPr>
        <w:pStyle w:val="Heading1"/>
        <w:rPr>
          <w:color w:val="262626" w:themeColor="text1" w:themeTint="D9"/>
        </w:rPr>
      </w:pPr>
    </w:p>
    <w:p w14:paraId="274033BD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41790CAE" w14:textId="77777777">
        <w:tc>
          <w:tcPr>
            <w:tcW w:w="9290" w:type="dxa"/>
            <w:tcMar>
              <w:top w:w="216" w:type="dxa"/>
            </w:tcMar>
          </w:tcPr>
          <w:p w14:paraId="58C61184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:sz w:val="19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dsgsd</w:t>
            </w:r>
          </w:p>
          <w:p w14:paraId="419AE51F" w14:textId="77777777" w:rsidR="0012632F" w:rsidRDefault="00000000">
            <w:pPr>
              <w:pStyle w:val="BodyText"/>
              <w:spacing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gdsh
                <w:br/>
              </w:t>
            </w:r>
          </w:p>
        </w:tc>
      </w:tr>
    </w:tbl>
    <w:p w14:paraId="5BE83A10" w14:textId="77777777" w:rsidR="0012632F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2632F" w14:paraId="106AED39" w14:textId="77777777">
        <w:tc>
          <w:tcPr>
            <w:tcW w:w="9290" w:type="dxa"/>
            <w:tcMar>
              <w:top w:w="216" w:type="dxa"/>
            </w:tcMar>
          </w:tcPr>
          <w:p w14:paraId="17D4C6F3" w14:textId="77777777" w:rsidR="0012632F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gsdgds</w:t>
            </w:r>
          </w:p>
          <w:p w14:paraId="58E12860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dsg gdsg</w:t>
            </w:r>
          </w:p>
          <w:p w14:paraId="50D6CB62" w14:textId="77777777" w:rsidR="0012632F" w:rsidRDefault="00000000">
            <w:pPr>
              <w:pStyle w:val="BodyText"/>
              <w:spacing w:before="142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454A4E"/>
                <w:sz w:val="20"/>
                <w:szCs w:val="20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dsgds</w:t>
            </w:r>
          </w:p>
          <w:p w14:paraId="0BB3EBD4" w14:textId="77777777" w:rsidR="0012632F" w:rsidRDefault="0012632F">
            <w:pPr>
              <w:rPr>
                <w:color w:val="595959" w:themeColor="text1" w:themeTint="A6"/>
              </w:rPr>
            </w:pPr>
          </w:p>
        </w:tc>
      </w:tr>
    </w:tbl>
    <w:p w14:paraId="711B68F0" w14:textId="77777777" w:rsidR="0012632F" w:rsidRDefault="0012632F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4395B919" w14:textId="77777777" w:rsidR="0012632F" w:rsidRDefault="0012632F">
      <w:pPr>
        <w:rPr>
          <w:color w:val="595959" w:themeColor="text1" w:themeTint="A6"/>
        </w:rPr>
      </w:pPr>
    </w:p>
    <w:sectPr w:rsidR="0012632F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BF3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746CD63C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2B1A370" w14:textId="77777777" w:rsidR="0012632F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3169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69677D0" w14:textId="77777777" w:rsidR="006D7634" w:rsidRDefault="006D7634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8891" w14:textId="77777777" w:rsidR="0012632F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925A05B" wp14:editId="6385A0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69130591">
    <w:abstractNumId w:val="7"/>
  </w:num>
  <w:num w:numId="2" w16cid:durableId="1456217052">
    <w:abstractNumId w:val="6"/>
  </w:num>
  <w:num w:numId="3" w16cid:durableId="227350250">
    <w:abstractNumId w:val="5"/>
  </w:num>
  <w:num w:numId="4" w16cid:durableId="14889091">
    <w:abstractNumId w:val="4"/>
  </w:num>
  <w:num w:numId="5" w16cid:durableId="860824289">
    <w:abstractNumId w:val="8"/>
  </w:num>
  <w:num w:numId="6" w16cid:durableId="1942175172">
    <w:abstractNumId w:val="3"/>
  </w:num>
  <w:num w:numId="7" w16cid:durableId="1321035948">
    <w:abstractNumId w:val="2"/>
  </w:num>
  <w:num w:numId="8" w16cid:durableId="1403717113">
    <w:abstractNumId w:val="1"/>
  </w:num>
  <w:num w:numId="9" w16cid:durableId="252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2632F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7634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0573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42DA30AE"/>
    <w:rsid w:val="43FF2C57"/>
    <w:rsid w:val="446505FA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6E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44</TotalTime>
  <Pages>2</Pages>
  <Words>68</Words>
  <Characters>765</Characters>
  <Application>Microsoft Office Word</Application>
  <DocSecurity>0</DocSecurity>
  <Lines>47</Lines>
  <Paragraphs>41</Paragraphs>
  <ScaleCrop>false</ScaleCrop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