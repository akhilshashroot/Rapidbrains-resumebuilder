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8"/>
        <w:tblW w:w="5000" w:type="pct"/>
        <w:tblDescription w:val="Layout table for name, contact info, and objective"/>
        <w:tblInd w:w="0" w:type="dxa"/>
        <w:tblLayout w:type="autofit"/>
        <w:tblCellMar>
          <w:top w:w="0" w:type="dxa"/>
          <w:left w:w="0" w:type="dxa"/>
          <w:bottom w:w="115" w:type="dxa"/>
          <w:right w:w="0" w:type="dxa"/>
        </w:tblCellMar>
      </w:tblPr>
      <w:tblGrid>
        <w:gridCol w:w="9360"/>
      </w:tblGrid>
      <w:tr>
        <w:tblPrEx>
          <w:tblCellMar>
            <w:top w:w="0" w:type="dxa"/>
            <w:left w:w="0" w:type="dxa"/>
            <w:bottom w:w="115" w:type="dxa"/>
            <w:right w:w="0" w:type="dxa"/>
          </w:tblCellMar>
        </w:tblPrEx>
        <w:trPr>
          <w:trHeight w:val="2127" w:hRule="exact"/>
        </w:trPr>
        <w:tc>
          <w:tcPr>
            <w:tcW w:w="9360" w:type="dxa"/>
            <w:tcMar>
              <w:top w:w="0" w:type="dxa"/>
              <w:bottom w:w="0" w:type="dxa"/>
            </w:tcMar>
          </w:tcPr>
          <w:p>
            <w:pPr>
              <w:pStyle w:val="137"/>
              <w:jc w:val="right"/>
            </w:pPr>
            <w:r>
              <w:rPr>
                <w:rFonts w:hint="default" w:ascii="Lato" w:hAnsi="Lato" w:cs="Lato"/>
                <w:b/>
                <w:bCs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Lato" w:hAnsi="Lato" w:cs="Lato"/>
                <w:b/>
                <w:bCs/>
              </w:rPr>
              <w:t>Akhil Soman</w:t>
            </w:r>
          </w:p>
          <w:p>
            <w:pPr>
              <w:pStyle w:val="251"/>
              <w:contextualSpacing w:val="0"/>
            </w:pPr>
          </w:p>
          <w:p>
            <w:pPr>
              <w:pStyle w:val="402"/>
              <w:spacing w:line="360" w:lineRule="auto"/>
              <w:contextualSpacing w:val="0"/>
              <w:jc w:val="right"/>
              <w:rPr>
                <w:rFonts w:hint="default" w:ascii="Lato" w:hAnsi="Lato" w:cs="Lato"/>
                <w:b w:val="0"/>
                <w:bCs/>
              </w:rPr>
            </w:pPr>
            <w:r>
              <w:rPr>
                <w:rFonts w:hint="default" w:ascii="Lato" w:hAnsi="Lato" w:cs="Lato"/>
                <w:b w:val="0"/>
                <w:bCs/>
              </w:rPr>
              <w:t>C++ Developer, TALENT ID: SE000005fff,akhil_soman2@rapidbrains.org</w:t>
            </w:r>
          </w:p>
          <w:p>
            <w:pPr>
              <w:spacing w:line="360" w:lineRule="auto"/>
              <w:contextualSpacing/>
              <w:jc w:val="right"/>
              <w:rPr>
                <w:sz w:val="20"/>
              </w:rPr>
            </w:pPr>
            <w:bookmarkStart w:id="0" w:name="_Hlk132320477"/>
            <w:bookmarkStart w:id="1" w:name="_Hlk132320476"/>
            <w:r>
              <w:rPr>
                <w:color w:val="6F6F6F"/>
                <w:sz w:val="20"/>
              </w:rPr>
              <w:t xml:space="preserve">                 </w:t>
            </w:r>
            <w:bookmarkStart w:id="4" w:name="_GoBack"/>
            <w:r>
              <w:rPr>
                <w:rFonts w:hint="default" w:ascii="Lato" w:hAnsi="Lato" w:cs="Lato"/>
                <w:color w:val="6F6F6F"/>
                <w:sz w:val="18"/>
                <w:szCs w:val="21"/>
              </w:rPr>
              <w:t>+91</w:t>
            </w:r>
            <w:r>
              <w:rPr>
                <w:rFonts w:hint="default" w:ascii="Lato" w:hAnsi="Lato" w:cs="Lato"/>
                <w:color w:val="6F6F6F"/>
                <w:spacing w:val="-1"/>
                <w:sz w:val="18"/>
                <w:szCs w:val="21"/>
              </w:rPr>
              <w:t xml:space="preserve"> </w:t>
            </w:r>
            <w:r>
              <w:rPr>
                <w:rFonts w:hint="default" w:ascii="Lato" w:hAnsi="Lato" w:cs="Lato"/>
                <w:color w:val="6F6F6F"/>
                <w:sz w:val="18"/>
                <w:szCs w:val="21"/>
              </w:rPr>
              <w:t>977 8426</w:t>
            </w:r>
            <w:r>
              <w:rPr>
                <w:rFonts w:hint="default" w:ascii="Lato" w:hAnsi="Lato" w:cs="Lato"/>
                <w:color w:val="6F6F6F"/>
                <w:spacing w:val="-1"/>
                <w:sz w:val="18"/>
                <w:szCs w:val="21"/>
              </w:rPr>
              <w:t xml:space="preserve"> </w:t>
            </w:r>
            <w:r>
              <w:rPr>
                <w:rFonts w:hint="default" w:ascii="Lato" w:hAnsi="Lato" w:cs="Lato"/>
                <w:color w:val="6F6F6F"/>
                <w:sz w:val="18"/>
                <w:szCs w:val="21"/>
              </w:rPr>
              <w:t>319</w:t>
            </w:r>
            <w:bookmarkEnd w:id="0"/>
            <w:bookmarkEnd w:id="1"/>
            <w:r>
              <w:rPr>
                <w:rFonts w:hint="default" w:ascii="Lato" w:hAnsi="Lato" w:cs="Lato"/>
                <w:color w:val="6F6F6F"/>
                <w:sz w:val="18"/>
                <w:szCs w:val="21"/>
                <w:lang w:val="en-IN"/>
              </w:rPr>
              <w:t xml:space="preserve"> | </w:t>
            </w:r>
            <w:r>
              <w:rPr>
                <w:rFonts w:hint="default" w:ascii="Lato" w:hAnsi="Lato" w:cs="Lato"/>
                <w:color w:val="6F6F6F"/>
                <w:sz w:val="18"/>
                <w:szCs w:val="21"/>
              </w:rPr>
              <w:t>Ground Floor,</w:t>
            </w:r>
            <w:r>
              <w:rPr>
                <w:rFonts w:hint="default" w:ascii="Lato" w:hAnsi="Lato" w:cs="Lato"/>
                <w:color w:val="6F6F6F"/>
                <w:sz w:val="18"/>
                <w:szCs w:val="21"/>
                <w:lang w:val="en-IN"/>
              </w:rPr>
              <w:t xml:space="preserve"> </w:t>
            </w:r>
            <w:r>
              <w:rPr>
                <w:rFonts w:hint="default" w:ascii="Lato" w:hAnsi="Lato" w:cs="Lato"/>
                <w:color w:val="6F6F6F"/>
                <w:sz w:val="18"/>
                <w:szCs w:val="21"/>
              </w:rPr>
              <w:t>Athulya Infopark,</w:t>
            </w:r>
            <w:r>
              <w:rPr>
                <w:rFonts w:hint="default" w:ascii="Lato" w:hAnsi="Lato" w:cs="Lato"/>
                <w:color w:val="6F6F6F"/>
                <w:sz w:val="18"/>
                <w:szCs w:val="21"/>
                <w:lang w:val="en-IN"/>
              </w:rPr>
              <w:t xml:space="preserve"> </w:t>
            </w:r>
            <w:r>
              <w:rPr>
                <w:rFonts w:hint="default" w:ascii="Lato" w:hAnsi="Lato" w:cs="Lato"/>
                <w:color w:val="6F6F6F"/>
                <w:sz w:val="18"/>
                <w:szCs w:val="21"/>
              </w:rPr>
              <w:t>Kochi, Kerala,</w:t>
            </w:r>
            <w:r>
              <w:rPr>
                <w:rFonts w:hint="default" w:ascii="Lato" w:hAnsi="Lato" w:cs="Lato"/>
                <w:color w:val="6F6F6F"/>
                <w:sz w:val="18"/>
                <w:szCs w:val="21"/>
                <w:lang w:val="en-IN"/>
              </w:rPr>
              <w:t xml:space="preserve"> </w:t>
            </w:r>
            <w:r>
              <w:rPr>
                <w:rFonts w:hint="default" w:ascii="Lato" w:hAnsi="Lato" w:cs="Lato"/>
                <w:color w:val="6F6F6F"/>
                <w:sz w:val="18"/>
                <w:szCs w:val="21"/>
              </w:rPr>
              <w:t>India</w:t>
            </w:r>
            <w:bookmarkStart w:id="2" w:name="_Hlk132320510"/>
            <w:r>
              <w:rPr>
                <w:rFonts w:hint="default" w:ascii="Lato" w:hAnsi="Lato" w:cs="Lato"/>
                <w:color w:val="6F6F6F"/>
                <w:sz w:val="18"/>
                <w:szCs w:val="21"/>
                <w:lang w:val="en-IN"/>
              </w:rPr>
              <w:t xml:space="preserve"> | </w:t>
            </w:r>
            <w:r>
              <w:rPr>
                <w:rFonts w:hint="default" w:ascii="Lato" w:hAnsi="Lato" w:cs="Lato"/>
                <w:sz w:val="21"/>
                <w:szCs w:val="21"/>
              </w:rPr>
              <w:fldChar w:fldCharType="begin"/>
            </w:r>
            <w:r>
              <w:rPr>
                <w:rFonts w:hint="default" w:ascii="Lato" w:hAnsi="Lato" w:cs="Lato"/>
                <w:sz w:val="21"/>
                <w:szCs w:val="21"/>
              </w:rPr>
              <w:instrText xml:space="preserve"> HYPERLINK "http://www.rapidbrains.com" </w:instrText>
            </w:r>
            <w:r>
              <w:rPr>
                <w:rFonts w:hint="default" w:ascii="Lato" w:hAnsi="Lato" w:cs="Lato"/>
                <w:sz w:val="21"/>
                <w:szCs w:val="21"/>
              </w:rPr>
              <w:fldChar w:fldCharType="separate"/>
            </w:r>
            <w:r>
              <w:rPr>
                <w:rStyle w:val="50"/>
                <w:rFonts w:hint="default" w:ascii="Lato" w:hAnsi="Lato" w:cs="Lato"/>
                <w:sz w:val="18"/>
                <w:szCs w:val="21"/>
              </w:rPr>
              <w:t>www.rapidbrains.com</w:t>
            </w:r>
            <w:r>
              <w:rPr>
                <w:rStyle w:val="50"/>
                <w:rFonts w:hint="default" w:ascii="Lato" w:hAnsi="Lato" w:cs="Lato"/>
                <w:sz w:val="18"/>
                <w:szCs w:val="21"/>
              </w:rPr>
              <w:fldChar w:fldCharType="end"/>
            </w:r>
            <w:bookmarkEnd w:id="2"/>
            <w:bookmarkEnd w:id="4"/>
          </w:p>
          <w:p>
            <w:pPr>
              <w:pStyle w:val="402"/>
              <w:contextualSpacing w:val="0"/>
            </w:pPr>
          </w:p>
        </w:tc>
      </w:tr>
      <w:tr>
        <w:tblPrEx>
          <w:tblCellMar>
            <w:top w:w="0" w:type="dxa"/>
            <w:left w:w="0" w:type="dxa"/>
            <w:bottom w:w="115" w:type="dxa"/>
            <w:right w:w="0" w:type="dxa"/>
          </w:tblCellMar>
        </w:tblPrEx>
        <w:tc>
          <w:tcPr>
            <w:tcW w:w="9360" w:type="dxa"/>
            <w:tcMar>
              <w:top w:w="432" w:type="dxa"/>
            </w:tcMar>
          </w:tcPr>
          <w:p>
            <w:pPr>
              <w:pStyle w:val="2"/>
            </w:pPr>
            <w:r>
              <w:rPr>
                <w:rFonts w:hint="default" w:ascii="Lato" w:hAnsi="Lato" w:cs="Lato"/>
                <w:b/>
                <w:bCs w:val="0"/>
              </w:rPr>
              <w:t>PRofile</w:t>
            </w:r>
          </w:p>
          <w:tbl>
            <w:tblPr>
              <w:tblStyle w:val="108"/>
              <w:tblW w:w="4975" w:type="pct"/>
              <w:tblDescription w:val="Education layout table"/>
              <w:tblInd w:w="0" w:type="dxa"/>
              <w:tblBorders>
                <w:top w:val="none" w:color="auto" w:sz="0" w:space="0"/>
                <w:left w:val="dotted" w:color="BEBEBE" w:themeColor="background1" w:themeShade="BF" w:sz="18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576" w:type="dxa"/>
                <w:bottom w:w="0" w:type="dxa"/>
                <w:right w:w="0" w:type="dxa"/>
              </w:tblCellMar>
            </w:tblPr>
            <w:tblGrid>
              <w:gridCol w:w="9290"/>
            </w:tblGrid>
            <w:tr>
              <w:tblPrEx>
                <w:tblBorders>
                  <w:top w:val="none" w:color="auto" w:sz="0" w:space="0"/>
                  <w:left w:val="dotted" w:color="BEBEBE" w:themeColor="background1" w:themeShade="BF" w:sz="18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576" w:type="dxa"/>
                  <w:bottom w:w="0" w:type="dxa"/>
                  <w:right w:w="0" w:type="dxa"/>
                </w:tblCellMar>
              </w:tblPrEx>
              <w:tc>
                <w:tcPr>
                  <w:tcW w:w="9290" w:type="dxa"/>
                  <w:tcMar>
                    <w:top w:w="216" w:type="dxa"/>
                  </w:tcMar>
                </w:tcPr>
                <w:p>
                  <w:pPr>
                    <w:contextualSpacing/>
                  </w:pPr>
                  <w:r>
                    <w:rPr>
                      <w:rFonts w:hint="default" w:ascii="Lato" w:hAnsi="Lato" w:cs="Lato"/>
                    </w:rPr>
                    <w:t>
                      • Do you know there are four types of sentences? The types of sentences quiz will teach you what the differences between those four types are. This quiz will be a test of your English sentences' knowledge and a way to learn to differentiate amongst various kinds of sentences.
                      <w:br/>
                      <w:br/>
                       • Do you know there are four types of sentences? The types of sentences quiz will teach you what the differences between those four types are. This quiz will be a test of your English sentences' knowledge and a way to learn to differentiate amongst various kinds of sentences.
                      <w:br/>
                      <w:br/>
                    </w:t>
                  </w:r>
                </w:p>
              </w:tc>
            </w:tr>
          </w:tbl>
          <w:p>
            <w:pPr>
              <w:contextualSpacing w:val="0"/>
            </w:pPr>
          </w:p>
        </w:tc>
      </w:tr>
    </w:tbl>
    <w:p>
      <w:pPr>
        <w:pStyle w:val="2"/>
      </w:pPr>
      <w:sdt>
        <w:sdt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>
            <w:rPr>
              <w:rFonts w:hint="default" w:ascii="Lato" w:hAnsi="Lato" w:cs="Lato"/>
            </w:rPr>
            <w:t>Experience</w:t>
          </w:r>
        </w:sdtContent>
      </w:sdt>
    </w:p>
    <w:tbl>
      <w:tblPr>
        <w:tblStyle w:val="108"/>
        <w:tblW w:w="4975" w:type="pct"/>
        <w:tblDescription w:val="Experience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290" w:type="dxa"/>
          </w:tcPr>
          <w:p>
            <w:pPr>
              <w:pStyle w:val="4"/>
              <w:contextualSpacing/>
              <w:rPr>
                <w:rFonts w:hint="default" w:ascii="Lato" w:hAnsi="Lato" w:cs="Lato"/>
              </w:rPr>
            </w:pPr>
            <w:r>
              <w:rPr>
                <w:rFonts w:hint="default" w:ascii="Lato" w:hAnsi="Lato" w:cs="Lato"/>
              </w:rPr>
              <w:t>Emgineer</w:t>
            </w:r>
          </w:p>
          <w:p>
            <w:pPr>
              <w:pStyle w:val="15"/>
              <w:spacing w:before="97"/>
              <w:contextualSpacing/>
              <w:rPr>
                <w:rFonts w:hint="default" w:ascii="Lato" w:hAnsi="Lato" w:cs="Lato"/>
                <w:color w:val="454A4E"/>
                <w:w w:val="90"/>
              </w:rPr>
            </w:pPr>
            <w:r>
              <w:rPr>
                <w:rFonts w:hint="default" w:ascii="Lato" w:hAnsi="Lato" w:cs="Lato"/>
                <w:color w:val="454A4E"/>
                <w:w w:val="90"/>
              </w:rPr>
              <w:t>Hashroot</w:t>
            </w:r>
            <w:r>
              <w:rPr>
                <w:rFonts w:hint="default" w:ascii="Lato" w:hAnsi="Lato" w:cs="Lato"/>
                <w:color w:val="454A4E"/>
                <w:spacing w:val="20"/>
                <w:w w:val="90"/>
              </w:rPr>
              <w:t xml:space="preserve"> </w:t>
            </w:r>
            <w:r>
              <w:rPr>
                <w:rFonts w:hint="default" w:ascii="Lato" w:hAnsi="Lato" w:cs="Lato"/>
                <w:color w:val="454A4E"/>
                <w:w w:val="90"/>
              </w:rPr>
              <w:t>kochi</w:t>
            </w:r>
            <w:r>
              <w:rPr>
                <w:rFonts w:hint="default" w:ascii="Lato" w:hAnsi="Lato" w:cs="Lato"/>
                <w:color w:val="454A4E"/>
                <w:spacing w:val="20"/>
                <w:w w:val="90"/>
              </w:rPr>
              <w:t xml:space="preserve"> </w:t>
            </w:r>
            <w:r>
              <w:rPr>
                <w:rFonts w:hint="default" w:ascii="Lato" w:hAnsi="Lato" w:cs="Lato"/>
                <w:color w:val="454A4E"/>
                <w:w w:val="90"/>
              </w:rPr>
              <w:t>kerala</w:t>
            </w:r>
            <w:r>
              <w:rPr>
                <w:rFonts w:hint="default" w:ascii="Lato" w:hAnsi="Lato" w:cs="Lato"/>
                <w:color w:val="454A4E"/>
                <w:spacing w:val="21"/>
                <w:w w:val="90"/>
              </w:rPr>
              <w:t xml:space="preserve"> </w:t>
            </w:r>
            <w:r>
              <w:rPr>
                <w:rFonts w:hint="default" w:ascii="Lato" w:hAnsi="Lato" w:cs="Lato"/>
                <w:color w:val="454A4E"/>
                <w:w w:val="90"/>
              </w:rPr>
              <w:t>india</w:t>
            </w:r>
          </w:p>
          <w:p>
            <w:pPr>
              <w:pStyle w:val="15"/>
              <w:spacing w:before="143"/>
              <w:contextualSpacing/>
              <w:rPr>
                <w:rFonts w:hint="default" w:ascii="Lato" w:hAnsi="Lato" w:cs="Lato"/>
                <w:color w:val="454A4E"/>
                <w:w w:val="90"/>
              </w:rPr>
            </w:pPr>
            <w:r>
              <w:rPr>
                <w:rFonts w:hint="default" w:ascii="Lato" w:hAnsi="Lato" w:cs="Lato"/>
                <w:color w:val="454A4E"/>
                <w:w w:val="90"/>
              </w:rPr>
              <w:t>2019</w:t>
            </w:r>
            <w:r>
              <w:rPr>
                <w:rFonts w:hint="default" w:ascii="Lato" w:hAnsi="Lato" w:cs="Lato"/>
                <w:color w:val="454A4E"/>
                <w:spacing w:val="-1"/>
                <w:w w:val="90"/>
              </w:rPr>
              <w:t xml:space="preserve"> </w:t>
            </w:r>
            <w:r>
              <w:rPr>
                <w:rFonts w:hint="default" w:ascii="Lato" w:hAnsi="Lato" w:cs="Lato"/>
                <w:color w:val="454A4E"/>
                <w:w w:val="90"/>
              </w:rPr>
              <w:t>-</w:t>
            </w:r>
            <w:r>
              <w:rPr>
                <w:rFonts w:hint="default" w:ascii="Lato" w:hAnsi="Lato" w:cs="Lato"/>
                <w:color w:val="454A4E"/>
                <w:spacing w:val="-2"/>
                <w:w w:val="90"/>
              </w:rPr>
              <w:t xml:space="preserve"> </w:t>
            </w:r>
            <w:r>
              <w:rPr>
                <w:rFonts w:hint="default" w:ascii="Lato" w:hAnsi="Lato" w:cs="Lato"/>
                <w:color w:val="454A4E"/>
                <w:w w:val="90"/>
              </w:rPr>
              <w:t>Present</w:t>
            </w:r>
          </w:p>
          <w:p>
            <w:pPr>
              <w:pStyle w:val="15"/>
              <w:spacing w:before="142"/>
              <w:contextualSpacing/>
              <w:rPr>
                <w:rFonts w:hint="default" w:ascii="Lato" w:hAnsi="Lato" w:cs="Lato"/>
                <w:color w:val="454A4E"/>
              </w:rPr>
            </w:pPr>
            <w:r>
              <w:rPr>
                <w:rFonts w:hint="default" w:ascii="Lato" w:hAnsi="Lato" w:cs="Lato"/>
                <w:color w:val="454A4E"/>
              </w:rPr>
              <w:t>
                • Do you know there are four types of sentences? The types of sentences quiz will teach you what the differences between those four types are. This quiz will be a test of your English sentences' knowledge and a way to learn to differentiate amongst various kinds of sentences.
                <w:br/>
                <w:br/>
              </w:t>
            </w:r>
          </w:p>
          <w:p>
            <w:pPr>
              <w:pStyle w:val="15"/>
              <w:spacing w:before="142"/>
              <w:contextualSpacing/>
              <w:rPr>
                <w:rFonts w:hint="default" w:ascii="Lato" w:hAnsi="Lato" w:cs="Lato"/>
                <w:color w:val="454A4E"/>
              </w:rPr>
            </w:pPr>
            <w:r>
              <w:rPr>
                <w:rFonts w:hint="default" w:ascii="Lato" w:hAnsi="Lato" w:cs="Lato"/>
                <w:color w:val="454A4E"/>
              </w:rPr>
              <w:t>
                • Do you know there are four types of sentences? The types of sentences quiz will teach you what the differences between those four types are. This quiz will be a test of your English sentences' knowledge and a way to learn to differentiate amongst various kinds of sentences.
                <w:br/>
                <w:br/>
              </w:t>
            </w:r>
          </w:p>
          <w:p>
            <w:pPr>
              <w:pStyle w:val="4"/>
              <w:contextualSpacing/>
              <w:rPr>
                <w:rFonts w:hint="default" w:ascii="Lato" w:hAnsi="Lato" w:cs="Lato"/>
              </w:rPr>
            </w:pPr>
            <w:r>
              <w:rPr>
                <w:rFonts w:hint="default" w:ascii="Lato" w:hAnsi="Lato" w:cs="Lato"/>
              </w:rPr>
              <w:t>Engineer</w:t>
            </w:r>
          </w:p>
          <w:p>
            <w:pPr>
              <w:pStyle w:val="15"/>
              <w:spacing w:before="97"/>
              <w:contextualSpacing/>
              <w:rPr>
                <w:rFonts w:hint="default" w:ascii="Lato" w:hAnsi="Lato" w:cs="Lato"/>
                <w:color w:val="454A4E"/>
                <w:w w:val="90"/>
              </w:rPr>
            </w:pPr>
            <w:r>
              <w:rPr>
                <w:rFonts w:hint="default" w:ascii="Lato" w:hAnsi="Lato" w:cs="Lato"/>
                <w:color w:val="454A4E"/>
                <w:w w:val="90"/>
              </w:rPr>
              <w:t>Ksoft</w:t>
            </w:r>
            <w:r>
              <w:rPr>
                <w:rFonts w:hint="default" w:ascii="Lato" w:hAnsi="Lato" w:cs="Lato"/>
                <w:color w:val="454A4E"/>
                <w:spacing w:val="20"/>
                <w:w w:val="90"/>
              </w:rPr>
              <w:t xml:space="preserve"> </w:t>
            </w:r>
            <w:r>
              <w:rPr>
                <w:rFonts w:hint="default" w:ascii="Lato" w:hAnsi="Lato" w:cs="Lato"/>
                <w:color w:val="454A4E"/>
                <w:w w:val="90"/>
              </w:rPr>
              <w:t>kochi</w:t>
            </w:r>
            <w:r>
              <w:rPr>
                <w:rFonts w:hint="default" w:ascii="Lato" w:hAnsi="Lato" w:cs="Lato"/>
                <w:color w:val="454A4E"/>
                <w:spacing w:val="20"/>
                <w:w w:val="90"/>
              </w:rPr>
              <w:t xml:space="preserve"> </w:t>
            </w:r>
            <w:r>
              <w:rPr>
                <w:rFonts w:hint="default" w:ascii="Lato" w:hAnsi="Lato" w:cs="Lato"/>
                <w:color w:val="454A4E"/>
                <w:w w:val="90"/>
              </w:rPr>
              <w:t>kerala</w:t>
            </w:r>
            <w:r>
              <w:rPr>
                <w:rFonts w:hint="default" w:ascii="Lato" w:hAnsi="Lato" w:cs="Lato"/>
                <w:color w:val="454A4E"/>
                <w:spacing w:val="21"/>
                <w:w w:val="90"/>
              </w:rPr>
              <w:t xml:space="preserve"> </w:t>
            </w:r>
            <w:r>
              <w:rPr>
                <w:rFonts w:hint="default" w:ascii="Lato" w:hAnsi="Lato" w:cs="Lato"/>
                <w:color w:val="454A4E"/>
                <w:w w:val="90"/>
              </w:rPr>
              <w:t>india</w:t>
            </w:r>
          </w:p>
          <w:p>
            <w:pPr>
              <w:pStyle w:val="15"/>
              <w:spacing w:before="143"/>
              <w:contextualSpacing/>
              <w:rPr>
                <w:rFonts w:hint="default" w:ascii="Lato" w:hAnsi="Lato" w:cs="Lato"/>
                <w:color w:val="454A4E"/>
                <w:w w:val="90"/>
              </w:rPr>
            </w:pPr>
            <w:r>
              <w:rPr>
                <w:rFonts w:hint="default" w:ascii="Lato" w:hAnsi="Lato" w:cs="Lato"/>
                <w:color w:val="454A4E"/>
                <w:w w:val="90"/>
              </w:rPr>
              <w:t>2010</w:t>
            </w:r>
            <w:r>
              <w:rPr>
                <w:rFonts w:hint="default" w:ascii="Lato" w:hAnsi="Lato" w:cs="Lato"/>
                <w:color w:val="454A4E"/>
                <w:spacing w:val="-1"/>
                <w:w w:val="90"/>
              </w:rPr>
              <w:t xml:space="preserve"> </w:t>
            </w:r>
            <w:r>
              <w:rPr>
                <w:rFonts w:hint="default" w:ascii="Lato" w:hAnsi="Lato" w:cs="Lato"/>
                <w:color w:val="454A4E"/>
                <w:w w:val="90"/>
              </w:rPr>
              <w:t>-</w:t>
            </w:r>
            <w:r>
              <w:rPr>
                <w:rFonts w:hint="default" w:ascii="Lato" w:hAnsi="Lato" w:cs="Lato"/>
                <w:color w:val="454A4E"/>
                <w:spacing w:val="-2"/>
                <w:w w:val="90"/>
              </w:rPr>
              <w:t xml:space="preserve"> </w:t>
            </w:r>
            <w:r>
              <w:rPr>
                <w:rFonts w:hint="default" w:ascii="Lato" w:hAnsi="Lato" w:cs="Lato"/>
                <w:color w:val="454A4E"/>
                <w:w w:val="90"/>
              </w:rPr>
              <w:t>2017</w:t>
            </w:r>
          </w:p>
          <w:p>
            <w:pPr>
              <w:pStyle w:val="15"/>
              <w:spacing w:before="142"/>
              <w:contextualSpacing/>
              <w:rPr>
                <w:rFonts w:hint="default" w:ascii="Lato" w:hAnsi="Lato" w:cs="Lato"/>
                <w:color w:val="454A4E"/>
              </w:rPr>
            </w:pPr>
            <w:r>
              <w:rPr>
                <w:rFonts w:hint="default" w:ascii="Lato" w:hAnsi="Lato" w:cs="Lato"/>
                <w:color w:val="454A4E"/>
              </w:rPr>
              <w:t>
                • Do you know there are four types of sentences? The types of sentences quiz will teach you what the differences between those four types are. This quiz will be a test of your English sentences' knowledge and a way to learn to differentiate amongst various kinds of sentences.
                <w:br/>
                <w:br/>
                 • Do you know there are four types of sentences? The types of sentences quiz will teach you what the differences between those four types are. This quiz will be a test of your English sentences' knowledge and a way to learn to differentiate amongst various kinds of sentences.
                <w:br/>
                <w:br/>
              </w:t>
            </w:r>
          </w:p>
          <w:p>
            <w:pPr>
              <w:pStyle w:val="15"/>
              <w:spacing w:before="142"/>
              <w:contextualSpacing/>
              <w:rPr>
                <w:rFonts w:hint="default" w:ascii="Lato" w:hAnsi="Lato" w:cs="Lato"/>
                <w:color w:val="454A4E"/>
              </w:rPr>
            </w:pPr>
            <w:r>
              <w:rPr>
                <w:rFonts w:hint="default" w:ascii="Lato" w:hAnsi="Lato" w:cs="Lato"/>
                <w:color w:val="454A4E"/>
              </w:rPr>
              <w:t>
                • Do you know there are four types of sentences? The types of sentences quiz will teach you what the differences between those four types are. This quiz will be a test of your English sentences' knowledge and a way to learn to differentiate amongst various kinds of sentences.
                <w:br/>
                <w:br/>
                 • Do you know there are four types of sentences? The types of sentences quiz will teach you what the differences between those four types are. This quiz will be a test of your English sentences' knowledge and a way to learn to differentiate amongst various kinds of sentences.
                <w:br/>
                <w:br/>
              </w:t>
            </w:r>
          </w:p>
          <w:p>
            <w:pPr>
              <w:contextualSpacing w:val="0"/>
            </w:pPr>
          </w:p>
        </w:tc>
      </w:tr>
    </w:tbl>
    <w:p>
      <w:pPr>
        <w:pStyle w:val="2"/>
        <w:rPr>
          <w:rFonts w:hint="default" w:ascii="Lato" w:hAnsi="Lato" w:cs="Lato"/>
        </w:rPr>
      </w:pPr>
      <w:r>
        <w:rPr>
          <w:rFonts w:hint="default" w:ascii="Lato" w:hAnsi="Lato" w:cs="Lato"/>
        </w:rPr>
        <w:t>SKILLS</w:t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c>
          <w:tcPr>
            <w:tcW w:w="9290" w:type="dxa"/>
            <w:tcMar>
              <w:top w:w="216" w:type="dxa"/>
            </w:tcMar>
          </w:tcPr>
          <w:p>
            <w:pPr>
              <w:contextualSpacing/>
            </w:pPr>
            <w:r>
              <w:rPr>
                <w:rFonts w:hint="default" w:ascii="Lato" w:hAnsi="Lato" w:cs="Lato"/>
              </w:rPr>
              <w:t>Do you know there are four types of sentences? The types of sentences quiz will teach you what the differences between those four types are. This quiz will be a test of your English sentences' knowledge and a way to learn to differentiate amongst various kinds of sentences.</w:t>
            </w:r>
          </w:p>
        </w:tc>
      </w:tr>
    </w:tbl>
    <w:p>
      <w:pPr>
        <w:pStyle w:val="2"/>
        <w:rPr>
          <w:rFonts w:hint="default" w:ascii="Lato" w:hAnsi="Lato" w:cs="Lato"/>
        </w:rPr>
      </w:pPr>
      <w:r>
        <w:rPr>
          <w:rFonts w:hint="default" w:ascii="Lato" w:hAnsi="Lato" w:cs="Lato"/>
        </w:rPr>
        <w:t>PROJECTS</w:t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290" w:type="dxa"/>
            <w:tcMar>
              <w:top w:w="216" w:type="dxa"/>
            </w:tcMar>
          </w:tcPr>
          <w:p>
            <w:pPr>
              <w:pStyle w:val="4"/>
              <w:contextualSpacing/>
              <w:rPr>
                <w:rFonts w:hint="default" w:ascii="Lato" w:hAnsi="Lato" w:cs="Lato"/>
              </w:rPr>
            </w:pPr>
            <w:r>
              <w:rPr>
                <w:rFonts w:hint="default" w:ascii="Lato" w:hAnsi="Lato" w:cs="Lato"/>
              </w:rPr>
              <w:t>gpay</w:t>
            </w:r>
          </w:p>
          <w:p>
            <w:pPr>
              <w:pStyle w:val="67"/>
              <w:numPr>
                <w:ilvl w:val="0"/>
                <w:numId w:val="0"/>
              </w:numPr>
              <w:ind w:left="360" w:hanging="360"/>
              <w:contextualSpacing w:val="0"/>
              <w:rPr>
                <w:rFonts w:hint="default" w:ascii="Lato" w:hAnsi="Lato" w:cs="Lato"/>
                <w:color w:val="6F6F6F"/>
                <w:w w:val="95"/>
              </w:rPr>
            </w:pPr>
            <w:r>
              <w:rPr>
                <w:rFonts w:hint="default" w:ascii="Lato" w:hAnsi="Lato" w:cs="Lato"/>
                <w:color w:val="6F6F6F"/>
                <w:w w:val="95"/>
              </w:rPr>
              <w:t>2</w:t>
            </w:r>
          </w:p>
          <w:p>
            <w:pPr>
              <w:pStyle w:val="67"/>
              <w:numPr>
                <w:ilvl w:val="0"/>
                <w:numId w:val="0"/>
              </w:numPr>
              <w:ind w:left="360" w:hanging="360"/>
              <w:contextualSpacing w:val="0"/>
              <w:rPr>
                <w:rFonts w:hint="default" w:ascii="Lato" w:hAnsi="Lato" w:cs="Lato"/>
                <w:b/>
                <w:bCs/>
                <w:color w:val="6F6F6F"/>
                <w:w w:val="95"/>
              </w:rPr>
            </w:pPr>
            <w:r>
              <w:rPr>
                <w:rFonts w:hint="default" w:ascii="Lato" w:hAnsi="Lato" w:cs="Lato"/>
                <w:b/>
                <w:bCs/>
                <w:color w:val="6F6F6F"/>
                <w:w w:val="95"/>
              </w:rPr>
              <w:t>Description</w:t>
            </w:r>
          </w:p>
          <w:p>
            <w:pPr>
              <w:pStyle w:val="67"/>
              <w:numPr>
                <w:ilvl w:val="0"/>
                <w:numId w:val="0"/>
              </w:numPr>
              <w:ind w:left="360" w:hanging="360"/>
              <w:contextualSpacing w:val="0"/>
              <w:rPr>
                <w:rFonts w:hint="default" w:ascii="Lato" w:hAnsi="Lato" w:cs="Lato"/>
                <w:color w:val="6F6F6F"/>
              </w:rPr>
            </w:pPr>
            <w:r>
              <w:rPr>
                <w:rFonts w:hint="default" w:ascii="Lato" w:hAnsi="Lato" w:cs="Lato"/>
                <w:color w:val="6F6F6F"/>
              </w:rPr>
              <w:t>
                • Do you know there are four types of sentences? The types of sentences quiz will teach you what the differences between those four types are. This quiz will be a test of your English sentences' knowledge and a way to learn to differentiate amongst various kinds of sentences.
                <w:br/>
                <w:br/>
              </w:t>
            </w:r>
          </w:p>
          <w:p>
            <w:pPr>
              <w:pStyle w:val="67"/>
              <w:numPr>
                <w:ilvl w:val="0"/>
                <w:numId w:val="0"/>
              </w:numPr>
              <w:ind w:left="360" w:hanging="360"/>
              <w:contextualSpacing w:val="0"/>
              <w:rPr>
                <w:b/>
                <w:bCs/>
                <w:color w:val="6F6F6F"/>
              </w:rPr>
            </w:pPr>
            <w:r>
              <w:rPr>
                <w:b/>
                <w:bCs/>
                <w:color w:val="6F6F6F"/>
              </w:rPr>
              <w:t>Roles &amp; Responsibilities</w:t>
            </w:r>
          </w:p>
          <w:p>
            <w:pPr>
              <w:pStyle w:val="15"/>
              <w:spacing w:before="87"/>
              <w:contextualSpacing/>
              <w:rPr>
                <w:rFonts w:hint="default" w:ascii="Lato" w:hAnsi="Lato" w:cs="Lato"/>
              </w:rPr>
            </w:pPr>
            <w:r>
              <w:rPr>
                <w:rFonts w:hint="default" w:ascii="Lato" w:hAnsi="Lato" w:cs="Lato"/>
                <w:color w:val="6F6F6F"/>
              </w:rPr>
              <w:t>
                • Do you know there are four types of sentences? The types of sentences quiz will teach you what the differences between those four types are. This quiz will be a test of your English sentences' knowledge and a way to learn to differentiate amongst various kinds of sentences.
                <w:br/>
                <w:br/>
              </w:t>
            </w:r>
          </w:p>
        </w:tc>
      </w:tr>
    </w:tbl>
    <w:p>
      <w:pPr>
        <w:pStyle w:val="2"/>
      </w:pPr>
    </w:p>
    <w:p>
      <w:pPr>
        <w:pStyle w:val="2"/>
        <w:rPr>
          <w:rFonts w:hint="default" w:ascii="Lato" w:hAnsi="Lato" w:cs="Lato"/>
        </w:rPr>
      </w:pPr>
      <w:r>
        <w:rPr>
          <w:rFonts w:hint="default" w:ascii="Lato" w:hAnsi="Lato" w:cs="Lato"/>
        </w:rPr>
        <w:t>CERTIFICATIONS</w:t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290" w:type="dxa"/>
            <w:tcMar>
              <w:top w:w="216" w:type="dxa"/>
            </w:tcMar>
          </w:tcPr>
          <w:p>
            <w:pPr>
              <w:pStyle w:val="4"/>
              <w:contextualSpacing/>
              <w:rPr>
                <w:rFonts w:hint="default" w:ascii="Lato" w:hAnsi="Lato" w:cs="Lato"/>
                <w:sz w:val="19"/>
              </w:rPr>
            </w:pPr>
            <w:r>
              <w:rPr>
                <w:rFonts w:hint="default" w:ascii="Lato" w:hAnsi="Lato" w:cs="Lato"/>
              </w:rPr>
              <w:t>Aws</w:t>
            </w:r>
          </w:p>
          <w:p>
            <w:pPr>
              <w:pStyle w:val="15"/>
              <w:contextualSpacing/>
              <w:rPr>
                <w:rFonts w:hint="default" w:ascii="Lato" w:hAnsi="Lato" w:cs="Lato"/>
              </w:rPr>
            </w:pPr>
            <w:r>
              <w:rPr>
                <w:rFonts w:hint="default" w:ascii="Lato" w:hAnsi="Lato" w:cs="Lato"/>
                <w:color w:val="6F6F6F"/>
              </w:rPr>
              <w:t>
                • Do you know there are four types of sentences? The types of sentences quiz will teach you what the differences between those four types are. This quiz will be a test of your English sentences' knowledge and a way to learn to differentiate amongst various kinds of sentences.
                <w:br/>
                <w:br/>
              </w:t>
            </w:r>
          </w:p>
        </w:tc>
      </w:tr>
    </w:tbl>
    <w:p>
      <w:pPr>
        <w:pStyle w:val="2"/>
        <w:rPr>
          <w:rFonts w:hint="default" w:ascii="Lato" w:hAnsi="Lato" w:cs="Lato"/>
        </w:rPr>
      </w:pPr>
      <w:r>
        <w:rPr>
          <w:rFonts w:hint="default" w:ascii="Lato" w:hAnsi="Lato" w:cs="Lato"/>
        </w:rPr>
        <w:t>EDUcation</w:t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c>
          <w:tcPr>
            <w:tcW w:w="9290" w:type="dxa"/>
            <w:tcMar>
              <w:top w:w="216" w:type="dxa"/>
            </w:tcMar>
          </w:tcPr>
          <w:p>
            <w:pPr>
              <w:pStyle w:val="4"/>
              <w:contextualSpacing/>
              <w:rPr>
                <w:rFonts w:hint="default" w:ascii="Lato" w:hAnsi="Lato" w:cs="Lato"/>
              </w:rPr>
            </w:pPr>
            <w:r>
              <w:rPr>
                <w:rFonts w:hint="default" w:ascii="Lato" w:hAnsi="Lato" w:cs="Lato"/>
              </w:rPr>
              <w:t>btech</w:t>
            </w:r>
          </w:p>
          <w:p>
            <w:pPr>
              <w:pStyle w:val="15"/>
              <w:spacing w:before="142"/>
              <w:contextualSpacing/>
              <w:rPr>
                <w:rFonts w:hint="default" w:ascii="Lato" w:hAnsi="Lato" w:cs="Lato"/>
              </w:rPr>
            </w:pPr>
            <w:r>
              <w:rPr>
                <w:rFonts w:hint="default" w:ascii="Lato" w:hAnsi="Lato" w:cs="Lato"/>
                <w:color w:val="454A4E"/>
              </w:rPr>
              <w:t>VTU Kochi</w:t>
            </w:r>
          </w:p>
          <w:p>
            <w:pPr>
              <w:pStyle w:val="15"/>
              <w:spacing w:before="142"/>
              <w:contextualSpacing/>
              <w:rPr>
                <w:rFonts w:hint="default" w:ascii="Lato" w:hAnsi="Lato" w:cs="Lato"/>
                <w:sz w:val="19"/>
              </w:rPr>
            </w:pPr>
            <w:r>
              <w:rPr>
                <w:rFonts w:hint="default" w:ascii="Lato" w:hAnsi="Lato" w:cs="Lato"/>
                <w:color w:val="454A4E"/>
              </w:rPr>
              <w:t>2019-2018</w:t>
            </w:r>
          </w:p>
          <w:p>
            <w:pPr>
              <w:contextualSpacing/>
            </w:pPr>
          </w:p>
        </w:tc>
      </w:tr>
    </w:tbl>
    <w:p>
      <w:pPr>
        <w:pStyle w:val="15"/>
        <w:spacing w:before="142"/>
      </w:pPr>
      <w:bookmarkStart w:id="3" w:name="_Hlk132320907"/>
    </w:p>
    <w:bookmarkEnd w:id="3"/>
    <w:p/>
    <w:sectPr>
      <w:headerReference r:id="rId3" w:type="first"/>
      <w:footerReference r:id="rId4" w:type="default"/>
      <w:pgSz w:w="12240" w:h="15840"/>
      <w:pgMar w:top="950" w:right="1440" w:bottom="1080" w:left="1440" w:header="576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Lato">
    <w:panose1 w:val="020F0502020204030203"/>
    <w:charset w:val="00"/>
    <w:family w:val="auto"/>
    <w:pitch w:val="default"/>
    <w:sig w:usb0="A00000AF" w:usb1="5000604B" w:usb2="00000000" w:usb3="00000000" w:csb0="20000093" w:csb1="00000000"/>
  </w:font>
  <w:font w:name="Lato Light">
    <w:panose1 w:val="020F0302020204030203"/>
    <w:charset w:val="00"/>
    <w:family w:val="auto"/>
    <w:pitch w:val="default"/>
    <w:sig w:usb0="A00000AF" w:usb1="5000604B" w:usb2="00000000" w:usb3="00000000" w:csb0="20000093" w:csb1="00000000"/>
  </w:font>
  <w:font w:name="Merriweather">
    <w:panose1 w:val="02060503050406030704"/>
    <w:charset w:val="00"/>
    <w:family w:val="auto"/>
    <w:pitch w:val="default"/>
    <w:sig w:usb0="A00002BF" w:usb1="5000207A" w:usb2="00000000" w:usb3="00000000" w:csb0="2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13606279"/>
      <w:docPartObj>
        <w:docPartGallery w:val="AutoText"/>
      </w:docPartObj>
    </w:sdtPr>
    <w:sdtContent>
      <w:p>
        <w:pPr>
          <w:pStyle w:val="3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9"/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0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79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0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69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6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19FD4007"/>
    <w:multiLevelType w:val="multilevel"/>
    <w:tmpl w:val="19FD4007"/>
    <w:lvl w:ilvl="0" w:tentative="0">
      <w:start w:val="1"/>
      <w:numFmt w:val="bullet"/>
      <w:pStyle w:val="67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8">
    <w:nsid w:val="2F2D1265"/>
    <w:multiLevelType w:val="multilevel"/>
    <w:tmpl w:val="2F2D1265"/>
    <w:lvl w:ilvl="0" w:tentative="0">
      <w:start w:val="1"/>
      <w:numFmt w:val="decimal"/>
      <w:pStyle w:val="76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97"/>
    <w:rsid w:val="000001EF"/>
    <w:rsid w:val="00007322"/>
    <w:rsid w:val="00007728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1" w:semiHidden="0" w:name="List Bullet"/>
    <w:lsdException w:qFormat="1" w:unhideWhenUsed="0" w:uiPriority="13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iPriority="22" w:name="Strong"/>
    <w:lsdException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qFormat="1" w:uiPriority="70" w:name="Dark List"/>
    <w:lsdException w:qFormat="1"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qFormat="1" w:uiPriority="70" w:name="Dark List Accent 1"/>
    <w:lsdException w:qFormat="1"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qFormat="1" w:uiPriority="70" w:name="Dark List Accent 2"/>
    <w:lsdException w:qFormat="1"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qFormat="1" w:uiPriority="70" w:name="Dark List Accent 3"/>
    <w:lsdException w:qFormat="1"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qFormat="1"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qFormat="1" w:uiPriority="71" w:name="Colorful Shading Accent 5"/>
    <w:lsdException w:qFormat="1"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252"/>
    <w:qFormat/>
    <w:uiPriority w:val="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next w:val="1"/>
    <w:link w:val="253"/>
    <w:unhideWhenUsed/>
    <w:qFormat/>
    <w:uiPriority w:val="9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54"/>
    <w:unhideWhenUsed/>
    <w:qFormat/>
    <w:uiPriority w:val="9"/>
    <w:pPr>
      <w:outlineLvl w:val="2"/>
    </w:pPr>
    <w:rPr>
      <w:rFonts w:eastAsiaTheme="majorEastAsia" w:cstheme="majorBidi"/>
      <w:b/>
      <w:caps/>
      <w:szCs w:val="24"/>
    </w:rPr>
  </w:style>
  <w:style w:type="paragraph" w:styleId="5">
    <w:name w:val="heading 4"/>
    <w:basedOn w:val="1"/>
    <w:next w:val="1"/>
    <w:link w:val="256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66239" w:themeColor="accent1" w:themeShade="BF"/>
    </w:rPr>
  </w:style>
  <w:style w:type="paragraph" w:styleId="6">
    <w:name w:val="heading 5"/>
    <w:basedOn w:val="1"/>
    <w:next w:val="1"/>
    <w:link w:val="336"/>
    <w:semiHidden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66239" w:themeColor="accent1" w:themeShade="BF"/>
    </w:rPr>
  </w:style>
  <w:style w:type="paragraph" w:styleId="7">
    <w:name w:val="heading 6"/>
    <w:basedOn w:val="1"/>
    <w:next w:val="1"/>
    <w:link w:val="337"/>
    <w:semiHidden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F4126" w:themeColor="accent1" w:themeShade="80"/>
    </w:rPr>
  </w:style>
  <w:style w:type="paragraph" w:styleId="8">
    <w:name w:val="heading 7"/>
    <w:basedOn w:val="1"/>
    <w:next w:val="1"/>
    <w:link w:val="276"/>
    <w:semiHidden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F4126" w:themeColor="accent1" w:themeShade="80"/>
    </w:rPr>
  </w:style>
  <w:style w:type="paragraph" w:styleId="9">
    <w:name w:val="heading 8"/>
    <w:basedOn w:val="1"/>
    <w:next w:val="1"/>
    <w:link w:val="257"/>
    <w:semiHidden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10">
    <w:name w:val="heading 9"/>
    <w:basedOn w:val="1"/>
    <w:next w:val="1"/>
    <w:link w:val="258"/>
    <w:semiHidden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66"/>
    <w:semiHidden/>
    <w:unhideWhenUsed/>
    <w:uiPriority w:val="99"/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uiPriority w:val="99"/>
    <w:pPr>
      <w:pBdr>
        <w:top w:val="single" w:color="1D824C" w:themeColor="accent1" w:sz="2" w:space="10"/>
        <w:left w:val="single" w:color="1D824C" w:themeColor="accent1" w:sz="2" w:space="10"/>
        <w:bottom w:val="single" w:color="1D824C" w:themeColor="accent1" w:sz="2" w:space="10"/>
        <w:right w:val="single" w:color="1D824C" w:themeColor="accent1" w:sz="2" w:space="10"/>
      </w:pBdr>
      <w:ind w:left="1152" w:right="1152"/>
    </w:pPr>
    <w:rPr>
      <w:rFonts w:eastAsiaTheme="minorEastAsia"/>
      <w:i/>
      <w:iCs/>
      <w:color w:val="1D824C" w:themeColor="accent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278"/>
    <w:unhideWhenUsed/>
    <w:qFormat/>
    <w:uiPriority w:val="1"/>
    <w:pPr>
      <w:spacing w:after="120"/>
    </w:pPr>
  </w:style>
  <w:style w:type="paragraph" w:styleId="16">
    <w:name w:val="Body Text 2"/>
    <w:basedOn w:val="1"/>
    <w:link w:val="279"/>
    <w:semiHidden/>
    <w:unhideWhenUsed/>
    <w:uiPriority w:val="99"/>
    <w:pPr>
      <w:spacing w:after="120" w:line="480" w:lineRule="auto"/>
    </w:pPr>
  </w:style>
  <w:style w:type="paragraph" w:styleId="17">
    <w:name w:val="Body Text 3"/>
    <w:basedOn w:val="1"/>
    <w:link w:val="267"/>
    <w:semiHidden/>
    <w:unhideWhenUsed/>
    <w:uiPriority w:val="99"/>
    <w:pPr>
      <w:spacing w:after="120"/>
    </w:pPr>
    <w:rPr>
      <w:szCs w:val="16"/>
    </w:rPr>
  </w:style>
  <w:style w:type="paragraph" w:styleId="18">
    <w:name w:val="Body Text First Indent"/>
    <w:basedOn w:val="15"/>
    <w:link w:val="280"/>
    <w:semiHidden/>
    <w:unhideWhenUsed/>
    <w:uiPriority w:val="99"/>
    <w:pPr>
      <w:spacing w:after="160"/>
      <w:ind w:firstLine="360"/>
    </w:pPr>
  </w:style>
  <w:style w:type="paragraph" w:styleId="19">
    <w:name w:val="Body Text Indent"/>
    <w:basedOn w:val="1"/>
    <w:link w:val="281"/>
    <w:semiHidden/>
    <w:unhideWhenUsed/>
    <w:uiPriority w:val="99"/>
    <w:pPr>
      <w:spacing w:after="120"/>
      <w:ind w:left="360"/>
    </w:pPr>
  </w:style>
  <w:style w:type="paragraph" w:styleId="20">
    <w:name w:val="Body Text First Indent 2"/>
    <w:basedOn w:val="19"/>
    <w:link w:val="282"/>
    <w:semiHidden/>
    <w:unhideWhenUsed/>
    <w:uiPriority w:val="99"/>
    <w:pPr>
      <w:spacing w:after="160"/>
      <w:ind w:firstLine="360"/>
    </w:pPr>
  </w:style>
  <w:style w:type="paragraph" w:styleId="21">
    <w:name w:val="Body Text Indent 2"/>
    <w:basedOn w:val="1"/>
    <w:link w:val="283"/>
    <w:semiHidden/>
    <w:unhideWhenUsed/>
    <w:uiPriority w:val="99"/>
    <w:pPr>
      <w:spacing w:after="120" w:line="480" w:lineRule="auto"/>
      <w:ind w:left="360"/>
    </w:pPr>
  </w:style>
  <w:style w:type="paragraph" w:styleId="22">
    <w:name w:val="Body Text Indent 3"/>
    <w:basedOn w:val="1"/>
    <w:link w:val="268"/>
    <w:semiHidden/>
    <w:unhideWhenUsed/>
    <w:uiPriority w:val="99"/>
    <w:pPr>
      <w:spacing w:after="120"/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161616" w:themeColor="text2"/>
      <w:szCs w:val="18"/>
      <w14:textFill>
        <w14:solidFill>
          <w14:schemeClr w14:val="tx2"/>
        </w14:solidFill>
      </w14:textFill>
    </w:rPr>
  </w:style>
  <w:style w:type="paragraph" w:styleId="24">
    <w:name w:val="Closing"/>
    <w:basedOn w:val="1"/>
    <w:link w:val="284"/>
    <w:semiHidden/>
    <w:unhideWhenUsed/>
    <w:uiPriority w:val="99"/>
    <w:pPr>
      <w:ind w:left="4320"/>
    </w:pPr>
  </w:style>
  <w:style w:type="character" w:styleId="25">
    <w:name w:val="annotation reference"/>
    <w:basedOn w:val="11"/>
    <w:semiHidden/>
    <w:unhideWhenUsed/>
    <w:uiPriority w:val="99"/>
    <w:rPr>
      <w:sz w:val="22"/>
      <w:szCs w:val="16"/>
    </w:rPr>
  </w:style>
  <w:style w:type="paragraph" w:styleId="26">
    <w:name w:val="annotation text"/>
    <w:basedOn w:val="1"/>
    <w:link w:val="269"/>
    <w:semiHidden/>
    <w:unhideWhenUsed/>
    <w:uiPriority w:val="99"/>
    <w:rPr>
      <w:szCs w:val="20"/>
    </w:rPr>
  </w:style>
  <w:style w:type="paragraph" w:styleId="27">
    <w:name w:val="annotation subject"/>
    <w:basedOn w:val="26"/>
    <w:next w:val="26"/>
    <w:link w:val="270"/>
    <w:semiHidden/>
    <w:unhideWhenUsed/>
    <w:uiPriority w:val="99"/>
    <w:rPr>
      <w:b/>
      <w:bCs/>
    </w:rPr>
  </w:style>
  <w:style w:type="paragraph" w:styleId="28">
    <w:name w:val="Date"/>
    <w:basedOn w:val="1"/>
    <w:next w:val="1"/>
    <w:link w:val="285"/>
    <w:semiHidden/>
    <w:unhideWhenUsed/>
    <w:uiPriority w:val="99"/>
  </w:style>
  <w:style w:type="paragraph" w:styleId="29">
    <w:name w:val="Document Map"/>
    <w:basedOn w:val="1"/>
    <w:link w:val="271"/>
    <w:semiHidden/>
    <w:unhideWhenUsed/>
    <w:uiPriority w:val="99"/>
    <w:rPr>
      <w:rFonts w:ascii="Segoe UI" w:hAnsi="Segoe UI" w:cs="Segoe UI"/>
      <w:szCs w:val="16"/>
    </w:rPr>
  </w:style>
  <w:style w:type="paragraph" w:styleId="30">
    <w:name w:val="E-mail Signature"/>
    <w:basedOn w:val="1"/>
    <w:link w:val="286"/>
    <w:semiHidden/>
    <w:unhideWhenUsed/>
    <w:uiPriority w:val="99"/>
  </w:style>
  <w:style w:type="character" w:styleId="31">
    <w:name w:val="endnote reference"/>
    <w:basedOn w:val="11"/>
    <w:semiHidden/>
    <w:unhideWhenUsed/>
    <w:uiPriority w:val="99"/>
    <w:rPr>
      <w:vertAlign w:val="superscript"/>
    </w:rPr>
  </w:style>
  <w:style w:type="paragraph" w:styleId="32">
    <w:name w:val="endnote text"/>
    <w:basedOn w:val="1"/>
    <w:link w:val="272"/>
    <w:semiHidden/>
    <w:unhideWhenUsed/>
    <w:uiPriority w:val="99"/>
    <w:rPr>
      <w:szCs w:val="20"/>
    </w:rPr>
  </w:style>
  <w:style w:type="paragraph" w:styleId="33">
    <w:name w:val="envelope address"/>
    <w:basedOn w:val="1"/>
    <w:semiHidden/>
    <w:unhideWhenUsed/>
    <w:uiPriority w:val="99"/>
    <w:pPr>
      <w:framePr w:w="7920" w:h="1980" w:hRule="exact" w:hSpace="180" w:wrap="auto" w:vAnchor="margin" w:hAnchor="page" w:xAlign="center" w:yAlign="bottom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4">
    <w:name w:val="envelope return"/>
    <w:basedOn w:val="1"/>
    <w:semiHidden/>
    <w:unhideWhenUsed/>
    <w:uiPriority w:val="99"/>
    <w:rPr>
      <w:rFonts w:asciiTheme="majorHAnsi" w:hAnsiTheme="majorHAnsi" w:eastAsiaTheme="majorEastAsia" w:cstheme="majorBidi"/>
      <w:szCs w:val="20"/>
    </w:rPr>
  </w:style>
  <w:style w:type="character" w:styleId="35">
    <w:name w:val="FollowedHyperlink"/>
    <w:basedOn w:val="11"/>
    <w:semiHidden/>
    <w:unhideWhenUsed/>
    <w:uiPriority w:val="99"/>
    <w:rPr>
      <w:color w:val="BF4A27" w:themeColor="followedHyperlink"/>
      <w:u w:val="single"/>
      <w14:textFill>
        <w14:solidFill>
          <w14:schemeClr w14:val="folHlink"/>
        </w14:solidFill>
      </w14:textFill>
    </w:rPr>
  </w:style>
  <w:style w:type="paragraph" w:styleId="36">
    <w:name w:val="footer"/>
    <w:basedOn w:val="1"/>
    <w:link w:val="249"/>
    <w:unhideWhenUsed/>
    <w:uiPriority w:val="99"/>
    <w:pPr>
      <w:jc w:val="center"/>
    </w:pPr>
  </w:style>
  <w:style w:type="character" w:styleId="37">
    <w:name w:val="footnote reference"/>
    <w:basedOn w:val="11"/>
    <w:semiHidden/>
    <w:unhideWhenUsed/>
    <w:uiPriority w:val="99"/>
    <w:rPr>
      <w:vertAlign w:val="superscript"/>
    </w:rPr>
  </w:style>
  <w:style w:type="paragraph" w:styleId="38">
    <w:name w:val="footnote text"/>
    <w:basedOn w:val="1"/>
    <w:link w:val="273"/>
    <w:semiHidden/>
    <w:unhideWhenUsed/>
    <w:uiPriority w:val="99"/>
    <w:rPr>
      <w:szCs w:val="20"/>
    </w:rPr>
  </w:style>
  <w:style w:type="paragraph" w:styleId="39">
    <w:name w:val="header"/>
    <w:basedOn w:val="1"/>
    <w:link w:val="248"/>
    <w:unhideWhenUsed/>
    <w:uiPriority w:val="99"/>
  </w:style>
  <w:style w:type="character" w:styleId="40">
    <w:name w:val="HTML Acronym"/>
    <w:basedOn w:val="11"/>
    <w:semiHidden/>
    <w:unhideWhenUsed/>
    <w:uiPriority w:val="99"/>
  </w:style>
  <w:style w:type="paragraph" w:styleId="41">
    <w:name w:val="HTML Address"/>
    <w:basedOn w:val="1"/>
    <w:link w:val="338"/>
    <w:semiHidden/>
    <w:unhideWhenUsed/>
    <w:uiPriority w:val="99"/>
    <w:rPr>
      <w:i/>
      <w:iCs/>
    </w:rPr>
  </w:style>
  <w:style w:type="character" w:styleId="42">
    <w:name w:val="HTML Cite"/>
    <w:basedOn w:val="11"/>
    <w:semiHidden/>
    <w:unhideWhenUsed/>
    <w:uiPriority w:val="99"/>
    <w:rPr>
      <w:i/>
      <w:iCs/>
    </w:rPr>
  </w:style>
  <w:style w:type="character" w:styleId="43">
    <w:name w:val="HTML Code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44">
    <w:name w:val="HTML Definition"/>
    <w:basedOn w:val="11"/>
    <w:semiHidden/>
    <w:unhideWhenUsed/>
    <w:uiPriority w:val="99"/>
    <w:rPr>
      <w:i/>
      <w:iCs/>
    </w:rPr>
  </w:style>
  <w:style w:type="character" w:styleId="45">
    <w:name w:val="HTML Keyboard"/>
    <w:basedOn w:val="11"/>
    <w:semiHidden/>
    <w:unhideWhenUsed/>
    <w:uiPriority w:val="99"/>
    <w:rPr>
      <w:rFonts w:ascii="Consolas" w:hAnsi="Consolas"/>
      <w:sz w:val="22"/>
      <w:szCs w:val="20"/>
    </w:rPr>
  </w:style>
  <w:style w:type="paragraph" w:styleId="46">
    <w:name w:val="HTML Preformatted"/>
    <w:basedOn w:val="1"/>
    <w:link w:val="274"/>
    <w:semiHidden/>
    <w:unhideWhenUsed/>
    <w:uiPriority w:val="99"/>
    <w:rPr>
      <w:rFonts w:ascii="Consolas" w:hAnsi="Consolas"/>
      <w:szCs w:val="20"/>
    </w:rPr>
  </w:style>
  <w:style w:type="character" w:styleId="47">
    <w:name w:val="HTML Sample"/>
    <w:basedOn w:val="11"/>
    <w:semiHidden/>
    <w:unhideWhenUsed/>
    <w:uiPriority w:val="99"/>
    <w:rPr>
      <w:rFonts w:ascii="Consolas" w:hAnsi="Consolas"/>
      <w:sz w:val="24"/>
      <w:szCs w:val="24"/>
    </w:rPr>
  </w:style>
  <w:style w:type="character" w:styleId="48">
    <w:name w:val="HTML Typewriter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49">
    <w:name w:val="HTML Variable"/>
    <w:basedOn w:val="11"/>
    <w:semiHidden/>
    <w:unhideWhenUsed/>
    <w:uiPriority w:val="99"/>
    <w:rPr>
      <w:i/>
      <w:iCs/>
    </w:rPr>
  </w:style>
  <w:style w:type="character" w:styleId="50">
    <w:name w:val="Hyperlink"/>
    <w:basedOn w:val="11"/>
    <w:unhideWhenUsed/>
    <w:uiPriority w:val="99"/>
    <w:rPr>
      <w:color w:val="2C5C85" w:themeColor="hyperlink"/>
      <w:u w:val="single"/>
      <w14:textFill>
        <w14:solidFill>
          <w14:schemeClr w14:val="hlink"/>
        </w14:solidFill>
      </w14:textFill>
    </w:rPr>
  </w:style>
  <w:style w:type="paragraph" w:styleId="51">
    <w:name w:val="index 1"/>
    <w:basedOn w:val="1"/>
    <w:next w:val="1"/>
    <w:semiHidden/>
    <w:unhideWhenUsed/>
    <w:uiPriority w:val="99"/>
    <w:pPr>
      <w:ind w:left="220" w:hanging="220"/>
    </w:pPr>
  </w:style>
  <w:style w:type="paragraph" w:styleId="52">
    <w:name w:val="index 2"/>
    <w:basedOn w:val="1"/>
    <w:next w:val="1"/>
    <w:semiHidden/>
    <w:unhideWhenUsed/>
    <w:uiPriority w:val="99"/>
    <w:pPr>
      <w:ind w:left="440" w:hanging="220"/>
    </w:pPr>
  </w:style>
  <w:style w:type="paragraph" w:styleId="53">
    <w:name w:val="index 3"/>
    <w:basedOn w:val="1"/>
    <w:next w:val="1"/>
    <w:semiHidden/>
    <w:unhideWhenUsed/>
    <w:uiPriority w:val="99"/>
    <w:pPr>
      <w:ind w:left="660" w:hanging="220"/>
    </w:pPr>
  </w:style>
  <w:style w:type="paragraph" w:styleId="54">
    <w:name w:val="index 4"/>
    <w:basedOn w:val="1"/>
    <w:next w:val="1"/>
    <w:semiHidden/>
    <w:unhideWhenUsed/>
    <w:uiPriority w:val="99"/>
    <w:pPr>
      <w:ind w:left="880" w:hanging="220"/>
    </w:pPr>
  </w:style>
  <w:style w:type="paragraph" w:styleId="55">
    <w:name w:val="index 5"/>
    <w:basedOn w:val="1"/>
    <w:next w:val="1"/>
    <w:semiHidden/>
    <w:unhideWhenUsed/>
    <w:uiPriority w:val="99"/>
    <w:pPr>
      <w:ind w:left="1100" w:hanging="220"/>
    </w:pPr>
  </w:style>
  <w:style w:type="paragraph" w:styleId="56">
    <w:name w:val="index 6"/>
    <w:basedOn w:val="1"/>
    <w:next w:val="1"/>
    <w:semiHidden/>
    <w:unhideWhenUsed/>
    <w:uiPriority w:val="99"/>
    <w:pPr>
      <w:ind w:left="1320" w:hanging="220"/>
    </w:pPr>
  </w:style>
  <w:style w:type="paragraph" w:styleId="57">
    <w:name w:val="index 7"/>
    <w:basedOn w:val="1"/>
    <w:next w:val="1"/>
    <w:semiHidden/>
    <w:unhideWhenUsed/>
    <w:uiPriority w:val="99"/>
    <w:pPr>
      <w:ind w:left="1540" w:hanging="220"/>
    </w:pPr>
  </w:style>
  <w:style w:type="paragraph" w:styleId="58">
    <w:name w:val="index 8"/>
    <w:basedOn w:val="1"/>
    <w:next w:val="1"/>
    <w:semiHidden/>
    <w:unhideWhenUsed/>
    <w:uiPriority w:val="99"/>
    <w:pPr>
      <w:ind w:left="1760" w:hanging="220"/>
    </w:pPr>
  </w:style>
  <w:style w:type="paragraph" w:styleId="59">
    <w:name w:val="index 9"/>
    <w:basedOn w:val="1"/>
    <w:next w:val="1"/>
    <w:semiHidden/>
    <w:unhideWhenUsed/>
    <w:uiPriority w:val="99"/>
    <w:pPr>
      <w:ind w:left="1980" w:hanging="220"/>
    </w:pPr>
  </w:style>
  <w:style w:type="paragraph" w:styleId="60">
    <w:name w:val="index heading"/>
    <w:basedOn w:val="1"/>
    <w:next w:val="51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character" w:styleId="61">
    <w:name w:val="line number"/>
    <w:basedOn w:val="11"/>
    <w:semiHidden/>
    <w:unhideWhenUsed/>
    <w:uiPriority w:val="99"/>
  </w:style>
  <w:style w:type="paragraph" w:styleId="62">
    <w:name w:val="List"/>
    <w:basedOn w:val="1"/>
    <w:semiHidden/>
    <w:unhideWhenUsed/>
    <w:uiPriority w:val="99"/>
    <w:pPr>
      <w:ind w:left="360" w:hanging="360"/>
      <w:contextualSpacing/>
    </w:pPr>
  </w:style>
  <w:style w:type="paragraph" w:styleId="63">
    <w:name w:val="List 2"/>
    <w:basedOn w:val="1"/>
    <w:semiHidden/>
    <w:unhideWhenUsed/>
    <w:uiPriority w:val="99"/>
    <w:pPr>
      <w:ind w:left="720" w:hanging="360"/>
      <w:contextualSpacing/>
    </w:pPr>
  </w:style>
  <w:style w:type="paragraph" w:styleId="64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65">
    <w:name w:val="List 4"/>
    <w:basedOn w:val="1"/>
    <w:semiHidden/>
    <w:unhideWhenUsed/>
    <w:uiPriority w:val="99"/>
    <w:pPr>
      <w:ind w:left="1440" w:hanging="360"/>
      <w:contextualSpacing/>
    </w:pPr>
  </w:style>
  <w:style w:type="paragraph" w:styleId="66">
    <w:name w:val="List 5"/>
    <w:basedOn w:val="1"/>
    <w:semiHidden/>
    <w:unhideWhenUsed/>
    <w:uiPriority w:val="99"/>
    <w:pPr>
      <w:ind w:left="1800" w:hanging="360"/>
      <w:contextualSpacing/>
    </w:pPr>
  </w:style>
  <w:style w:type="paragraph" w:styleId="67">
    <w:name w:val="List Bullet"/>
    <w:basedOn w:val="1"/>
    <w:qFormat/>
    <w:uiPriority w:val="11"/>
    <w:pPr>
      <w:numPr>
        <w:ilvl w:val="0"/>
        <w:numId w:val="1"/>
      </w:numPr>
    </w:pPr>
  </w:style>
  <w:style w:type="paragraph" w:styleId="68">
    <w:name w:val="List Bullet 3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69">
    <w:name w:val="List Bullet 4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70">
    <w:name w:val="List Bullet 5"/>
    <w:basedOn w:val="1"/>
    <w:semiHidden/>
    <w:unhideWhenUsed/>
    <w:uiPriority w:val="99"/>
    <w:pPr>
      <w:numPr>
        <w:ilvl w:val="0"/>
        <w:numId w:val="4"/>
      </w:numPr>
      <w:contextualSpacing/>
    </w:pPr>
  </w:style>
  <w:style w:type="paragraph" w:styleId="71">
    <w:name w:val="List Continue"/>
    <w:basedOn w:val="1"/>
    <w:semiHidden/>
    <w:unhideWhenUsed/>
    <w:uiPriority w:val="99"/>
    <w:pPr>
      <w:spacing w:after="120"/>
      <w:ind w:left="360"/>
      <w:contextualSpacing/>
    </w:pPr>
  </w:style>
  <w:style w:type="paragraph" w:styleId="72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73">
    <w:name w:val="List Continue 3"/>
    <w:basedOn w:val="1"/>
    <w:semiHidden/>
    <w:unhideWhenUsed/>
    <w:uiPriority w:val="99"/>
    <w:pPr>
      <w:spacing w:after="120"/>
      <w:ind w:left="1080"/>
      <w:contextualSpacing/>
    </w:pPr>
  </w:style>
  <w:style w:type="paragraph" w:styleId="74">
    <w:name w:val="List Continue 4"/>
    <w:basedOn w:val="1"/>
    <w:semiHidden/>
    <w:unhideWhenUsed/>
    <w:uiPriority w:val="99"/>
    <w:pPr>
      <w:spacing w:after="120"/>
      <w:ind w:left="1440"/>
      <w:contextualSpacing/>
    </w:pPr>
  </w:style>
  <w:style w:type="paragraph" w:styleId="75">
    <w:name w:val="List Continue 5"/>
    <w:basedOn w:val="1"/>
    <w:semiHidden/>
    <w:unhideWhenUsed/>
    <w:uiPriority w:val="99"/>
    <w:pPr>
      <w:spacing w:after="120"/>
      <w:ind w:left="1800"/>
      <w:contextualSpacing/>
    </w:pPr>
  </w:style>
  <w:style w:type="paragraph" w:styleId="76">
    <w:name w:val="List Number"/>
    <w:basedOn w:val="1"/>
    <w:qFormat/>
    <w:uiPriority w:val="13"/>
    <w:pPr>
      <w:numPr>
        <w:ilvl w:val="0"/>
        <w:numId w:val="5"/>
      </w:numPr>
      <w:contextualSpacing/>
    </w:pPr>
  </w:style>
  <w:style w:type="paragraph" w:styleId="77">
    <w:name w:val="List Number 2"/>
    <w:basedOn w:val="1"/>
    <w:semiHidden/>
    <w:unhideWhenUsed/>
    <w:uiPriority w:val="99"/>
    <w:pPr>
      <w:numPr>
        <w:ilvl w:val="0"/>
        <w:numId w:val="6"/>
      </w:numPr>
      <w:contextualSpacing/>
    </w:pPr>
  </w:style>
  <w:style w:type="paragraph" w:styleId="78">
    <w:name w:val="List Number 3"/>
    <w:basedOn w:val="1"/>
    <w:semiHidden/>
    <w:unhideWhenUsed/>
    <w:uiPriority w:val="99"/>
    <w:pPr>
      <w:numPr>
        <w:ilvl w:val="0"/>
        <w:numId w:val="7"/>
      </w:numPr>
      <w:contextualSpacing/>
    </w:pPr>
  </w:style>
  <w:style w:type="paragraph" w:styleId="79">
    <w:name w:val="List Number 4"/>
    <w:basedOn w:val="1"/>
    <w:semiHidden/>
    <w:unhideWhenUsed/>
    <w:uiPriority w:val="99"/>
    <w:pPr>
      <w:numPr>
        <w:ilvl w:val="0"/>
        <w:numId w:val="8"/>
      </w:numPr>
      <w:contextualSpacing/>
    </w:pPr>
  </w:style>
  <w:style w:type="paragraph" w:styleId="80">
    <w:name w:val="List Number 5"/>
    <w:basedOn w:val="1"/>
    <w:semiHidden/>
    <w:unhideWhenUsed/>
    <w:uiPriority w:val="99"/>
    <w:pPr>
      <w:numPr>
        <w:ilvl w:val="0"/>
        <w:numId w:val="9"/>
      </w:numPr>
      <w:contextualSpacing/>
    </w:pPr>
  </w:style>
  <w:style w:type="paragraph" w:styleId="81">
    <w:name w:val="macro"/>
    <w:link w:val="246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eastAsiaTheme="minorHAnsi" w:cstheme="minorBidi"/>
      <w:b/>
      <w:color w:val="0F4126" w:themeColor="accent1" w:themeShade="80"/>
      <w:sz w:val="22"/>
      <w:szCs w:val="20"/>
      <w:lang w:val="en-US" w:eastAsia="en-US" w:bidi="ar-SA"/>
    </w:rPr>
  </w:style>
  <w:style w:type="paragraph" w:styleId="82">
    <w:name w:val="Message Header"/>
    <w:basedOn w:val="1"/>
    <w:link w:val="390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83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4">
    <w:name w:val="Normal Indent"/>
    <w:basedOn w:val="1"/>
    <w:semiHidden/>
    <w:unhideWhenUsed/>
    <w:uiPriority w:val="99"/>
    <w:pPr>
      <w:ind w:left="720"/>
    </w:pPr>
  </w:style>
  <w:style w:type="paragraph" w:styleId="85">
    <w:name w:val="Note Heading"/>
    <w:basedOn w:val="1"/>
    <w:next w:val="1"/>
    <w:link w:val="392"/>
    <w:semiHidden/>
    <w:unhideWhenUsed/>
    <w:uiPriority w:val="99"/>
  </w:style>
  <w:style w:type="character" w:styleId="86">
    <w:name w:val="page number"/>
    <w:basedOn w:val="11"/>
    <w:semiHidden/>
    <w:unhideWhenUsed/>
    <w:uiPriority w:val="99"/>
  </w:style>
  <w:style w:type="paragraph" w:styleId="87">
    <w:name w:val="Plain Text"/>
    <w:basedOn w:val="1"/>
    <w:link w:val="275"/>
    <w:semiHidden/>
    <w:unhideWhenUsed/>
    <w:uiPriority w:val="99"/>
    <w:rPr>
      <w:rFonts w:ascii="Consolas" w:hAnsi="Consolas"/>
      <w:szCs w:val="21"/>
    </w:rPr>
  </w:style>
  <w:style w:type="paragraph" w:styleId="88">
    <w:name w:val="Salutation"/>
    <w:basedOn w:val="1"/>
    <w:next w:val="1"/>
    <w:link w:val="398"/>
    <w:semiHidden/>
    <w:unhideWhenUsed/>
    <w:uiPriority w:val="99"/>
  </w:style>
  <w:style w:type="paragraph" w:styleId="89">
    <w:name w:val="Signature"/>
    <w:basedOn w:val="1"/>
    <w:link w:val="399"/>
    <w:semiHidden/>
    <w:unhideWhenUsed/>
    <w:uiPriority w:val="99"/>
    <w:pPr>
      <w:ind w:left="4320"/>
    </w:pPr>
  </w:style>
  <w:style w:type="paragraph" w:styleId="90">
    <w:name w:val="Subtitle"/>
    <w:basedOn w:val="1"/>
    <w:next w:val="1"/>
    <w:link w:val="265"/>
    <w:semiHidden/>
    <w:unhideWhenUsed/>
    <w:uiPriority w:val="11"/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91">
    <w:name w:val="Table 3D effects 1"/>
    <w:basedOn w:val="12"/>
    <w:semiHidden/>
    <w:unhideWhenUsed/>
    <w:uiPriority w:val="9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2">
    <w:name w:val="Table 3D effects 2"/>
    <w:basedOn w:val="12"/>
    <w:semiHidden/>
    <w:unhideWhenUsed/>
    <w:uiPriority w:val="9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3">
    <w:name w:val="Table 3D effects 3"/>
    <w:basedOn w:val="12"/>
    <w:semiHidden/>
    <w:unhideWhenUsed/>
    <w:uiPriority w:val="9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4">
    <w:name w:val="Table Classic 1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2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3"/>
    <w:basedOn w:val="12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olorful 2"/>
    <w:basedOn w:val="12"/>
    <w:semiHidden/>
    <w:unhideWhenUsed/>
    <w:uiPriority w:val="9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orful 3"/>
    <w:basedOn w:val="12"/>
    <w:semiHidden/>
    <w:unhideWhenUsed/>
    <w:uiPriority w:val="9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1">
    <w:name w:val="Table Columns 1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umns 2"/>
    <w:basedOn w:val="12"/>
    <w:semiHidden/>
    <w:unhideWhenUsed/>
    <w:uiPriority w:val="9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umns 3"/>
    <w:basedOn w:val="12"/>
    <w:semiHidden/>
    <w:unhideWhenUsed/>
    <w:uiPriority w:val="99"/>
    <w:rPr>
      <w:b/>
      <w:bCs/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umns 4"/>
    <w:basedOn w:val="12"/>
    <w:semiHidden/>
    <w:unhideWhenUsed/>
    <w:uiPriority w:val="9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5">
    <w:name w:val="Table Columns 5"/>
    <w:basedOn w:val="12"/>
    <w:semiHidden/>
    <w:unhideWhenUsed/>
    <w:uiPriority w:val="99"/>
    <w:rPr>
      <w:color w:val="auto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6">
    <w:name w:val="Table Contemporary"/>
    <w:basedOn w:val="12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7">
    <w:name w:val="Table Elegant"/>
    <w:basedOn w:val="12"/>
    <w:semiHidden/>
    <w:unhideWhenUsed/>
    <w:uiPriority w:val="9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08">
    <w:name w:val="Table Grid"/>
    <w:basedOn w:val="12"/>
    <w:uiPriority w:val="39"/>
    <w:pPr>
      <w:contextualSpacing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9">
    <w:name w:val="Table Grid 1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0">
    <w:name w:val="Table Grid 2"/>
    <w:basedOn w:val="12"/>
    <w:semiHidden/>
    <w:unhideWhenUsed/>
    <w:uiPriority w:val="9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 3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4"/>
    <w:basedOn w:val="12"/>
    <w:semiHidden/>
    <w:unhideWhenUsed/>
    <w:uiPriority w:val="9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 5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4">
    <w:name w:val="Table Grid 6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7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6">
    <w:name w:val="Table Grid 8"/>
    <w:basedOn w:val="12"/>
    <w:semiHidden/>
    <w:unhideWhenUsed/>
    <w:uiPriority w:val="9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7">
    <w:name w:val="Table List 1"/>
    <w:basedOn w:val="12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List 2"/>
    <w:basedOn w:val="12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List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1">
    <w:name w:val="Table List 5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6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3">
    <w:name w:val="Table List 7"/>
    <w:basedOn w:val="12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4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5">
    <w:name w:val="table of authorities"/>
    <w:basedOn w:val="1"/>
    <w:next w:val="1"/>
    <w:semiHidden/>
    <w:unhideWhenUsed/>
    <w:uiPriority w:val="99"/>
    <w:pPr>
      <w:ind w:left="220" w:hanging="220"/>
    </w:pPr>
  </w:style>
  <w:style w:type="paragraph" w:styleId="126">
    <w:name w:val="table of figures"/>
    <w:basedOn w:val="1"/>
    <w:next w:val="1"/>
    <w:semiHidden/>
    <w:unhideWhenUsed/>
    <w:uiPriority w:val="99"/>
  </w:style>
  <w:style w:type="table" w:styleId="127">
    <w:name w:val="Table Professional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28">
    <w:name w:val="Table Simple 1"/>
    <w:basedOn w:val="12"/>
    <w:semiHidden/>
    <w:unhideWhenUsed/>
    <w:uiPriority w:val="9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29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0">
    <w:name w:val="Table Simple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2">
    <w:name w:val="Table Subtle 2"/>
    <w:basedOn w:val="12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3">
    <w:name w:val="Table Theme"/>
    <w:basedOn w:val="12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4">
    <w:name w:val="Table Web 1"/>
    <w:basedOn w:val="12"/>
    <w:semiHidden/>
    <w:unhideWhenUsed/>
    <w:uiPriority w:val="9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5">
    <w:name w:val="Table Web 2"/>
    <w:basedOn w:val="12"/>
    <w:semiHidden/>
    <w:unhideWhenUsed/>
    <w:uiPriority w:val="9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6">
    <w:name w:val="Table Web 3"/>
    <w:basedOn w:val="12"/>
    <w:semiHidden/>
    <w:unhideWhenUsed/>
    <w:uiPriority w:val="9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7">
    <w:name w:val="Title"/>
    <w:basedOn w:val="1"/>
    <w:link w:val="247"/>
    <w:qFormat/>
    <w:uiPriority w:val="1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70"/>
      <w:szCs w:val="56"/>
    </w:rPr>
  </w:style>
  <w:style w:type="paragraph" w:styleId="138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39">
    <w:name w:val="toc 1"/>
    <w:basedOn w:val="1"/>
    <w:next w:val="1"/>
    <w:semiHidden/>
    <w:unhideWhenUsed/>
    <w:uiPriority w:val="39"/>
    <w:pPr>
      <w:spacing w:after="100"/>
    </w:pPr>
  </w:style>
  <w:style w:type="paragraph" w:styleId="140">
    <w:name w:val="toc 2"/>
    <w:basedOn w:val="1"/>
    <w:next w:val="1"/>
    <w:semiHidden/>
    <w:unhideWhenUsed/>
    <w:uiPriority w:val="39"/>
    <w:pPr>
      <w:spacing w:after="100"/>
      <w:ind w:left="220"/>
    </w:pPr>
  </w:style>
  <w:style w:type="paragraph" w:styleId="141">
    <w:name w:val="toc 3"/>
    <w:basedOn w:val="1"/>
    <w:next w:val="1"/>
    <w:semiHidden/>
    <w:unhideWhenUsed/>
    <w:uiPriority w:val="39"/>
    <w:pPr>
      <w:spacing w:after="100"/>
      <w:ind w:left="440"/>
    </w:pPr>
  </w:style>
  <w:style w:type="paragraph" w:styleId="142">
    <w:name w:val="toc 4"/>
    <w:basedOn w:val="1"/>
    <w:next w:val="1"/>
    <w:semiHidden/>
    <w:unhideWhenUsed/>
    <w:uiPriority w:val="39"/>
    <w:pPr>
      <w:spacing w:after="100"/>
      <w:ind w:left="660"/>
    </w:pPr>
  </w:style>
  <w:style w:type="paragraph" w:styleId="143">
    <w:name w:val="toc 5"/>
    <w:basedOn w:val="1"/>
    <w:next w:val="1"/>
    <w:semiHidden/>
    <w:unhideWhenUsed/>
    <w:uiPriority w:val="39"/>
    <w:pPr>
      <w:spacing w:after="100"/>
      <w:ind w:left="880"/>
    </w:pPr>
  </w:style>
  <w:style w:type="paragraph" w:styleId="144">
    <w:name w:val="toc 6"/>
    <w:basedOn w:val="1"/>
    <w:next w:val="1"/>
    <w:semiHidden/>
    <w:unhideWhenUsed/>
    <w:uiPriority w:val="39"/>
    <w:pPr>
      <w:spacing w:after="100"/>
      <w:ind w:left="1100"/>
    </w:pPr>
  </w:style>
  <w:style w:type="paragraph" w:styleId="145">
    <w:name w:val="toc 7"/>
    <w:basedOn w:val="1"/>
    <w:next w:val="1"/>
    <w:semiHidden/>
    <w:unhideWhenUsed/>
    <w:uiPriority w:val="39"/>
    <w:pPr>
      <w:spacing w:after="100"/>
      <w:ind w:left="1320"/>
    </w:pPr>
  </w:style>
  <w:style w:type="paragraph" w:styleId="146">
    <w:name w:val="toc 8"/>
    <w:basedOn w:val="1"/>
    <w:next w:val="1"/>
    <w:semiHidden/>
    <w:unhideWhenUsed/>
    <w:uiPriority w:val="39"/>
    <w:pPr>
      <w:spacing w:after="100"/>
      <w:ind w:left="1540"/>
    </w:pPr>
  </w:style>
  <w:style w:type="paragraph" w:styleId="147">
    <w:name w:val="toc 9"/>
    <w:basedOn w:val="1"/>
    <w:next w:val="1"/>
    <w:semiHidden/>
    <w:unhideWhenUsed/>
    <w:uiPriority w:val="39"/>
    <w:pPr>
      <w:spacing w:after="100"/>
      <w:ind w:left="1760"/>
    </w:pPr>
  </w:style>
  <w:style w:type="table" w:styleId="148">
    <w:name w:val="Light Shading"/>
    <w:basedOn w:val="12"/>
    <w:semiHidden/>
    <w:unhideWhenUsed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9">
    <w:name w:val="Light Shading Accent 1"/>
    <w:basedOn w:val="12"/>
    <w:semiHidden/>
    <w:unhideWhenUsed/>
    <w:uiPriority w:val="60"/>
    <w:rPr>
      <w:color w:val="166239" w:themeColor="accent1" w:themeShade="BF"/>
    </w:rPr>
    <w:tblPr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</w:style>
  <w:style w:type="table" w:styleId="150">
    <w:name w:val="Light Shading Accent 2"/>
    <w:basedOn w:val="12"/>
    <w:semiHidden/>
    <w:unhideWhenUsed/>
    <w:uiPriority w:val="60"/>
    <w:rPr>
      <w:color w:val="004041" w:themeColor="accent2" w:themeShade="BF"/>
    </w:rPr>
    <w:tblPr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</w:style>
  <w:style w:type="table" w:styleId="151">
    <w:name w:val="Light Shading Accent 3"/>
    <w:basedOn w:val="12"/>
    <w:semiHidden/>
    <w:unhideWhenUsed/>
    <w:uiPriority w:val="60"/>
    <w:rPr>
      <w:color w:val="851728" w:themeColor="accent3" w:themeShade="BF"/>
    </w:rPr>
    <w:tblPr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</w:style>
  <w:style w:type="table" w:styleId="152">
    <w:name w:val="Light Shading Accent 4"/>
    <w:basedOn w:val="12"/>
    <w:semiHidden/>
    <w:unhideWhenUsed/>
    <w:uiPriority w:val="60"/>
    <w:rPr>
      <w:color w:val="644D1E" w:themeColor="accent4" w:themeShade="BF"/>
    </w:rPr>
    <w:tblPr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153">
    <w:name w:val="Light Shading Accent 5"/>
    <w:basedOn w:val="12"/>
    <w:semiHidden/>
    <w:unhideWhenUsed/>
    <w:uiPriority w:val="60"/>
    <w:rPr>
      <w:color w:val="5F2539" w:themeColor="accent5" w:themeShade="BF"/>
    </w:rPr>
    <w:tblPr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</w:style>
  <w:style w:type="table" w:styleId="154">
    <w:name w:val="Light Shading Accent 6"/>
    <w:basedOn w:val="12"/>
    <w:semiHidden/>
    <w:unhideWhenUsed/>
    <w:uiPriority w:val="60"/>
    <w:rPr>
      <w:color w:val="385066" w:themeColor="accent6" w:themeShade="BF"/>
    </w:rPr>
    <w:tblPr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155">
    <w:name w:val="Light List"/>
    <w:basedOn w:val="12"/>
    <w:semiHidden/>
    <w:unhideWhenUsed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6">
    <w:name w:val="Light List Accent 1"/>
    <w:basedOn w:val="12"/>
    <w:semiHidden/>
    <w:unhideWhenUsed/>
    <w:uiPriority w:val="61"/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157">
    <w:name w:val="Light List Accent 2"/>
    <w:basedOn w:val="12"/>
    <w:semiHidden/>
    <w:unhideWhenUsed/>
    <w:uiPriority w:val="61"/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158">
    <w:name w:val="Light List Accent 3"/>
    <w:basedOn w:val="12"/>
    <w:semiHidden/>
    <w:unhideWhenUsed/>
    <w:uiPriority w:val="61"/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159">
    <w:name w:val="Light List Accent 4"/>
    <w:basedOn w:val="12"/>
    <w:semiHidden/>
    <w:unhideWhenUsed/>
    <w:uiPriority w:val="61"/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160">
    <w:name w:val="Light List Accent 5"/>
    <w:basedOn w:val="12"/>
    <w:semiHidden/>
    <w:unhideWhenUsed/>
    <w:uiPriority w:val="61"/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161">
    <w:name w:val="Light List Accent 6"/>
    <w:basedOn w:val="12"/>
    <w:semiHidden/>
    <w:unhideWhenUsed/>
    <w:uiPriority w:val="61"/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162">
    <w:name w:val="Light Grid"/>
    <w:basedOn w:val="12"/>
    <w:semiHidden/>
    <w:unhideWhenUsed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3">
    <w:name w:val="Light Grid Accent 1"/>
    <w:basedOn w:val="12"/>
    <w:semiHidden/>
    <w:unhideWhenUsed/>
    <w:uiPriority w:val="62"/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8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sz="8" w:space="0"/>
        </w:tcBorders>
        <w:shd w:val="clear" w:color="auto" w:fill="B8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sz="8" w:space="0"/>
        </w:tcBorders>
      </w:tcPr>
    </w:tblStylePr>
  </w:style>
  <w:style w:type="table" w:styleId="164">
    <w:name w:val="Light Grid Accent 2"/>
    <w:basedOn w:val="12"/>
    <w:semiHidden/>
    <w:unhideWhenUsed/>
    <w:uiPriority w:val="62"/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E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sz="8" w:space="0"/>
        </w:tcBorders>
        <w:shd w:val="clear" w:color="auto" w:fill="96FDFE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sz="8" w:space="0"/>
        </w:tcBorders>
      </w:tcPr>
    </w:tblStylePr>
  </w:style>
  <w:style w:type="table" w:styleId="165">
    <w:name w:val="Light Grid Accent 3"/>
    <w:basedOn w:val="12"/>
    <w:semiHidden/>
    <w:unhideWhenUsed/>
    <w:uiPriority w:val="62"/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3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sz="8" w:space="0"/>
        </w:tcBorders>
        <w:shd w:val="clear" w:color="auto" w:fill="F3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sz="8" w:space="0"/>
        </w:tcBorders>
      </w:tcPr>
    </w:tblStylePr>
  </w:style>
  <w:style w:type="table" w:styleId="166">
    <w:name w:val="Light Grid Accent 4"/>
    <w:basedOn w:val="12"/>
    <w:semiHidden/>
    <w:unhideWhenUsed/>
    <w:uiPriority w:val="62"/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sz="8" w:space="0"/>
        </w:tcBorders>
      </w:tcPr>
    </w:tblStylePr>
  </w:style>
  <w:style w:type="table" w:styleId="167">
    <w:name w:val="Light Grid Accent 5"/>
    <w:basedOn w:val="12"/>
    <w:semiHidden/>
    <w:unhideWhenUsed/>
    <w:uiPriority w:val="62"/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D0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sz="8" w:space="0"/>
        </w:tcBorders>
        <w:shd w:val="clear" w:color="auto" w:fill="E7C3D0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sz="8" w:space="0"/>
        </w:tcBorders>
      </w:tcPr>
    </w:tblStylePr>
  </w:style>
  <w:style w:type="table" w:styleId="168">
    <w:name w:val="Light Grid Accent 6"/>
    <w:basedOn w:val="12"/>
    <w:semiHidden/>
    <w:unhideWhenUsed/>
    <w:uiPriority w:val="62"/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sz="8" w:space="0"/>
        </w:tcBorders>
      </w:tcPr>
    </w:tblStylePr>
  </w:style>
  <w:style w:type="table" w:styleId="169">
    <w:name w:val="Medium Shading 1"/>
    <w:basedOn w:val="12"/>
    <w:semiHidden/>
    <w:unhideWhenUsed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0">
    <w:name w:val="Medium Shading 1 Accent 1"/>
    <w:basedOn w:val="12"/>
    <w:semiHidden/>
    <w:unhideWhenUsed/>
    <w:uiPriority w:val="63"/>
    <w:tblPr>
      <w:tblBorders>
        <w:top w:val="single" w:color="2DCA76" w:themeColor="accent1" w:themeTint="BF" w:sz="8" w:space="0"/>
        <w:left w:val="single" w:color="2DCA76" w:themeColor="accent1" w:themeTint="BF" w:sz="8" w:space="0"/>
        <w:bottom w:val="single" w:color="2DCA76" w:themeColor="accent1" w:themeTint="BF" w:sz="8" w:space="0"/>
        <w:right w:val="single" w:color="2DCA76" w:themeColor="accent1" w:themeTint="BF" w:sz="8" w:space="0"/>
        <w:insideH w:val="single" w:color="2DCA7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2DCA76" w:themeColor="accent1" w:themeTint="BF" w:sz="8" w:space="0"/>
          <w:left w:val="single" w:color="2DCA76" w:themeColor="accent1" w:themeTint="BF" w:sz="8" w:space="0"/>
          <w:bottom w:val="single" w:color="2DCA76" w:themeColor="accent1" w:themeTint="BF" w:sz="8" w:space="0"/>
          <w:right w:val="single" w:color="2DCA76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A76" w:themeColor="accent1" w:themeTint="BF" w:sz="6" w:space="0"/>
          <w:left w:val="single" w:color="2DCA76" w:themeColor="accent1" w:themeTint="BF" w:sz="8" w:space="0"/>
          <w:bottom w:val="single" w:color="2DCA76" w:themeColor="accent1" w:themeTint="BF" w:sz="8" w:space="0"/>
          <w:right w:val="single" w:color="2DCA7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1">
    <w:name w:val="Medium Shading 1 Accent 2"/>
    <w:basedOn w:val="12"/>
    <w:semiHidden/>
    <w:unhideWhenUsed/>
    <w:uiPriority w:val="63"/>
    <w:tblPr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3"/>
    <w:basedOn w:val="12"/>
    <w:semiHidden/>
    <w:unhideWhenUsed/>
    <w:uiPriority w:val="63"/>
    <w:tblPr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4"/>
    <w:basedOn w:val="12"/>
    <w:semiHidden/>
    <w:unhideWhenUsed/>
    <w:uiPriority w:val="63"/>
    <w:tblPr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5"/>
    <w:basedOn w:val="12"/>
    <w:semiHidden/>
    <w:unhideWhenUsed/>
    <w:uiPriority w:val="63"/>
    <w:tblPr>
      <w:tblBorders>
        <w:top w:val="single" w:color="B84A71" w:themeColor="accent5" w:themeTint="BF" w:sz="8" w:space="0"/>
        <w:left w:val="single" w:color="B84A71" w:themeColor="accent5" w:themeTint="BF" w:sz="8" w:space="0"/>
        <w:bottom w:val="single" w:color="B84A71" w:themeColor="accent5" w:themeTint="BF" w:sz="8" w:space="0"/>
        <w:right w:val="single" w:color="B84A71" w:themeColor="accent5" w:themeTint="BF" w:sz="8" w:space="0"/>
        <w:insideH w:val="single" w:color="B84A7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84A71" w:themeColor="accent5" w:themeTint="BF" w:sz="8" w:space="0"/>
          <w:left w:val="single" w:color="B84A71" w:themeColor="accent5" w:themeTint="BF" w:sz="8" w:space="0"/>
          <w:bottom w:val="single" w:color="B84A71" w:themeColor="accent5" w:themeTint="BF" w:sz="8" w:space="0"/>
          <w:right w:val="single" w:color="B84A71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1" w:themeColor="accent5" w:themeTint="BF" w:sz="6" w:space="0"/>
          <w:left w:val="single" w:color="B84A71" w:themeColor="accent5" w:themeTint="BF" w:sz="8" w:space="0"/>
          <w:bottom w:val="single" w:color="B84A71" w:themeColor="accent5" w:themeTint="BF" w:sz="8" w:space="0"/>
          <w:right w:val="single" w:color="B84A7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6"/>
    <w:basedOn w:val="12"/>
    <w:semiHidden/>
    <w:unhideWhenUsed/>
    <w:uiPriority w:val="63"/>
    <w:tblPr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2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7">
    <w:name w:val="Medium Shading 2 Accent 1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8">
    <w:name w:val="Medium Shading 2 Accent 2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3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4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5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6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List 1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4">
    <w:name w:val="Medium List 1 Accent 1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8EFD1" w:themeFill="accent1" w:themeFillTint="3F"/>
      </w:tcPr>
    </w:tblStylePr>
    <w:tblStylePr w:type="band1Horz">
      <w:tblPr/>
      <w:tcPr>
        <w:shd w:val="clear" w:color="auto" w:fill="B8EFD1" w:themeFill="accent1" w:themeFillTint="3F"/>
      </w:tcPr>
    </w:tblStylePr>
  </w:style>
  <w:style w:type="table" w:styleId="185">
    <w:name w:val="Medium List 1 Accent 2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E" w:themeFill="accent2" w:themeFillTint="3F"/>
      </w:tcPr>
    </w:tblStylePr>
    <w:tblStylePr w:type="band1Horz">
      <w:tblPr/>
      <w:tcPr>
        <w:shd w:val="clear" w:color="auto" w:fill="96FDFE" w:themeFill="accent2" w:themeFillTint="3F"/>
      </w:tcPr>
    </w:tblStylePr>
  </w:style>
  <w:style w:type="table" w:styleId="186">
    <w:name w:val="Medium List 1 Accent 3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3BFC7" w:themeFill="accent3" w:themeFillTint="3F"/>
      </w:tcPr>
    </w:tblStylePr>
    <w:tblStylePr w:type="band1Horz">
      <w:tblPr/>
      <w:tcPr>
        <w:shd w:val="clear" w:color="auto" w:fill="F3BFC7" w:themeFill="accent3" w:themeFillTint="3F"/>
      </w:tcPr>
    </w:tblStylePr>
  </w:style>
  <w:style w:type="table" w:styleId="187">
    <w:name w:val="Medium List 1 Accent 4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88">
    <w:name w:val="Medium List 1 Accent 5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D0" w:themeFill="accent5" w:themeFillTint="3F"/>
      </w:tcPr>
    </w:tblStylePr>
    <w:tblStylePr w:type="band1Horz">
      <w:tblPr/>
      <w:tcPr>
        <w:shd w:val="clear" w:color="auto" w:fill="E7C3D0" w:themeFill="accent5" w:themeFillTint="3F"/>
      </w:tcPr>
    </w:tblStylePr>
  </w:style>
  <w:style w:type="table" w:styleId="189">
    <w:name w:val="Medium List 1 Accent 6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190">
    <w:name w:val="Medium List 2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1">
    <w:name w:val="Medium List 2 Accent 1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2">
    <w:name w:val="Medium List 2 Accent 2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3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4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5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6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Grid 1"/>
    <w:basedOn w:val="12"/>
    <w:semiHidden/>
    <w:unhideWhenUsed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98">
    <w:name w:val="Medium Grid 1 Accent 1"/>
    <w:basedOn w:val="12"/>
    <w:semiHidden/>
    <w:unhideWhenUsed/>
    <w:uiPriority w:val="67"/>
    <w:tblPr>
      <w:tblBorders>
        <w:top w:val="single" w:color="2DCA76" w:themeColor="accent1" w:themeTint="BF" w:sz="8" w:space="0"/>
        <w:left w:val="single" w:color="2DCA76" w:themeColor="accent1" w:themeTint="BF" w:sz="8" w:space="0"/>
        <w:bottom w:val="single" w:color="2DCA76" w:themeColor="accent1" w:themeTint="BF" w:sz="8" w:space="0"/>
        <w:right w:val="single" w:color="2DCA76" w:themeColor="accent1" w:themeTint="BF" w:sz="8" w:space="0"/>
        <w:insideH w:val="single" w:color="2DCA76" w:themeColor="accent1" w:themeTint="BF" w:sz="8" w:space="0"/>
        <w:insideV w:val="single" w:color="2DCA76" w:themeColor="accent1" w:themeTint="BF" w:sz="8" w:space="0"/>
      </w:tblBorders>
    </w:tblPr>
    <w:tcPr>
      <w:shd w:val="clear" w:color="auto" w:fill="B8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A7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shd w:val="clear" w:color="auto" w:fill="70DFA3" w:themeFill="accent1" w:themeFillTint="7F"/>
      </w:tcPr>
    </w:tblStylePr>
  </w:style>
  <w:style w:type="table" w:styleId="199">
    <w:name w:val="Medium Grid 1 Accent 2"/>
    <w:basedOn w:val="12"/>
    <w:semiHidden/>
    <w:unhideWhenUsed/>
    <w:uiPriority w:val="67"/>
    <w:tblPr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200">
    <w:name w:val="Medium Grid 1 Accent 3"/>
    <w:basedOn w:val="12"/>
    <w:semiHidden/>
    <w:unhideWhenUsed/>
    <w:uiPriority w:val="67"/>
    <w:tblPr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3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01">
    <w:name w:val="Medium Grid 1 Accent 4"/>
    <w:basedOn w:val="12"/>
    <w:semiHidden/>
    <w:unhideWhenUsed/>
    <w:uiPriority w:val="67"/>
    <w:tblPr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202">
    <w:name w:val="Medium Grid 1 Accent 5"/>
    <w:basedOn w:val="12"/>
    <w:semiHidden/>
    <w:unhideWhenUsed/>
    <w:uiPriority w:val="67"/>
    <w:tblPr>
      <w:tblBorders>
        <w:top w:val="single" w:color="B84A71" w:themeColor="accent5" w:themeTint="BF" w:sz="8" w:space="0"/>
        <w:left w:val="single" w:color="B84A71" w:themeColor="accent5" w:themeTint="BF" w:sz="8" w:space="0"/>
        <w:bottom w:val="single" w:color="B84A71" w:themeColor="accent5" w:themeTint="BF" w:sz="8" w:space="0"/>
        <w:right w:val="single" w:color="B84A71" w:themeColor="accent5" w:themeTint="BF" w:sz="8" w:space="0"/>
        <w:insideH w:val="single" w:color="B84A71" w:themeColor="accent5" w:themeTint="BF" w:sz="8" w:space="0"/>
        <w:insideV w:val="single" w:color="B84A71" w:themeColor="accent5" w:themeTint="BF" w:sz="8" w:space="0"/>
      </w:tblBorders>
    </w:tblPr>
    <w:tcPr>
      <w:shd w:val="clear" w:color="auto" w:fill="E7C3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203">
    <w:name w:val="Medium Grid 1 Accent 6"/>
    <w:basedOn w:val="12"/>
    <w:semiHidden/>
    <w:unhideWhenUsed/>
    <w:uiPriority w:val="67"/>
    <w:tblPr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shd w:val="clear" w:color="auto" w:fill="9FB4CA" w:themeFill="accent6" w:themeFillTint="7F"/>
      </w:tcPr>
    </w:tblStylePr>
  </w:style>
  <w:style w:type="table" w:styleId="204">
    <w:name w:val="Medium Grid 2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5">
    <w:name w:val="Medium Grid 2 Accent 1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8EFD1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2F8ED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0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6">
    <w:name w:val="Medium Grid 2 Accent 2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E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7">
    <w:name w:val="Medium Grid 2 Accent 3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3BFC7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CBD1" w:themeFill="accent3" w:themeFillTint="33"/>
      </w:tc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87F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4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B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5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D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6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F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3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2">
    <w:name w:val="Medium Grid 3 Accent 1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EFD1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0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0DFA3" w:themeFill="accent1" w:themeFillTint="7F"/>
      </w:tcPr>
    </w:tblStylePr>
  </w:style>
  <w:style w:type="table" w:styleId="213">
    <w:name w:val="Medium Grid 3 Accent 2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E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2BFCFF" w:themeFill="accent2" w:themeFillTint="7F"/>
      </w:tcPr>
    </w:tblStylePr>
  </w:style>
  <w:style w:type="table" w:styleId="214">
    <w:name w:val="Medium Grid 3 Accent 3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BFC7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F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87F8E" w:themeFill="accent3" w:themeFillTint="7F"/>
      </w:tcPr>
    </w:tblStylePr>
  </w:style>
  <w:style w:type="table" w:styleId="215">
    <w:name w:val="Medium Grid 3 Accent 4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8BA7D" w:themeFill="accent4" w:themeFillTint="7F"/>
      </w:tcPr>
    </w:tblStylePr>
  </w:style>
  <w:style w:type="table" w:styleId="216">
    <w:name w:val="Medium Grid 3 Accent 5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D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086A0" w:themeFill="accent5" w:themeFillTint="7F"/>
      </w:tcPr>
    </w:tblStylePr>
  </w:style>
  <w:style w:type="table" w:styleId="217">
    <w:name w:val="Medium Grid 3 Accent 6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F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FB4CA" w:themeFill="accent6" w:themeFillTint="7F"/>
      </w:tcPr>
    </w:tblStylePr>
  </w:style>
  <w:style w:type="table" w:styleId="218">
    <w:name w:val="Dark List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19">
    <w:name w:val="Dark List Accent 1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220">
    <w:name w:val="Dark List Accent 2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221">
    <w:name w:val="Dark List Accent 3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222">
    <w:name w:val="Dark List Accent 4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</w:style>
  <w:style w:type="table" w:styleId="223">
    <w:name w:val="Dark List Accent 5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224">
    <w:name w:val="Dark List Accent 6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225">
    <w:name w:val="Colorful Shading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6">
    <w:name w:val="Colorful Shading Accent 1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70DFA3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7">
    <w:name w:val="Colorful Shading Accent 2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8">
    <w:name w:val="Colorful Shading Accent 3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C98A4" w:themeFill="accent3" w:themeFillTint="66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29">
    <w:name w:val="Colorful Shading Accent 4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F3D17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F3D17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7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5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6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C3F51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3F51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FB4CA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2">
    <w:name w:val="Colorful List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3">
    <w:name w:val="Colorful List Accent 1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2F8ED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34">
    <w:name w:val="Colorful List Accent 2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35">
    <w:name w:val="Colorful List Accent 3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A511F" w:themeFill="accent4" w:themeFillShade="CC"/>
      </w:tcPr>
    </w:tblStylePr>
    <w:tblStylePr w:type="lastRow">
      <w:rPr>
        <w:b/>
        <w:bCs/>
        <w:color w:val="6A52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shd w:val="clear" w:color="auto" w:fill="F5CBD1" w:themeFill="accent3" w:themeFillTint="33"/>
      </w:tcPr>
    </w:tblStylePr>
  </w:style>
  <w:style w:type="table" w:styleId="236">
    <w:name w:val="Colorful List Accent 4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D182A" w:themeFill="accent3" w:themeFillShade="CC"/>
      </w:tcPr>
    </w:tblStylePr>
    <w:tblStylePr w:type="lastRow">
      <w:rPr>
        <w:b/>
        <w:bCs/>
        <w:color w:val="8E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B" w:themeFill="accent4" w:themeFillTint="33"/>
      </w:tcPr>
    </w:tblStylePr>
  </w:style>
  <w:style w:type="table" w:styleId="237">
    <w:name w:val="Colorful List Accent 5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B546C" w:themeFill="accent6" w:themeFillShade="CC"/>
      </w:tcPr>
    </w:tblStylePr>
    <w:tblStylePr w:type="lastRow">
      <w:rPr>
        <w:b/>
        <w:bCs/>
        <w:color w:val="3C556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38">
    <w:name w:val="Colorful List Accent 6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5273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39">
    <w:name w:val="Colorful Grid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0">
    <w:name w:val="Colorful Grid Accent 1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shd w:val="clear" w:color="auto" w:fill="70DFA3" w:themeFill="accent1" w:themeFillTint="7F"/>
      </w:tcPr>
    </w:tblStylePr>
  </w:style>
  <w:style w:type="table" w:styleId="241">
    <w:name w:val="Colorful Grid Accent 2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242">
    <w:name w:val="Colorful Grid Accent 3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5CBD1" w:themeFill="accent3" w:themeFillTint="33"/>
    </w:tcPr>
    <w:tblStylePr w:type="firstRow">
      <w:rPr>
        <w:b/>
        <w:bCs/>
      </w:rPr>
      <w:tblPr/>
      <w:tcPr>
        <w:shd w:val="clear" w:color="auto" w:fill="EC98A4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98A4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43">
    <w:name w:val="Colorful Grid Accent 4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FE3CB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34C1D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34C1D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244">
    <w:name w:val="Colorful Grid Accent 5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245">
    <w:name w:val="Colorful Grid Accent 6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shd w:val="clear" w:color="auto" w:fill="9FB4CA" w:themeFill="accent6" w:themeFillTint="7F"/>
      </w:tcPr>
    </w:tblStylePr>
  </w:style>
  <w:style w:type="character" w:customStyle="1" w:styleId="246">
    <w:name w:val="Macro Text Char"/>
    <w:basedOn w:val="11"/>
    <w:link w:val="81"/>
    <w:semiHidden/>
    <w:uiPriority w:val="99"/>
    <w:rPr>
      <w:rFonts w:ascii="Consolas" w:hAnsi="Consolas"/>
      <w:b/>
      <w:color w:val="0F4126" w:themeColor="accent1" w:themeShade="80"/>
      <w:szCs w:val="20"/>
    </w:rPr>
  </w:style>
  <w:style w:type="character" w:customStyle="1" w:styleId="247">
    <w:name w:val="Title Char"/>
    <w:basedOn w:val="11"/>
    <w:link w:val="137"/>
    <w:uiPriority w:val="1"/>
    <w:rPr>
      <w:rFonts w:asciiTheme="majorHAnsi" w:hAnsiTheme="majorHAnsi" w:eastAsiaTheme="majorEastAsia" w:cstheme="majorBidi"/>
      <w:caps/>
      <w:kern w:val="28"/>
      <w:sz w:val="70"/>
      <w:szCs w:val="56"/>
    </w:rPr>
  </w:style>
  <w:style w:type="character" w:customStyle="1" w:styleId="248">
    <w:name w:val="Header Char"/>
    <w:basedOn w:val="11"/>
    <w:link w:val="39"/>
    <w:uiPriority w:val="99"/>
  </w:style>
  <w:style w:type="character" w:customStyle="1" w:styleId="249">
    <w:name w:val="Footer Char"/>
    <w:basedOn w:val="11"/>
    <w:link w:val="36"/>
    <w:uiPriority w:val="99"/>
  </w:style>
  <w:style w:type="character" w:styleId="250">
    <w:name w:val="Placeholder Text"/>
    <w:basedOn w:val="11"/>
    <w:semiHidden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51">
    <w:name w:val="Contact Info"/>
    <w:basedOn w:val="1"/>
    <w:qFormat/>
    <w:uiPriority w:val="3"/>
    <w:pPr>
      <w:jc w:val="center"/>
    </w:pPr>
  </w:style>
  <w:style w:type="character" w:customStyle="1" w:styleId="252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3">
    <w:name w:val="Heading 2 Char"/>
    <w:basedOn w:val="11"/>
    <w:link w:val="3"/>
    <w:uiPriority w:val="9"/>
    <w:rPr>
      <w:rFonts w:eastAsiaTheme="majorEastAsia" w:cstheme="majorBidi"/>
      <w:b/>
      <w:caps/>
      <w:color w:val="1D824C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54">
    <w:name w:val="Heading 3 Char"/>
    <w:basedOn w:val="11"/>
    <w:link w:val="4"/>
    <w:qFormat/>
    <w:uiPriority w:val="9"/>
    <w:rPr>
      <w:rFonts w:eastAsiaTheme="majorEastAsia" w:cstheme="majorBidi"/>
      <w:b/>
      <w:caps/>
      <w:szCs w:val="24"/>
    </w:rPr>
  </w:style>
  <w:style w:type="character" w:customStyle="1" w:styleId="255">
    <w:name w:val="Subtle Reference"/>
    <w:basedOn w:val="11"/>
    <w:qFormat/>
    <w:uiPriority w:val="10"/>
    <w:rPr>
      <w:b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6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166239" w:themeColor="accent1" w:themeShade="BF"/>
    </w:rPr>
  </w:style>
  <w:style w:type="character" w:customStyle="1" w:styleId="257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b/>
      <w:color w:val="auto"/>
      <w:szCs w:val="21"/>
    </w:rPr>
  </w:style>
  <w:style w:type="character" w:customStyle="1" w:styleId="25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customStyle="1" w:styleId="259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styleId="260">
    <w:name w:val="Quote"/>
    <w:basedOn w:val="1"/>
    <w:next w:val="1"/>
    <w:link w:val="261"/>
    <w:semiHidden/>
    <w:unhideWhenUsed/>
    <w:qFormat/>
    <w:uiPriority w:val="29"/>
    <w:pPr>
      <w:spacing w:before="20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1">
    <w:name w:val="Quote Char"/>
    <w:basedOn w:val="11"/>
    <w:link w:val="260"/>
    <w:semiHidden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62">
    <w:name w:val="Intense Quote"/>
    <w:basedOn w:val="1"/>
    <w:next w:val="1"/>
    <w:link w:val="263"/>
    <w:semiHidden/>
    <w:unhideWhenUsed/>
    <w:qFormat/>
    <w:uiPriority w:val="30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263">
    <w:name w:val="Intense Quote Char"/>
    <w:basedOn w:val="11"/>
    <w:link w:val="262"/>
    <w:semiHidden/>
    <w:qFormat/>
    <w:uiPriority w:val="30"/>
    <w:rPr>
      <w:i/>
      <w:iCs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264">
    <w:name w:val="Book Title"/>
    <w:basedOn w:val="11"/>
    <w:semiHidden/>
    <w:unhideWhenUsed/>
    <w:uiPriority w:val="33"/>
    <w:rPr>
      <w:b/>
      <w:bCs/>
      <w:i/>
      <w:iCs/>
      <w:spacing w:val="0"/>
    </w:rPr>
  </w:style>
  <w:style w:type="character" w:customStyle="1" w:styleId="265">
    <w:name w:val="Subtitle Char"/>
    <w:basedOn w:val="11"/>
    <w:link w:val="90"/>
    <w:semiHidden/>
    <w:uiPriority w:val="11"/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6">
    <w:name w:val="Balloon Text Char"/>
    <w:basedOn w:val="11"/>
    <w:link w:val="13"/>
    <w:semiHidden/>
    <w:uiPriority w:val="99"/>
    <w:rPr>
      <w:rFonts w:ascii="Segoe UI" w:hAnsi="Segoe UI" w:cs="Segoe UI"/>
      <w:szCs w:val="18"/>
    </w:rPr>
  </w:style>
  <w:style w:type="character" w:customStyle="1" w:styleId="267">
    <w:name w:val="Body Text 3 Char"/>
    <w:basedOn w:val="11"/>
    <w:link w:val="17"/>
    <w:semiHidden/>
    <w:uiPriority w:val="99"/>
    <w:rPr>
      <w:szCs w:val="16"/>
    </w:rPr>
  </w:style>
  <w:style w:type="character" w:customStyle="1" w:styleId="268">
    <w:name w:val="Body Text Indent 3 Char"/>
    <w:basedOn w:val="11"/>
    <w:link w:val="22"/>
    <w:semiHidden/>
    <w:uiPriority w:val="99"/>
    <w:rPr>
      <w:szCs w:val="16"/>
    </w:rPr>
  </w:style>
  <w:style w:type="character" w:customStyle="1" w:styleId="269">
    <w:name w:val="Comment Text Char"/>
    <w:basedOn w:val="11"/>
    <w:link w:val="26"/>
    <w:semiHidden/>
    <w:uiPriority w:val="99"/>
    <w:rPr>
      <w:szCs w:val="20"/>
    </w:rPr>
  </w:style>
  <w:style w:type="character" w:customStyle="1" w:styleId="270">
    <w:name w:val="Comment Subject Char"/>
    <w:basedOn w:val="269"/>
    <w:link w:val="27"/>
    <w:semiHidden/>
    <w:uiPriority w:val="99"/>
    <w:rPr>
      <w:b/>
      <w:bCs/>
      <w:szCs w:val="20"/>
    </w:rPr>
  </w:style>
  <w:style w:type="character" w:customStyle="1" w:styleId="271">
    <w:name w:val="Document Map Char"/>
    <w:basedOn w:val="11"/>
    <w:link w:val="29"/>
    <w:semiHidden/>
    <w:uiPriority w:val="99"/>
    <w:rPr>
      <w:rFonts w:ascii="Segoe UI" w:hAnsi="Segoe UI" w:cs="Segoe UI"/>
      <w:szCs w:val="16"/>
    </w:rPr>
  </w:style>
  <w:style w:type="character" w:customStyle="1" w:styleId="272">
    <w:name w:val="Endnote Text Char"/>
    <w:basedOn w:val="11"/>
    <w:link w:val="32"/>
    <w:semiHidden/>
    <w:uiPriority w:val="99"/>
    <w:rPr>
      <w:szCs w:val="20"/>
    </w:rPr>
  </w:style>
  <w:style w:type="character" w:customStyle="1" w:styleId="273">
    <w:name w:val="Footnote Text Char"/>
    <w:basedOn w:val="11"/>
    <w:link w:val="38"/>
    <w:semiHidden/>
    <w:uiPriority w:val="99"/>
    <w:rPr>
      <w:szCs w:val="20"/>
    </w:rPr>
  </w:style>
  <w:style w:type="character" w:customStyle="1" w:styleId="274">
    <w:name w:val="HTML Preformatted Char"/>
    <w:basedOn w:val="11"/>
    <w:link w:val="46"/>
    <w:semiHidden/>
    <w:uiPriority w:val="99"/>
    <w:rPr>
      <w:rFonts w:ascii="Consolas" w:hAnsi="Consolas"/>
      <w:szCs w:val="20"/>
    </w:rPr>
  </w:style>
  <w:style w:type="character" w:customStyle="1" w:styleId="275">
    <w:name w:val="Plain Text Char"/>
    <w:basedOn w:val="11"/>
    <w:link w:val="87"/>
    <w:semiHidden/>
    <w:uiPriority w:val="99"/>
    <w:rPr>
      <w:rFonts w:ascii="Consolas" w:hAnsi="Consolas"/>
      <w:szCs w:val="21"/>
    </w:rPr>
  </w:style>
  <w:style w:type="character" w:customStyle="1" w:styleId="27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0F4126" w:themeColor="accent1" w:themeShade="80"/>
    </w:rPr>
  </w:style>
  <w:style w:type="paragraph" w:customStyle="1" w:styleId="277">
    <w:name w:val="Bibliography"/>
    <w:basedOn w:val="1"/>
    <w:next w:val="1"/>
    <w:semiHidden/>
    <w:unhideWhenUsed/>
    <w:uiPriority w:val="37"/>
  </w:style>
  <w:style w:type="character" w:customStyle="1" w:styleId="278">
    <w:name w:val="Body Text Char"/>
    <w:basedOn w:val="11"/>
    <w:link w:val="15"/>
    <w:uiPriority w:val="1"/>
  </w:style>
  <w:style w:type="character" w:customStyle="1" w:styleId="279">
    <w:name w:val="Body Text 2 Char"/>
    <w:basedOn w:val="11"/>
    <w:link w:val="16"/>
    <w:semiHidden/>
    <w:uiPriority w:val="99"/>
  </w:style>
  <w:style w:type="character" w:customStyle="1" w:styleId="280">
    <w:name w:val="Body Text First Indent Char"/>
    <w:basedOn w:val="278"/>
    <w:link w:val="18"/>
    <w:semiHidden/>
    <w:uiPriority w:val="99"/>
  </w:style>
  <w:style w:type="character" w:customStyle="1" w:styleId="281">
    <w:name w:val="Body Text Indent Char"/>
    <w:basedOn w:val="11"/>
    <w:link w:val="19"/>
    <w:semiHidden/>
    <w:uiPriority w:val="99"/>
  </w:style>
  <w:style w:type="character" w:customStyle="1" w:styleId="282">
    <w:name w:val="Body Text First Indent 2 Char"/>
    <w:basedOn w:val="281"/>
    <w:link w:val="20"/>
    <w:semiHidden/>
    <w:uiPriority w:val="99"/>
  </w:style>
  <w:style w:type="character" w:customStyle="1" w:styleId="283">
    <w:name w:val="Body Text Indent 2 Char"/>
    <w:basedOn w:val="11"/>
    <w:link w:val="21"/>
    <w:semiHidden/>
    <w:uiPriority w:val="99"/>
  </w:style>
  <w:style w:type="character" w:customStyle="1" w:styleId="284">
    <w:name w:val="Closing Char"/>
    <w:basedOn w:val="11"/>
    <w:link w:val="24"/>
    <w:semiHidden/>
    <w:uiPriority w:val="99"/>
  </w:style>
  <w:style w:type="character" w:customStyle="1" w:styleId="285">
    <w:name w:val="Date Char"/>
    <w:basedOn w:val="11"/>
    <w:link w:val="28"/>
    <w:semiHidden/>
    <w:uiPriority w:val="99"/>
  </w:style>
  <w:style w:type="character" w:customStyle="1" w:styleId="286">
    <w:name w:val="E-mail Signature Char"/>
    <w:basedOn w:val="11"/>
    <w:link w:val="30"/>
    <w:semiHidden/>
    <w:uiPriority w:val="99"/>
  </w:style>
  <w:style w:type="table" w:customStyle="1" w:styleId="287">
    <w:name w:val="Grid Table 1 Light"/>
    <w:basedOn w:val="12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8">
    <w:name w:val="Grid Table 1 Light Accent 1"/>
    <w:basedOn w:val="12"/>
    <w:uiPriority w:val="46"/>
    <w:tblPr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52D89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52D891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9">
    <w:name w:val="Grid Table 1 Light Accent 2"/>
    <w:basedOn w:val="12"/>
    <w:uiPriority w:val="46"/>
    <w:tblPr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0">
    <w:name w:val="Grid Table 1 Light Accent 3"/>
    <w:basedOn w:val="12"/>
    <w:uiPriority w:val="46"/>
    <w:tblPr>
      <w:tblBorders>
        <w:top w:val="single" w:color="EC98A4" w:themeColor="accent3" w:themeTint="66" w:sz="4" w:space="0"/>
        <w:left w:val="single" w:color="EC98A4" w:themeColor="accent3" w:themeTint="66" w:sz="4" w:space="0"/>
        <w:bottom w:val="single" w:color="EC98A4" w:themeColor="accent3" w:themeTint="66" w:sz="4" w:space="0"/>
        <w:right w:val="single" w:color="EC98A4" w:themeColor="accent3" w:themeTint="66" w:sz="4" w:space="0"/>
        <w:insideH w:val="single" w:color="EC98A4" w:themeColor="accent3" w:themeTint="66" w:sz="4" w:space="0"/>
        <w:insideV w:val="single" w:color="EC98A4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E36477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3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1">
    <w:name w:val="Grid Table 1 Light Accent 4"/>
    <w:basedOn w:val="12"/>
    <w:uiPriority w:val="46"/>
    <w:tblPr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2">
    <w:name w:val="Grid Table 1 Light Accent 5"/>
    <w:basedOn w:val="12"/>
    <w:uiPriority w:val="46"/>
    <w:tblPr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3">
    <w:name w:val="Grid Table 1 Light Accent 6"/>
    <w:basedOn w:val="12"/>
    <w:uiPriority w:val="46"/>
    <w:tblPr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4">
    <w:name w:val="Grid Table 2"/>
    <w:basedOn w:val="12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5">
    <w:name w:val="Grid Table 2 Accent 1"/>
    <w:basedOn w:val="12"/>
    <w:uiPriority w:val="47"/>
    <w:tblPr>
      <w:tblBorders>
        <w:top w:val="single" w:color="52D891" w:themeColor="accent1" w:themeTint="99" w:sz="2" w:space="0"/>
        <w:bottom w:val="single" w:color="52D891" w:themeColor="accent1" w:themeTint="99" w:sz="2" w:space="0"/>
        <w:insideH w:val="single" w:color="52D891" w:themeColor="accent1" w:themeTint="99" w:sz="2" w:space="0"/>
        <w:insideV w:val="single" w:color="52D891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52D891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52D891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296">
    <w:name w:val="Grid Table 2 Accent 2"/>
    <w:basedOn w:val="12"/>
    <w:uiPriority w:val="47"/>
    <w:tblPr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297">
    <w:name w:val="Grid Table 2 Accent 3"/>
    <w:basedOn w:val="12"/>
    <w:uiPriority w:val="47"/>
    <w:tblPr>
      <w:tblBorders>
        <w:top w:val="single" w:color="E36477" w:themeColor="accent3" w:themeTint="99" w:sz="2" w:space="0"/>
        <w:bottom w:val="single" w:color="E36477" w:themeColor="accent3" w:themeTint="99" w:sz="2" w:space="0"/>
        <w:insideH w:val="single" w:color="E36477" w:themeColor="accent3" w:themeTint="99" w:sz="2" w:space="0"/>
        <w:insideV w:val="single" w:color="E36477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3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3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298">
    <w:name w:val="Grid Table 2 Accent 4"/>
    <w:basedOn w:val="12"/>
    <w:uiPriority w:val="47"/>
    <w:tblPr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299">
    <w:name w:val="Grid Table 2 Accent 5"/>
    <w:basedOn w:val="12"/>
    <w:uiPriority w:val="47"/>
    <w:tblPr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00">
    <w:name w:val="Grid Table 2 Accent 6"/>
    <w:basedOn w:val="12"/>
    <w:uiPriority w:val="47"/>
    <w:tblPr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01">
    <w:name w:val="Grid Table 3"/>
    <w:basedOn w:val="12"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02">
    <w:name w:val="Grid Table 3 Accent 1"/>
    <w:basedOn w:val="12"/>
    <w:uiPriority w:val="48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bottom w:val="single" w:color="52D891" w:themeColor="accent1" w:themeTint="99" w:sz="4" w:space="0"/>
        </w:tcBorders>
      </w:tcPr>
    </w:tblStylePr>
    <w:tblStylePr w:type="nwCell">
      <w:tcPr>
        <w:tcBorders>
          <w:bottom w:val="single" w:color="52D891" w:themeColor="accent1" w:themeTint="99" w:sz="4" w:space="0"/>
        </w:tcBorders>
      </w:tcPr>
    </w:tblStylePr>
    <w:tblStylePr w:type="seCell">
      <w:tcPr>
        <w:tcBorders>
          <w:top w:val="single" w:color="52D891" w:themeColor="accent1" w:themeTint="99" w:sz="4" w:space="0"/>
        </w:tcBorders>
      </w:tcPr>
    </w:tblStylePr>
    <w:tblStylePr w:type="swCell">
      <w:tcPr>
        <w:tcBorders>
          <w:top w:val="single" w:color="52D891" w:themeColor="accent1" w:themeTint="99" w:sz="4" w:space="0"/>
        </w:tcBorders>
      </w:tcPr>
    </w:tblStylePr>
  </w:style>
  <w:style w:type="table" w:customStyle="1" w:styleId="303">
    <w:name w:val="Grid Table 3 Accent 2"/>
    <w:basedOn w:val="12"/>
    <w:uiPriority w:val="48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bottom w:val="single" w:color="00FCFF" w:themeColor="accent2" w:themeTint="99" w:sz="4" w:space="0"/>
        </w:tcBorders>
      </w:tcPr>
    </w:tblStylePr>
    <w:tblStylePr w:type="nwCell">
      <w:tcPr>
        <w:tcBorders>
          <w:bottom w:val="single" w:color="00FCFF" w:themeColor="accent2" w:themeTint="99" w:sz="4" w:space="0"/>
        </w:tcBorders>
      </w:tcPr>
    </w:tblStylePr>
    <w:tblStylePr w:type="seCell">
      <w:tcPr>
        <w:tcBorders>
          <w:top w:val="single" w:color="00FCFF" w:themeColor="accent2" w:themeTint="99" w:sz="4" w:space="0"/>
        </w:tcBorders>
      </w:tcPr>
    </w:tblStylePr>
    <w:tblStylePr w:type="swCell">
      <w:tcPr>
        <w:tcBorders>
          <w:top w:val="single" w:color="00FCFF" w:themeColor="accent2" w:themeTint="99" w:sz="4" w:space="0"/>
        </w:tcBorders>
      </w:tcPr>
    </w:tblStylePr>
  </w:style>
  <w:style w:type="table" w:customStyle="1" w:styleId="304">
    <w:name w:val="Grid Table 3 Accent 3"/>
    <w:basedOn w:val="12"/>
    <w:uiPriority w:val="48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bottom w:val="single" w:color="E36477" w:themeColor="accent3" w:themeTint="99" w:sz="4" w:space="0"/>
        </w:tcBorders>
      </w:tcPr>
    </w:tblStylePr>
    <w:tblStylePr w:type="nwCell">
      <w:tcPr>
        <w:tcBorders>
          <w:bottom w:val="single" w:color="E36477" w:themeColor="accent3" w:themeTint="99" w:sz="4" w:space="0"/>
        </w:tcBorders>
      </w:tcPr>
    </w:tblStylePr>
    <w:tblStylePr w:type="seCell">
      <w:tcPr>
        <w:tcBorders>
          <w:top w:val="single" w:color="E36477" w:themeColor="accent3" w:themeTint="99" w:sz="4" w:space="0"/>
        </w:tcBorders>
      </w:tcPr>
    </w:tblStylePr>
    <w:tblStylePr w:type="swCell">
      <w:tcPr>
        <w:tcBorders>
          <w:top w:val="single" w:color="E36477" w:themeColor="accent3" w:themeTint="99" w:sz="4" w:space="0"/>
        </w:tcBorders>
      </w:tcPr>
    </w:tblStylePr>
  </w:style>
  <w:style w:type="table" w:customStyle="1" w:styleId="305">
    <w:name w:val="Grid Table 3 Accent 4"/>
    <w:basedOn w:val="12"/>
    <w:uiPriority w:val="48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bottom w:val="single" w:color="D0AC63" w:themeColor="accent4" w:themeTint="99" w:sz="4" w:space="0"/>
        </w:tcBorders>
      </w:tcPr>
    </w:tblStylePr>
    <w:tblStylePr w:type="nwCell">
      <w:tcPr>
        <w:tcBorders>
          <w:bottom w:val="single" w:color="D0AC63" w:themeColor="accent4" w:themeTint="99" w:sz="4" w:space="0"/>
        </w:tcBorders>
      </w:tcPr>
    </w:tblStylePr>
    <w:tblStylePr w:type="seCell">
      <w:tcPr>
        <w:tcBorders>
          <w:top w:val="single" w:color="D0AC63" w:themeColor="accent4" w:themeTint="99" w:sz="4" w:space="0"/>
        </w:tcBorders>
      </w:tcPr>
    </w:tblStylePr>
    <w:tblStylePr w:type="swCell">
      <w:tcPr>
        <w:tcBorders>
          <w:top w:val="single" w:color="D0AC63" w:themeColor="accent4" w:themeTint="99" w:sz="4" w:space="0"/>
        </w:tcBorders>
      </w:tcPr>
    </w:tblStylePr>
  </w:style>
  <w:style w:type="table" w:customStyle="1" w:styleId="306">
    <w:name w:val="Grid Table 3 Accent 5"/>
    <w:basedOn w:val="12"/>
    <w:uiPriority w:val="48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bottom w:val="single" w:color="C66E8D" w:themeColor="accent5" w:themeTint="99" w:sz="4" w:space="0"/>
        </w:tcBorders>
      </w:tcPr>
    </w:tblStylePr>
    <w:tblStylePr w:type="nwCell">
      <w:tcPr>
        <w:tcBorders>
          <w:bottom w:val="single" w:color="C66E8D" w:themeColor="accent5" w:themeTint="99" w:sz="4" w:space="0"/>
        </w:tcBorders>
      </w:tcPr>
    </w:tblStylePr>
    <w:tblStylePr w:type="seCell">
      <w:tcPr>
        <w:tcBorders>
          <w:top w:val="single" w:color="C66E8D" w:themeColor="accent5" w:themeTint="99" w:sz="4" w:space="0"/>
        </w:tcBorders>
      </w:tcPr>
    </w:tblStylePr>
    <w:tblStylePr w:type="swCell">
      <w:tcPr>
        <w:tcBorders>
          <w:top w:val="single" w:color="C66E8D" w:themeColor="accent5" w:themeTint="99" w:sz="4" w:space="0"/>
        </w:tcBorders>
      </w:tcPr>
    </w:tblStylePr>
  </w:style>
  <w:style w:type="table" w:customStyle="1" w:styleId="307">
    <w:name w:val="Grid Table 3 Accent 6"/>
    <w:basedOn w:val="12"/>
    <w:uiPriority w:val="48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bottom w:val="single" w:color="8BA5BF" w:themeColor="accent6" w:themeTint="99" w:sz="4" w:space="0"/>
        </w:tcBorders>
      </w:tcPr>
    </w:tblStylePr>
    <w:tblStylePr w:type="nwCell">
      <w:tcPr>
        <w:tcBorders>
          <w:bottom w:val="single" w:color="8BA5BF" w:themeColor="accent6" w:themeTint="99" w:sz="4" w:space="0"/>
        </w:tcBorders>
      </w:tcPr>
    </w:tblStylePr>
    <w:tblStylePr w:type="seCell">
      <w:tcPr>
        <w:tcBorders>
          <w:top w:val="single" w:color="8BA5BF" w:themeColor="accent6" w:themeTint="99" w:sz="4" w:space="0"/>
        </w:tcBorders>
      </w:tcPr>
    </w:tblStylePr>
    <w:tblStylePr w:type="swCell">
      <w:tcPr>
        <w:tcBorders>
          <w:top w:val="single" w:color="8BA5BF" w:themeColor="accent6" w:themeTint="99" w:sz="4" w:space="0"/>
        </w:tcBorders>
      </w:tcPr>
    </w:tblStylePr>
  </w:style>
  <w:style w:type="table" w:customStyle="1" w:styleId="308">
    <w:name w:val="Grid Table 4"/>
    <w:basedOn w:val="1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9">
    <w:name w:val="Grid Table 4 Accent 1"/>
    <w:basedOn w:val="12"/>
    <w:uiPriority w:val="49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10">
    <w:name w:val="Grid Table 4 Accent 2"/>
    <w:basedOn w:val="12"/>
    <w:uiPriority w:val="49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11">
    <w:name w:val="Grid Table 4 Accent 3"/>
    <w:basedOn w:val="12"/>
    <w:uiPriority w:val="49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12">
    <w:name w:val="Grid Table 4 Accent 4"/>
    <w:basedOn w:val="12"/>
    <w:uiPriority w:val="49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13">
    <w:name w:val="Grid Table 4 Accent 5"/>
    <w:basedOn w:val="12"/>
    <w:uiPriority w:val="49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14">
    <w:name w:val="Grid Table 4 Accent 6"/>
    <w:basedOn w:val="12"/>
    <w:uiPriority w:val="49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15">
    <w:name w:val="Grid Table 5 Dark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16">
    <w:name w:val="Grid Table 5 Dark Accent 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cPr>
        <w:shd w:val="clear" w:color="auto" w:fill="8CE5B5" w:themeFill="accent1" w:themeFillTint="66"/>
      </w:tcPr>
    </w:tblStylePr>
    <w:tblStylePr w:type="band1Horz">
      <w:tcPr>
        <w:shd w:val="clear" w:color="auto" w:fill="8CE5B5" w:themeFill="accent1" w:themeFillTint="66"/>
      </w:tcPr>
    </w:tblStylePr>
  </w:style>
  <w:style w:type="table" w:customStyle="1" w:styleId="317">
    <w:name w:val="Grid Table 5 Dark Accent 2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cPr>
        <w:shd w:val="clear" w:color="auto" w:fill="55FDFF" w:themeFill="accent2" w:themeFillTint="66"/>
      </w:tcPr>
    </w:tblStylePr>
    <w:tblStylePr w:type="band1Horz">
      <w:tcPr>
        <w:shd w:val="clear" w:color="auto" w:fill="55FDFF" w:themeFill="accent2" w:themeFillTint="66"/>
      </w:tcPr>
    </w:tblStylePr>
  </w:style>
  <w:style w:type="table" w:customStyle="1" w:styleId="318">
    <w:name w:val="Grid Table 5 Dark Accent 3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CBD1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cPr>
        <w:shd w:val="clear" w:color="auto" w:fill="EC98A4" w:themeFill="accent3" w:themeFillTint="66"/>
      </w:tcPr>
    </w:tblStylePr>
    <w:tblStylePr w:type="band1Horz">
      <w:tcPr>
        <w:shd w:val="clear" w:color="auto" w:fill="EC98A4" w:themeFill="accent3" w:themeFillTint="66"/>
      </w:tcPr>
    </w:tblStylePr>
  </w:style>
  <w:style w:type="table" w:customStyle="1" w:styleId="319">
    <w:name w:val="Grid Table 5 Dark Accent 4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B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cPr>
        <w:shd w:val="clear" w:color="auto" w:fill="DFC797" w:themeFill="accent4" w:themeFillTint="66"/>
      </w:tcPr>
    </w:tblStylePr>
    <w:tblStylePr w:type="band1Horz">
      <w:tcPr>
        <w:shd w:val="clear" w:color="auto" w:fill="DFC797" w:themeFill="accent4" w:themeFillTint="66"/>
      </w:tcPr>
    </w:tblStylePr>
  </w:style>
  <w:style w:type="table" w:customStyle="1" w:styleId="320">
    <w:name w:val="Grid Table 5 Dark Accent 5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cPr>
        <w:shd w:val="clear" w:color="auto" w:fill="D99EB3" w:themeFill="accent5" w:themeFillTint="66"/>
      </w:tcPr>
    </w:tblStylePr>
    <w:tblStylePr w:type="band1Horz">
      <w:tcPr>
        <w:shd w:val="clear" w:color="auto" w:fill="D99EB3" w:themeFill="accent5" w:themeFillTint="66"/>
      </w:tcPr>
    </w:tblStylePr>
  </w:style>
  <w:style w:type="table" w:customStyle="1" w:styleId="321">
    <w:name w:val="Grid Table 5 Dark Accent 6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cPr>
        <w:shd w:val="clear" w:color="auto" w:fill="B1C3D4" w:themeFill="accent6" w:themeFillTint="66"/>
      </w:tcPr>
    </w:tblStylePr>
    <w:tblStylePr w:type="band1Horz">
      <w:tcPr>
        <w:shd w:val="clear" w:color="auto" w:fill="B1C3D4" w:themeFill="accent6" w:themeFillTint="66"/>
      </w:tcPr>
    </w:tblStylePr>
  </w:style>
  <w:style w:type="table" w:customStyle="1" w:styleId="322">
    <w:name w:val="Grid Table 6 Colorful"/>
    <w:basedOn w:val="1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3">
    <w:name w:val="Grid Table 6 Colorful Accent 1"/>
    <w:basedOn w:val="12"/>
    <w:uiPriority w:val="51"/>
    <w:rPr>
      <w:color w:val="166239" w:themeColor="accent1" w:themeShade="BF"/>
    </w:rPr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52D89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24">
    <w:name w:val="Grid Table 6 Colorful Accent 2"/>
    <w:basedOn w:val="12"/>
    <w:uiPriority w:val="51"/>
    <w:rPr>
      <w:color w:val="004041" w:themeColor="accent2" w:themeShade="BF"/>
    </w:rPr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25">
    <w:name w:val="Grid Table 6 Colorful Accent 3"/>
    <w:basedOn w:val="12"/>
    <w:uiPriority w:val="51"/>
    <w:rPr>
      <w:color w:val="851728" w:themeColor="accent3" w:themeShade="BF"/>
    </w:rPr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E36477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26">
    <w:name w:val="Grid Table 6 Colorful Accent 4"/>
    <w:basedOn w:val="12"/>
    <w:uiPriority w:val="51"/>
    <w:rPr>
      <w:color w:val="644D1E" w:themeColor="accent4" w:themeShade="BF"/>
    </w:rPr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27">
    <w:name w:val="Grid Table 6 Colorful Accent 5"/>
    <w:basedOn w:val="12"/>
    <w:uiPriority w:val="51"/>
    <w:rPr>
      <w:color w:val="5F2539" w:themeColor="accent5" w:themeShade="BF"/>
    </w:rPr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28">
    <w:name w:val="Grid Table 6 Colorful Accent 6"/>
    <w:basedOn w:val="12"/>
    <w:uiPriority w:val="51"/>
    <w:rPr>
      <w:color w:val="385066" w:themeColor="accent6" w:themeShade="BF"/>
    </w:rPr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29">
    <w:name w:val="Grid Table 7 Colorful"/>
    <w:basedOn w:val="12"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30">
    <w:name w:val="Grid Table 7 Colorful Accent 1"/>
    <w:basedOn w:val="12"/>
    <w:uiPriority w:val="52"/>
    <w:rPr>
      <w:color w:val="166239" w:themeColor="accent1" w:themeShade="BF"/>
    </w:rPr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bottom w:val="single" w:color="52D891" w:themeColor="accent1" w:themeTint="99" w:sz="4" w:space="0"/>
        </w:tcBorders>
      </w:tcPr>
    </w:tblStylePr>
    <w:tblStylePr w:type="nwCell">
      <w:tcPr>
        <w:tcBorders>
          <w:bottom w:val="single" w:color="52D891" w:themeColor="accent1" w:themeTint="99" w:sz="4" w:space="0"/>
        </w:tcBorders>
      </w:tcPr>
    </w:tblStylePr>
    <w:tblStylePr w:type="seCell">
      <w:tcPr>
        <w:tcBorders>
          <w:top w:val="single" w:color="52D891" w:themeColor="accent1" w:themeTint="99" w:sz="4" w:space="0"/>
        </w:tcBorders>
      </w:tcPr>
    </w:tblStylePr>
    <w:tblStylePr w:type="swCell">
      <w:tcPr>
        <w:tcBorders>
          <w:top w:val="single" w:color="52D891" w:themeColor="accent1" w:themeTint="99" w:sz="4" w:space="0"/>
        </w:tcBorders>
      </w:tcPr>
    </w:tblStylePr>
  </w:style>
  <w:style w:type="table" w:customStyle="1" w:styleId="331">
    <w:name w:val="Grid Table 7 Colorful Accent 2"/>
    <w:basedOn w:val="12"/>
    <w:uiPriority w:val="52"/>
    <w:rPr>
      <w:color w:val="004041" w:themeColor="accent2" w:themeShade="BF"/>
    </w:rPr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bottom w:val="single" w:color="00FCFF" w:themeColor="accent2" w:themeTint="99" w:sz="4" w:space="0"/>
        </w:tcBorders>
      </w:tcPr>
    </w:tblStylePr>
    <w:tblStylePr w:type="nwCell">
      <w:tcPr>
        <w:tcBorders>
          <w:bottom w:val="single" w:color="00FCFF" w:themeColor="accent2" w:themeTint="99" w:sz="4" w:space="0"/>
        </w:tcBorders>
      </w:tcPr>
    </w:tblStylePr>
    <w:tblStylePr w:type="seCell">
      <w:tcPr>
        <w:tcBorders>
          <w:top w:val="single" w:color="00FCFF" w:themeColor="accent2" w:themeTint="99" w:sz="4" w:space="0"/>
        </w:tcBorders>
      </w:tcPr>
    </w:tblStylePr>
    <w:tblStylePr w:type="swCell">
      <w:tcPr>
        <w:tcBorders>
          <w:top w:val="single" w:color="00FCFF" w:themeColor="accent2" w:themeTint="99" w:sz="4" w:space="0"/>
        </w:tcBorders>
      </w:tcPr>
    </w:tblStylePr>
  </w:style>
  <w:style w:type="table" w:customStyle="1" w:styleId="332">
    <w:name w:val="Grid Table 7 Colorful Accent 3"/>
    <w:basedOn w:val="12"/>
    <w:uiPriority w:val="52"/>
    <w:rPr>
      <w:color w:val="851728" w:themeColor="accent3" w:themeShade="BF"/>
    </w:rPr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bottom w:val="single" w:color="E36477" w:themeColor="accent3" w:themeTint="99" w:sz="4" w:space="0"/>
        </w:tcBorders>
      </w:tcPr>
    </w:tblStylePr>
    <w:tblStylePr w:type="nwCell">
      <w:tcPr>
        <w:tcBorders>
          <w:bottom w:val="single" w:color="E36477" w:themeColor="accent3" w:themeTint="99" w:sz="4" w:space="0"/>
        </w:tcBorders>
      </w:tcPr>
    </w:tblStylePr>
    <w:tblStylePr w:type="seCell">
      <w:tcPr>
        <w:tcBorders>
          <w:top w:val="single" w:color="E36477" w:themeColor="accent3" w:themeTint="99" w:sz="4" w:space="0"/>
        </w:tcBorders>
      </w:tcPr>
    </w:tblStylePr>
    <w:tblStylePr w:type="swCell">
      <w:tcPr>
        <w:tcBorders>
          <w:top w:val="single" w:color="E36477" w:themeColor="accent3" w:themeTint="99" w:sz="4" w:space="0"/>
        </w:tcBorders>
      </w:tcPr>
    </w:tblStylePr>
  </w:style>
  <w:style w:type="table" w:customStyle="1" w:styleId="333">
    <w:name w:val="Grid Table 7 Colorful Accent 4"/>
    <w:basedOn w:val="12"/>
    <w:uiPriority w:val="52"/>
    <w:rPr>
      <w:color w:val="644D1E" w:themeColor="accent4" w:themeShade="BF"/>
    </w:rPr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bottom w:val="single" w:color="D0AC63" w:themeColor="accent4" w:themeTint="99" w:sz="4" w:space="0"/>
        </w:tcBorders>
      </w:tcPr>
    </w:tblStylePr>
    <w:tblStylePr w:type="nwCell">
      <w:tcPr>
        <w:tcBorders>
          <w:bottom w:val="single" w:color="D0AC63" w:themeColor="accent4" w:themeTint="99" w:sz="4" w:space="0"/>
        </w:tcBorders>
      </w:tcPr>
    </w:tblStylePr>
    <w:tblStylePr w:type="seCell">
      <w:tcPr>
        <w:tcBorders>
          <w:top w:val="single" w:color="D0AC63" w:themeColor="accent4" w:themeTint="99" w:sz="4" w:space="0"/>
        </w:tcBorders>
      </w:tcPr>
    </w:tblStylePr>
    <w:tblStylePr w:type="swCell">
      <w:tcPr>
        <w:tcBorders>
          <w:top w:val="single" w:color="D0AC63" w:themeColor="accent4" w:themeTint="99" w:sz="4" w:space="0"/>
        </w:tcBorders>
      </w:tcPr>
    </w:tblStylePr>
  </w:style>
  <w:style w:type="table" w:customStyle="1" w:styleId="334">
    <w:name w:val="Grid Table 7 Colorful Accent 5"/>
    <w:basedOn w:val="12"/>
    <w:uiPriority w:val="52"/>
    <w:rPr>
      <w:color w:val="5F2539" w:themeColor="accent5" w:themeShade="BF"/>
    </w:rPr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bottom w:val="single" w:color="C66E8D" w:themeColor="accent5" w:themeTint="99" w:sz="4" w:space="0"/>
        </w:tcBorders>
      </w:tcPr>
    </w:tblStylePr>
    <w:tblStylePr w:type="nwCell">
      <w:tcPr>
        <w:tcBorders>
          <w:bottom w:val="single" w:color="C66E8D" w:themeColor="accent5" w:themeTint="99" w:sz="4" w:space="0"/>
        </w:tcBorders>
      </w:tcPr>
    </w:tblStylePr>
    <w:tblStylePr w:type="seCell">
      <w:tcPr>
        <w:tcBorders>
          <w:top w:val="single" w:color="C66E8D" w:themeColor="accent5" w:themeTint="99" w:sz="4" w:space="0"/>
        </w:tcBorders>
      </w:tcPr>
    </w:tblStylePr>
    <w:tblStylePr w:type="swCell">
      <w:tcPr>
        <w:tcBorders>
          <w:top w:val="single" w:color="C66E8D" w:themeColor="accent5" w:themeTint="99" w:sz="4" w:space="0"/>
        </w:tcBorders>
      </w:tcPr>
    </w:tblStylePr>
  </w:style>
  <w:style w:type="table" w:customStyle="1" w:styleId="335">
    <w:name w:val="Grid Table 7 Colorful Accent 6"/>
    <w:basedOn w:val="12"/>
    <w:uiPriority w:val="52"/>
    <w:rPr>
      <w:color w:val="385066" w:themeColor="accent6" w:themeShade="BF"/>
    </w:rPr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bottom w:val="single" w:color="8BA5BF" w:themeColor="accent6" w:themeTint="99" w:sz="4" w:space="0"/>
        </w:tcBorders>
      </w:tcPr>
    </w:tblStylePr>
    <w:tblStylePr w:type="nwCell">
      <w:tcPr>
        <w:tcBorders>
          <w:bottom w:val="single" w:color="8BA5BF" w:themeColor="accent6" w:themeTint="99" w:sz="4" w:space="0"/>
        </w:tcBorders>
      </w:tcPr>
    </w:tblStylePr>
    <w:tblStylePr w:type="seCell">
      <w:tcPr>
        <w:tcBorders>
          <w:top w:val="single" w:color="8BA5BF" w:themeColor="accent6" w:themeTint="99" w:sz="4" w:space="0"/>
        </w:tcBorders>
      </w:tcPr>
    </w:tblStylePr>
    <w:tblStylePr w:type="swCell">
      <w:tcPr>
        <w:tcBorders>
          <w:top w:val="single" w:color="8BA5BF" w:themeColor="accent6" w:themeTint="99" w:sz="4" w:space="0"/>
        </w:tcBorders>
      </w:tcPr>
    </w:tblStylePr>
  </w:style>
  <w:style w:type="character" w:customStyle="1" w:styleId="336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166239" w:themeColor="accent1" w:themeShade="BF"/>
    </w:rPr>
  </w:style>
  <w:style w:type="character" w:customStyle="1" w:styleId="337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color w:val="0F4126" w:themeColor="accent1" w:themeShade="80"/>
    </w:rPr>
  </w:style>
  <w:style w:type="character" w:customStyle="1" w:styleId="338">
    <w:name w:val="HTML Address Char"/>
    <w:basedOn w:val="11"/>
    <w:link w:val="41"/>
    <w:semiHidden/>
    <w:uiPriority w:val="99"/>
    <w:rPr>
      <w:i/>
      <w:iCs/>
    </w:rPr>
  </w:style>
  <w:style w:type="character" w:customStyle="1" w:styleId="339">
    <w:name w:val="Intense Emphasis"/>
    <w:basedOn w:val="11"/>
    <w:uiPriority w:val="2"/>
    <w:rPr>
      <w:b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40">
    <w:name w:val="List Paragraph"/>
    <w:basedOn w:val="1"/>
    <w:semiHidden/>
    <w:unhideWhenUsed/>
    <w:uiPriority w:val="34"/>
    <w:pPr>
      <w:ind w:left="720"/>
      <w:contextualSpacing/>
    </w:pPr>
  </w:style>
  <w:style w:type="table" w:customStyle="1" w:styleId="341">
    <w:name w:val="List Table 1 Light"/>
    <w:basedOn w:val="12"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2">
    <w:name w:val="List Table 1 Light Accent 1"/>
    <w:basedOn w:val="12"/>
    <w:uiPriority w:val="46"/>
    <w:tblStylePr w:type="firstRow">
      <w:rPr>
        <w:b/>
        <w:bCs/>
      </w:rPr>
      <w:tcPr>
        <w:tcBorders>
          <w:bottom w:val="single" w:color="52D891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43">
    <w:name w:val="List Table 1 Light Accent 2"/>
    <w:basedOn w:val="12"/>
    <w:uiPriority w:val="46"/>
    <w:tblStylePr w:type="firstRow">
      <w:rPr>
        <w:b/>
        <w:bCs/>
      </w:rPr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44">
    <w:name w:val="List Table 1 Light Accent 3"/>
    <w:basedOn w:val="12"/>
    <w:uiPriority w:val="46"/>
    <w:tblStylePr w:type="firstRow">
      <w:rPr>
        <w:b/>
        <w:bCs/>
      </w:rPr>
      <w:tcPr>
        <w:tcBorders>
          <w:bottom w:val="single" w:color="E36477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45">
    <w:name w:val="List Table 1 Light Accent 4"/>
    <w:basedOn w:val="12"/>
    <w:uiPriority w:val="46"/>
    <w:tblStylePr w:type="firstRow">
      <w:rPr>
        <w:b/>
        <w:bCs/>
      </w:rPr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46">
    <w:name w:val="List Table 1 Light Accent 5"/>
    <w:basedOn w:val="12"/>
    <w:uiPriority w:val="46"/>
    <w:tblStylePr w:type="firstRow">
      <w:rPr>
        <w:b/>
        <w:bCs/>
      </w:rPr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47">
    <w:name w:val="List Table 1 Light Accent 6"/>
    <w:basedOn w:val="12"/>
    <w:uiPriority w:val="46"/>
    <w:tblStylePr w:type="firstRow">
      <w:rPr>
        <w:b/>
        <w:bCs/>
      </w:rPr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48">
    <w:name w:val="List Table 2"/>
    <w:basedOn w:val="12"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9">
    <w:name w:val="List Table 2 Accent 1"/>
    <w:basedOn w:val="12"/>
    <w:uiPriority w:val="47"/>
    <w:tblPr>
      <w:tblBorders>
        <w:top w:val="single" w:color="52D891" w:themeColor="accent1" w:themeTint="99" w:sz="4" w:space="0"/>
        <w:bottom w:val="single" w:color="52D891" w:themeColor="accent1" w:themeTint="99" w:sz="4" w:space="0"/>
        <w:insideH w:val="single" w:color="52D891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50">
    <w:name w:val="List Table 2 Accent 2"/>
    <w:basedOn w:val="12"/>
    <w:uiPriority w:val="47"/>
    <w:tblPr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51">
    <w:name w:val="List Table 2 Accent 3"/>
    <w:basedOn w:val="12"/>
    <w:uiPriority w:val="47"/>
    <w:tblPr>
      <w:tblBorders>
        <w:top w:val="single" w:color="E36477" w:themeColor="accent3" w:themeTint="99" w:sz="4" w:space="0"/>
        <w:bottom w:val="single" w:color="E36477" w:themeColor="accent3" w:themeTint="99" w:sz="4" w:space="0"/>
        <w:insideH w:val="single" w:color="E3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52">
    <w:name w:val="List Table 2 Accent 4"/>
    <w:basedOn w:val="12"/>
    <w:uiPriority w:val="47"/>
    <w:tblPr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53">
    <w:name w:val="List Table 2 Accent 5"/>
    <w:basedOn w:val="12"/>
    <w:uiPriority w:val="47"/>
    <w:tblPr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54">
    <w:name w:val="List Table 2 Accent 6"/>
    <w:basedOn w:val="12"/>
    <w:uiPriority w:val="47"/>
    <w:tblPr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55">
    <w:name w:val="List Table 3"/>
    <w:basedOn w:val="12"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6">
    <w:name w:val="List Table 3 Accent 1"/>
    <w:basedOn w:val="12"/>
    <w:uiPriority w:val="48"/>
    <w:tblPr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1D824C" w:themeColor="accent1" w:sz="4" w:space="0"/>
          <w:left w:val="nil"/>
        </w:tcBorders>
      </w:tcPr>
    </w:tblStylePr>
    <w:tblStylePr w:type="swCell">
      <w:tcPr>
        <w:tcBorders>
          <w:top w:val="double" w:color="1D824C" w:themeColor="accent1" w:sz="4" w:space="0"/>
          <w:right w:val="nil"/>
        </w:tcBorders>
      </w:tcPr>
    </w:tblStylePr>
  </w:style>
  <w:style w:type="table" w:customStyle="1" w:styleId="357">
    <w:name w:val="List Table 3 Accent 2"/>
    <w:basedOn w:val="12"/>
    <w:uiPriority w:val="48"/>
    <w:tblPr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5556" w:themeColor="accent2" w:sz="4" w:space="0"/>
          <w:left w:val="nil"/>
        </w:tcBorders>
      </w:tcPr>
    </w:tblStylePr>
    <w:tblStylePr w:type="swCell">
      <w:tcPr>
        <w:tcBorders>
          <w:top w:val="double" w:color="005556" w:themeColor="accent2" w:sz="4" w:space="0"/>
          <w:right w:val="nil"/>
        </w:tcBorders>
      </w:tcPr>
    </w:tblStylePr>
  </w:style>
  <w:style w:type="table" w:customStyle="1" w:styleId="358">
    <w:name w:val="List Table 3 Accent 3"/>
    <w:basedOn w:val="12"/>
    <w:uiPriority w:val="48"/>
    <w:tblPr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B11F35" w:themeColor="accent3" w:sz="4" w:space="0"/>
          <w:left w:val="nil"/>
        </w:tcBorders>
      </w:tcPr>
    </w:tblStylePr>
    <w:tblStylePr w:type="swCell">
      <w:tcPr>
        <w:tcBorders>
          <w:top w:val="double" w:color="B11F35" w:themeColor="accent3" w:sz="4" w:space="0"/>
          <w:right w:val="nil"/>
        </w:tcBorders>
      </w:tcPr>
    </w:tblStylePr>
  </w:style>
  <w:style w:type="table" w:customStyle="1" w:styleId="359">
    <w:name w:val="List Table 3 Accent 4"/>
    <w:basedOn w:val="12"/>
    <w:uiPriority w:val="48"/>
    <w:tblPr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56628" w:themeColor="accent4" w:sz="4" w:space="0"/>
          <w:left w:val="nil"/>
        </w:tcBorders>
      </w:tcPr>
    </w:tblStylePr>
    <w:tblStylePr w:type="swCell">
      <w:tcPr>
        <w:tcBorders>
          <w:top w:val="double" w:color="856628" w:themeColor="accent4" w:sz="4" w:space="0"/>
          <w:right w:val="nil"/>
        </w:tcBorders>
      </w:tcPr>
    </w:tblStylePr>
  </w:style>
  <w:style w:type="table" w:customStyle="1" w:styleId="360">
    <w:name w:val="List Table 3 Accent 5"/>
    <w:basedOn w:val="12"/>
    <w:uiPriority w:val="48"/>
    <w:tblPr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E314C" w:themeColor="accent5" w:sz="4" w:space="0"/>
          <w:left w:val="nil"/>
        </w:tcBorders>
      </w:tcPr>
    </w:tblStylePr>
    <w:tblStylePr w:type="swCell">
      <w:tcPr>
        <w:tcBorders>
          <w:top w:val="double" w:color="7E314C" w:themeColor="accent5" w:sz="4" w:space="0"/>
          <w:right w:val="nil"/>
        </w:tcBorders>
      </w:tcPr>
    </w:tblStylePr>
  </w:style>
  <w:style w:type="table" w:customStyle="1" w:styleId="361">
    <w:name w:val="List Table 3 Accent 6"/>
    <w:basedOn w:val="12"/>
    <w:uiPriority w:val="48"/>
    <w:tblPr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B6A88" w:themeColor="accent6" w:sz="4" w:space="0"/>
          <w:left w:val="nil"/>
        </w:tcBorders>
      </w:tcPr>
    </w:tblStylePr>
    <w:tblStylePr w:type="swCell">
      <w:tcPr>
        <w:tcBorders>
          <w:top w:val="double" w:color="4B6A88" w:themeColor="accent6" w:sz="4" w:space="0"/>
          <w:right w:val="nil"/>
        </w:tcBorders>
      </w:tcPr>
    </w:tblStylePr>
  </w:style>
  <w:style w:type="table" w:customStyle="1" w:styleId="362">
    <w:name w:val="List Table 4"/>
    <w:basedOn w:val="1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3">
    <w:name w:val="List Table 4 Accent 1"/>
    <w:basedOn w:val="12"/>
    <w:uiPriority w:val="49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64">
    <w:name w:val="List Table 4 Accent 2"/>
    <w:basedOn w:val="12"/>
    <w:uiPriority w:val="49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65">
    <w:name w:val="List Table 4 Accent 3"/>
    <w:basedOn w:val="12"/>
    <w:uiPriority w:val="49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66">
    <w:name w:val="List Table 4 Accent 4"/>
    <w:basedOn w:val="12"/>
    <w:uiPriority w:val="49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67">
    <w:name w:val="List Table 4 Accent 5"/>
    <w:basedOn w:val="12"/>
    <w:uiPriority w:val="49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68">
    <w:name w:val="List Table 4 Accent 6"/>
    <w:basedOn w:val="12"/>
    <w:uiPriority w:val="49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69">
    <w:name w:val="List Table 5 Dark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Accent 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Accent 2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Accent 3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Accent 4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5 Dark Accent 5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5">
    <w:name w:val="List Table 5 Dark Accent 6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6">
    <w:name w:val="List Table 6 Colorful"/>
    <w:basedOn w:val="1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7">
    <w:name w:val="List Table 6 Colorful Accent 1"/>
    <w:basedOn w:val="12"/>
    <w:uiPriority w:val="51"/>
    <w:rPr>
      <w:color w:val="166239" w:themeColor="accent1" w:themeShade="BF"/>
    </w:rPr>
    <w:tblPr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78">
    <w:name w:val="List Table 6 Colorful Accent 2"/>
    <w:basedOn w:val="12"/>
    <w:uiPriority w:val="51"/>
    <w:rPr>
      <w:color w:val="004041" w:themeColor="accent2" w:themeShade="BF"/>
    </w:rPr>
    <w:tblPr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79">
    <w:name w:val="List Table 6 Colorful Accent 3"/>
    <w:basedOn w:val="12"/>
    <w:uiPriority w:val="51"/>
    <w:rPr>
      <w:color w:val="851728" w:themeColor="accent3" w:themeShade="BF"/>
    </w:rPr>
    <w:tblPr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80">
    <w:name w:val="List Table 6 Colorful Accent 4"/>
    <w:basedOn w:val="12"/>
    <w:uiPriority w:val="51"/>
    <w:rPr>
      <w:color w:val="644D1E" w:themeColor="accent4" w:themeShade="BF"/>
    </w:rPr>
    <w:tblPr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81">
    <w:name w:val="List Table 6 Colorful Accent 5"/>
    <w:basedOn w:val="12"/>
    <w:uiPriority w:val="51"/>
    <w:rPr>
      <w:color w:val="5F2539" w:themeColor="accent5" w:themeShade="BF"/>
    </w:rPr>
    <w:tblPr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82">
    <w:name w:val="List Table 6 Colorful Accent 6"/>
    <w:basedOn w:val="12"/>
    <w:uiPriority w:val="51"/>
    <w:rPr>
      <w:color w:val="385066" w:themeColor="accent6" w:themeShade="BF"/>
    </w:rPr>
    <w:tblPr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83">
    <w:name w:val="List Table 7 Colorful"/>
    <w:basedOn w:val="12"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Accent 1"/>
    <w:basedOn w:val="12"/>
    <w:uiPriority w:val="52"/>
    <w:rPr>
      <w:color w:val="166239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Accent 2"/>
    <w:basedOn w:val="12"/>
    <w:uiPriority w:val="52"/>
    <w:rPr>
      <w:color w:val="004041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Accent 3"/>
    <w:basedOn w:val="12"/>
    <w:uiPriority w:val="52"/>
    <w:rPr>
      <w:color w:val="851728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Accent 4"/>
    <w:basedOn w:val="12"/>
    <w:uiPriority w:val="52"/>
    <w:rPr>
      <w:color w:val="644D1E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8">
    <w:name w:val="List Table 7 Colorful Accent 5"/>
    <w:basedOn w:val="12"/>
    <w:uiPriority w:val="52"/>
    <w:rPr>
      <w:color w:val="5F2539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9">
    <w:name w:val="List Table 7 Colorful Accent 6"/>
    <w:basedOn w:val="12"/>
    <w:uiPriority w:val="52"/>
    <w:rPr>
      <w:color w:val="385066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0">
    <w:name w:val="Message Header Char"/>
    <w:basedOn w:val="11"/>
    <w:link w:val="82"/>
    <w:semiHidden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91">
    <w:name w:val="No Spacing"/>
    <w:semiHidden/>
    <w:unhideWhenUsed/>
    <w:qFormat/>
    <w:uiPriority w:val="1"/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2">
    <w:name w:val="Note Heading Char"/>
    <w:basedOn w:val="11"/>
    <w:link w:val="85"/>
    <w:semiHidden/>
    <w:uiPriority w:val="99"/>
  </w:style>
  <w:style w:type="table" w:customStyle="1" w:styleId="393">
    <w:name w:val="Plain Table 1"/>
    <w:basedOn w:val="12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4">
    <w:name w:val="Plain Table 2"/>
    <w:basedOn w:val="12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5">
    <w:name w:val="Plain Table 3"/>
    <w:basedOn w:val="12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6">
    <w:name w:val="Plain Table 4"/>
    <w:basedOn w:val="12"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7">
    <w:name w:val="Plain Table 5"/>
    <w:basedOn w:val="12"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8">
    <w:name w:val="Salutation Char"/>
    <w:basedOn w:val="11"/>
    <w:link w:val="88"/>
    <w:semiHidden/>
    <w:uiPriority w:val="99"/>
  </w:style>
  <w:style w:type="character" w:customStyle="1" w:styleId="399">
    <w:name w:val="Signature Char"/>
    <w:basedOn w:val="11"/>
    <w:link w:val="89"/>
    <w:semiHidden/>
    <w:uiPriority w:val="99"/>
  </w:style>
  <w:style w:type="character" w:customStyle="1" w:styleId="400">
    <w:name w:val="Subtle Emphasis"/>
    <w:basedOn w:val="11"/>
    <w:semiHidden/>
    <w:unhideWhenUsed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401">
    <w:name w:val="Grid Table Light"/>
    <w:basedOn w:val="12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2">
    <w:name w:val="Contact Info Emphasis"/>
    <w:basedOn w:val="1"/>
    <w:qFormat/>
    <w:uiPriority w:val="4"/>
    <w:pPr>
      <w:jc w:val="center"/>
    </w:pPr>
    <w:rPr>
      <w:b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403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0C98476B68D45E3A9C452BA5289634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7F6D6D-8E1C-4EFA-917E-693A281A2AB5}"/>
      </w:docPartPr>
      <w:docPartBody>
        <w:p>
          <w:pPr>
            <w:pStyle w:val="5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DE8"/>
    <w:rsid w:val="00026745"/>
    <w:rsid w:val="00915FFF"/>
    <w:rsid w:val="00B11A89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Intense Emphasis"/>
    <w:basedOn w:val="2"/>
    <w:uiPriority w:val="2"/>
    <w:rPr>
      <w:b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5">
    <w:name w:val="30C98476B68D45E3A9C452BA5289634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customStyle="1" w:styleId="6">
    <w:name w:val="Subtle Reference"/>
    <w:basedOn w:val="2"/>
    <w:qFormat/>
    <w:uiPriority w:val="10"/>
    <w:rPr>
      <w:b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Pages>2</Pages>
  <Words>123</Words>
  <Characters>705</Characters>
  <Lines>5</Lines>
  <Paragraphs>1</Paragraphs>
  <TotalTime>35</TotalTime>
  <ScaleCrop>false</ScaleCrop>
  <LinksUpToDate>false</LinksUpToDate>
  <CharactersWithSpaces>827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2023-04-13T18:14:00Z</dcterms:created>
  <dcterms:modified xsi:type="dcterms:W3CDTF">2023-04-14T09:59:19Z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</Properties>
</file>