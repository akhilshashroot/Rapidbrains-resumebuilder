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hrrrfgjfgjk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 | TALENT ID: dgsdr3k5 | test_hrrrfgjfgjk@rapidbrains.org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  <w:p w14:paraId="47B9B569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hashroot</w:t>
            </w:r>
          </w:p>
          <w:p w14:paraId="3A7163B9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2018</w:t>
            </w:r>
          </w:p>
          <w:p w14:paraId="2B0B7D3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${Description_subhead}</w:t>
            </w:r>
          </w:p>
          <w:p w14:paraId="72D03625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r any other custom block prefix using setTemplateBlockSymbol.
                <w:br/>
              </w:t>
            </w:r>
          </w:p>
          <w:p w14:paraId="38BA10FE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</w:p>
          <w:p w14:paraId="552ABB4F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The BLOCK variables are wrappers of content. They are used to remove unwanted parts of the document on “run time”.
                <w:br/>
              </w:t>
            </w:r>
          </w:p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