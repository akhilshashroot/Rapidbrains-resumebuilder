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dsghdsh | test8@rapidbrains.org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agasg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gasga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