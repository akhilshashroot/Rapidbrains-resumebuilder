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Akhiol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 | TALENT ID: smbcnRE2hdf | akhiol@rapidbrains.org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fdjhdf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dfjdf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