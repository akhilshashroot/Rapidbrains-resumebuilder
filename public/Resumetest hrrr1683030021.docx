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80" w:type="pct"/>
        <w:tblInd w:w="-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84"/>
      </w:tblGrid>
      <w:tr w:rsidR="0089353A" w14:paraId="6DB5779F" w14:textId="77777777" w:rsidTr="00713435">
        <w:trPr>
          <w:trHeight w:hRule="exact" w:val="2127"/>
        </w:trPr>
        <w:tc>
          <w:tcPr>
            <w:tcW w:w="9884" w:type="dxa"/>
            <w:tcMar>
              <w:top w:w="0" w:type="dxa"/>
              <w:bottom w:w="0" w:type="dxa"/>
            </w:tcMar>
          </w:tcPr>
          <w:p w14:paraId="293E5802" w14:textId="77777777" w:rsidR="0089353A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6EF91B9" wp14:editId="0FB66105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57C30876" w14:textId="77777777" w:rsidR="0089353A" w:rsidRDefault="0089353A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7028787F" w14:textId="77777777" w:rsidR="0089353A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dsgdf | test_hrrr56@rapidbrains.org</w:t>
            </w:r>
          </w:p>
          <w:p w14:paraId="5BA393F9" w14:textId="77777777" w:rsidR="0089353A" w:rsidRDefault="00000000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2D70B0C4" w14:textId="77777777" w:rsidR="004B45EE" w:rsidRDefault="004B45E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73A2BF7" w14:textId="77777777" w:rsidR="0089353A" w:rsidRDefault="0089353A">
            <w:pPr>
              <w:pStyle w:val="ContactInfoEmphasis"/>
              <w:contextualSpacing w:val="0"/>
            </w:pPr>
          </w:p>
        </w:tc>
      </w:tr>
      <w:tr w:rsidR="0089353A" w14:paraId="48BA406B" w14:textId="77777777" w:rsidTr="00713435">
        <w:tc>
          <w:tcPr>
            <w:tcW w:w="9884" w:type="dxa"/>
            <w:tcMar>
              <w:top w:w="432" w:type="dxa"/>
            </w:tcMar>
          </w:tcPr>
          <w:p w14:paraId="65BB073F" w14:textId="77777777" w:rsidR="0089353A" w:rsidRDefault="00000000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EB40D11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11D8B9" w14:textId="77777777" w:rsidR="0089353A" w:rsidRDefault="0000000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0C66398B" w14:textId="77777777" w:rsidR="0089353A" w:rsidRDefault="0089353A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2C46282E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133B022" w14:textId="77777777">
        <w:trPr>
          <w:trHeight w:val="2894"/>
        </w:trPr>
        <w:tc>
          <w:tcPr>
            <w:tcW w:w="9900" w:type="dxa"/>
          </w:tcPr>
        </w:tc>
      </w:tr>
    </w:tbl>
    <w:p w14:paraId="36F8A640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9C07547" w14:textId="77777777">
        <w:tc>
          <w:tcPr>
            <w:tcW w:w="9290" w:type="dxa"/>
            <w:tcMar>
              <w:top w:w="216" w:type="dxa"/>
            </w:tcMar>
          </w:tcPr>
          <w:p w14:paraId="7C0EAAEE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476018B5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426DCF38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9B37F6C" w14:textId="77777777" w:rsidR="0089353A" w:rsidRDefault="0089353A">
      <w:pPr>
        <w:pStyle w:val="Heading1"/>
        <w:rPr>
          <w:color w:val="262626" w:themeColor="text1" w:themeTint="D9"/>
        </w:rPr>
      </w:pPr>
    </w:p>
    <w:p w14:paraId="462C112D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520E33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9B84EA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23965E37" w14:textId="77777777">
        <w:tc>
          <w:tcPr>
            <w:tcW w:w="9290" w:type="dxa"/>
            <w:tcMar>
              <w:top w:w="216" w:type="dxa"/>
            </w:tcMar>
          </w:tcPr>
          <w:p w14:paraId="58BB46C2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AA9205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254BC5CA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0EF3" w14:textId="77777777" w:rsidR="0046179A" w:rsidRDefault="0046179A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5698588E" w14:textId="77777777" w:rsidR="0046179A" w:rsidRDefault="0046179A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76E2BB8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A520" w14:textId="77777777" w:rsidR="0046179A" w:rsidRDefault="0046179A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BD3B50E" w14:textId="77777777" w:rsidR="0046179A" w:rsidRDefault="0046179A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FCAF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F927A8" wp14:editId="67735C8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6179A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FAB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