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5BC412C0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D322B31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537D8733" wp14:editId="11B880D4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08AFEB05" w14:textId="77777777" w:rsidR="00B5301E" w:rsidRDefault="00B5301E">
            <w:pPr>
              <w:pStyle w:val="ContactInfo"/>
              <w:contextualSpacing w:val="0"/>
            </w:pPr>
          </w:p>
          <w:p w14:paraId="5FD7C7CD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g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testbm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test_hrrr13@rapidbrains.org</w:t>
            </w:r>
          </w:p>
          <w:p w14:paraId="7418EB05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7AFD2010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58605CC3" w14:textId="77777777" w:rsidTr="00892169">
        <w:tc>
          <w:tcPr>
            <w:tcW w:w="9360" w:type="dxa"/>
            <w:tcMar>
              <w:top w:w="432" w:type="dxa"/>
            </w:tcMar>
          </w:tcPr>
          <w:p w14:paraId="0C104338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7B81BC2B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6EF6B4C" w14:textId="77777777" w:rsidR="00B5301E" w:rsidRDefault="00000000" w:rsidP="00C45420">
                  <w:pPr>
                    <w:spacing w:line="360" w:lineRule="auto"/>
                    <w:rPr>
                      <w:rFonts w:ascii="Verdana" w:hAnsi="Verdana" w:cs="Lato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testt
                      <w:br/>
                    </w:t>
                  </w:r>
                </w:p>
                <w:p w14:paraId="09F4260B" w14:textId="77777777" w:rsidR="00FE705B" w:rsidRDefault="00FE705B" w:rsidP="00FE705B">
                  <w:pPr>
                    <w:pStyle w:val="BodyText"/>
                    <w:spacing w:before="97" w:line="360" w:lineRule="auto"/>
                    <w:rPr>
                      <w:rFonts w:ascii="Lato" w:hAnsi="Lato" w:cs="Lato"/>
                      <w:color w:val="454A4E"/>
                      <w14:textFill>
                        <w14:solidFill>
                          <w14:srgbClr w14:val="454A4E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</w:pPr>
                  <w:r>
                    <w:rPr>
                      <w:rFonts w:ascii="Lato" w:hAnsi="Lato" w:cs="Lato"/>
                      <w:color w:val="454A4E"/>
                      <w14:textFill>
                        <w14:solidFill>
                          <w14:srgbClr w14:val="454A4E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${block_experience_check}</w:t>
                  </w:r>
                </w:p>
                <w:p w14:paraId="766428E4" w14:textId="77777777" w:rsidR="00FE705B" w:rsidRPr="00121880" w:rsidRDefault="00FE705B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14:paraId="3B1CBBE0" w14:textId="77777777" w:rsidR="00B5301E" w:rsidRDefault="00B5301E">
            <w:pPr>
              <w:contextualSpacing w:val="0"/>
            </w:pPr>
          </w:p>
        </w:tc>
      </w:tr>
    </w:tbl>
    <w:p w14:paraId="03D37D42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387EE2B0" w14:textId="77777777">
        <w:tc>
          <w:tcPr>
            <w:tcW w:w="9290" w:type="dxa"/>
          </w:tcPr>
          <w:p w14:paraId="2844529B" w14:textId="77777777" w:rsidR="00FE705B" w:rsidRDefault="00FE705B" w:rsidP="00FE705B">
            <w:pPr>
              <w:pStyle w:val="BodyText"/>
              <w:spacing w:before="97" w:line="360" w:lineRule="auto"/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$/{block_experience_check}</w:t>
            </w:r>
          </w:p>
          <w:p w14:paraId="6021CF16" w14:textId="77777777" w:rsidR="00FE705B" w:rsidRDefault="00FE705B" w:rsidP="00C45420">
            <w:pPr>
              <w:pStyle w:val="BodyText"/>
              <w:spacing w:before="97" w:line="360" w:lineRule="auto"/>
              <w:rPr>
                <w:rFonts w:ascii="Lato" w:hAnsi="Lato" w:cs="Lato"/>
              </w:rPr>
            </w:pPr>
          </w:p>
          <w:p w14:paraId="0C126379" w14:textId="77777777" w:rsidR="00B5301E" w:rsidRDefault="00B5301E">
            <w:pPr>
              <w:contextualSpacing w:val="0"/>
            </w:pPr>
          </w:p>
        </w:tc>
      </w:tr>
    </w:tbl>
    <w:p w14:paraId="76CB4995" w14:textId="77777777" w:rsidR="00B5301E" w:rsidRPr="00892169" w:rsidRDefault="00000000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892169"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763FE25" w14:textId="77777777">
        <w:tc>
          <w:tcPr>
            <w:tcW w:w="9290" w:type="dxa"/>
            <w:tcMar>
              <w:top w:w="216" w:type="dxa"/>
            </w:tcMar>
          </w:tcPr>
          <w:p w14:paraId="6FD2DC8D" w14:textId="77777777" w:rsidR="00B5301E" w:rsidRPr="00215A3E" w:rsidRDefault="00000000" w:rsidP="00C4542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15A3E">
              <w:rPr>
                <w:rFonts w:ascii="Verdana" w:hAnsi="Verdana" w:cs="Lato"/>
                <w:sz w:val="20"/>
                <w:szCs w:val="20"/>
              </w:rPr>
              <w:t>
                • esgbd
                <w:br/>
              </w:t>
            </w:r>
          </w:p>
        </w:tc>
      </w:tr>
    </w:tbl>
    <w:p w14:paraId="22197ABB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lastRenderedPageBreak/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78697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716A972A" w14:textId="77777777" w:rsidR="00B5301E" w:rsidRDefault="00B5301E">
      <w:pPr>
        <w:pStyle w:val="Heading1"/>
      </w:pPr>
    </w:p>
    <w:p w14:paraId="21361D2C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700B871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054A436B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67DC2EF6" w14:textId="77777777">
        <w:tc>
          <w:tcPr>
            <w:tcW w:w="9290" w:type="dxa"/>
            <w:tcMar>
              <w:top w:w="216" w:type="dxa"/>
            </w:tcMar>
          </w:tcPr>
          <w:p w14:paraId="16E84643" w14:textId="77777777" w:rsidR="00B5301E" w:rsidRDefault="00B5301E"/>
        </w:tc>
      </w:tr>
    </w:tbl>
    <w:p w14:paraId="05027D2B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4B88A06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4C796" w14:textId="77777777" w:rsidR="00337A45" w:rsidRDefault="00337A45">
      <w:r>
        <w:separator/>
      </w:r>
    </w:p>
  </w:endnote>
  <w:endnote w:type="continuationSeparator" w:id="0">
    <w:p w14:paraId="1A8FC28D" w14:textId="77777777" w:rsidR="00337A45" w:rsidRDefault="00337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A0B17C8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2FB90" w14:textId="77777777" w:rsidR="00337A45" w:rsidRDefault="00337A45">
      <w:r>
        <w:separator/>
      </w:r>
    </w:p>
  </w:footnote>
  <w:footnote w:type="continuationSeparator" w:id="0">
    <w:p w14:paraId="0297A366" w14:textId="77777777" w:rsidR="00337A45" w:rsidRDefault="00337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33D8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E7CD16E" wp14:editId="257B405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7A45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4CCB2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6F39" w:rsidRDefault="00E66F39">
      <w:pPr>
        <w:spacing w:line="240" w:lineRule="auto"/>
      </w:pPr>
      <w:r>
        <w:separator/>
      </w:r>
    </w:p>
  </w:endnote>
  <w:endnote w:type="continuationSeparator" w:id="0">
    <w:p w:rsidR="00E66F39" w:rsidRDefault="00E66F3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6F39" w:rsidRDefault="00E66F39">
      <w:pPr>
        <w:spacing w:after="0"/>
      </w:pPr>
      <w:r>
        <w:separator/>
      </w:r>
    </w:p>
  </w:footnote>
  <w:footnote w:type="continuationSeparator" w:id="0">
    <w:p w:rsidR="00E66F39" w:rsidRDefault="00E66F3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915FFF"/>
    <w:rsid w:val="009E5AA8"/>
    <w:rsid w:val="00B11A89"/>
    <w:rsid w:val="00C34007"/>
    <w:rsid w:val="00D56DE8"/>
    <w:rsid w:val="00E6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73</Words>
  <Characters>815</Characters>
  <Application>Microsoft Office Word</Application>
  <DocSecurity>0</DocSecurity>
  <Lines>54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