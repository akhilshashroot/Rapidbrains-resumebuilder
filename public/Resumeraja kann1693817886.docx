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raja kann</w:t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QA Automation Tester | TALENT ID: AKH1S1sdhsd | raja_kann@rapidbrains.org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sdhgsd
                      <w:br/>
                    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gdfgdgdf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  <w:p w14:paraId="769B495B" w14:textId="77777777" w:rsidR="0089353A" w:rsidRDefault="00000000">
            <w:pPr>
              <w:pStyle w:val="Heading3"/>
              <w:spacing w:line="360" w:lineRule="auto"/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sdhsdh</w:t>
            </w:r>
          </w:p>
          <w:p w14:paraId="3E5A2590" w14:textId="77777777" w:rsidR="0089353A" w:rsidRDefault="00000000">
            <w:pPr>
              <w:pStyle w:val="BodyText"/>
              <w:spacing w:before="97" w:line="360" w:lineRule="auto"/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sdhsdh</w:t>
            </w:r>
            <w:r>
              <w:rPr>
                <w:rFonts w:ascii="Verdana" w:hAnsi="Verdana" w:cs="Lato"/>
                <w:color w:val="454A4E"/>
                <w:spacing w:val="20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/>
            </w:r>
            <w:r>
              <w:rPr>
                <w:rFonts w:ascii="Verdana" w:hAnsi="Verdana" w:cs="Lato"/>
                <w:color w:val="454A4E"/>
                <w:spacing w:val="20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/>
            </w:r>
            <w:r>
              <w:rPr>
                <w:rFonts w:ascii="Verdana" w:hAnsi="Verdana" w:cs="Lato"/>
                <w:color w:val="454A4E"/>
                <w:spacing w:val="21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/>
            </w:r>
          </w:p>
          <w:p w14:paraId="235FE8BF" w14:textId="77777777" w:rsidR="0089353A" w:rsidRDefault="00000000">
            <w:pPr>
              <w:pStyle w:val="BodyText"/>
              <w:spacing w:before="143" w:line="360" w:lineRule="auto"/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45</w:t>
            </w:r>
            <w:r>
              <w:rPr>
                <w:rFonts w:ascii="Verdana" w:hAnsi="Verdana" w:cs="Lato"/>
                <w:color w:val="454A4E"/>
                <w:spacing w:val="-1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-</w:t>
            </w:r>
            <w:r>
              <w:rPr>
                <w:rFonts w:ascii="Verdana" w:hAnsi="Verdana" w:cs="Lato"/>
                <w:color w:val="454A4E"/>
                <w:spacing w:val="-2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346</w:t>
            </w:r>
          </w:p>
          <w:p w14:paraId="31709C4A" w14:textId="77777777" w:rsidR="0089353A" w:rsidRDefault="00000000">
            <w:pPr>
              <w:pStyle w:val="BodyText"/>
              <w:spacing w:before="143" w:line="360" w:lineRule="auto"/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/>
            </w:r>
          </w:p>
          <w:p w14:paraId="48287F80" w14:textId="77777777" w:rsidR="0089353A" w:rsidRDefault="00000000">
            <w:pPr>
              <w:pStyle w:val="BodyText"/>
              <w:spacing w:before="142" w:line="360" w:lineRule="auto"/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/>
            </w:r>
          </w:p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sdhsdh
                <w:br/>
              </w:t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