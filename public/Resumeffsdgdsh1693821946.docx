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577"/>
        <w:tblW w:w="55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335"/>
      </w:tblGrid>
      <w:tr w:rsidR="0089353A" w14:paraId="421B0D00" w14:textId="77777777" w:rsidTr="00AF784E">
        <w:trPr>
          <w:trHeight w:hRule="exact" w:val="2127"/>
        </w:trPr>
        <w:tc>
          <w:tcPr>
            <w:tcW w:w="10335" w:type="dxa"/>
            <w:tcMar>
              <w:top w:w="0" w:type="dxa"/>
              <w:bottom w:w="0" w:type="dxa"/>
            </w:tcMar>
          </w:tcPr>
          <w:p w14:paraId="2AB8449E" w14:textId="77777777" w:rsidR="0089353A" w:rsidRDefault="00000000" w:rsidP="00AF784E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Verdana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2718DE3B" wp14:editId="001253AE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ffsdgdsh</w:t>
            </w:r>
          </w:p>
          <w:p w14:paraId="7A2D2F65" w14:textId="77777777" w:rsidR="0089353A" w:rsidRDefault="0089353A" w:rsidP="00AF784E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14:paraId="32803944" w14:textId="77777777" w:rsidR="0089353A" w:rsidRDefault="00000000" w:rsidP="00AF784E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Node.js Developer | TALENT ID: SE000005 | ffsdgdsh@rapidbrains.org</w:t>
            </w:r>
          </w:p>
          <w:p w14:paraId="7C21BE0A" w14:textId="77777777" w:rsidR="0089353A" w:rsidRDefault="00000000" w:rsidP="00AF784E">
            <w:pPr>
              <w:spacing w:line="360" w:lineRule="auto"/>
              <w:jc w:val="right"/>
              <w:rPr>
                <w:rStyle w:val="Hyperlink"/>
                <w:rFonts w:ascii="Verdana" w:hAnsi="Verdana" w:cs="Lato"/>
                <w:color w:val="464A4E"/>
                <w:sz w:val="15"/>
                <w:szCs w:val="15"/>
              </w:rPr>
            </w:pPr>
            <w:bookmarkStart w:id="0" w:name="_Hlk132320476"/>
            <w:bookmarkStart w:id="1" w:name="_Hlk132320477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35848BC1" w14:textId="77777777" w:rsidR="004B45EE" w:rsidRDefault="004B45EE" w:rsidP="00AF784E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38F24A59" w14:textId="77777777" w:rsidR="0089353A" w:rsidRDefault="0089353A" w:rsidP="00AF784E">
            <w:pPr>
              <w:pStyle w:val="ContactInfoEmphasis"/>
              <w:contextualSpacing w:val="0"/>
            </w:pPr>
          </w:p>
        </w:tc>
      </w:tr>
      <w:tr w:rsidR="0089353A" w14:paraId="741EEF23" w14:textId="77777777" w:rsidTr="00AF784E">
        <w:tc>
          <w:tcPr>
            <w:tcW w:w="10335" w:type="dxa"/>
            <w:tcMar>
              <w:top w:w="432" w:type="dxa"/>
            </w:tcMar>
          </w:tcPr>
          <w:p w14:paraId="22CE9C95" w14:textId="77777777" w:rsidR="0089353A" w:rsidRDefault="00000000" w:rsidP="00AF784E">
            <w:pPr>
              <w:pStyle w:val="Heading1"/>
              <w:ind w:firstLineChars="200" w:firstLine="562"/>
              <w:rPr>
                <w:rFonts w:ascii="Verdana" w:hAnsi="Verdana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${PRofile_HEAD}</w:t>
            </w:r>
          </w:p>
          <w:tbl>
            <w:tblPr>
              <w:tblStyle w:val="TableGrid"/>
              <w:tblW w:w="9807" w:type="dxa"/>
              <w:tblInd w:w="505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807"/>
            </w:tblGrid>
            <w:tr w:rsidR="0089353A" w14:paraId="6D995877" w14:textId="77777777" w:rsidTr="004B45EE">
              <w:tc>
                <w:tcPr>
                  <w:tcW w:w="9807" w:type="dxa"/>
                  <w:tcMar>
                    <w:top w:w="216" w:type="dxa"/>
                  </w:tcMar>
                </w:tcPr>
                <w:p w14:paraId="6B59C2F6" w14:textId="77777777" w:rsidR="0089353A" w:rsidRDefault="00000000" w:rsidP="00AF784E">
                  <w:pPr>
                    <w:framePr w:hSpace="180" w:wrap="around" w:vAnchor="page" w:hAnchor="margin" w:xAlign="center" w:y="577"/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>
                      • shsdh
                      <w:br/>
                    </w:t>
                  </w:r>
                </w:p>
              </w:tc>
            </w:tr>
          </w:tbl>
          <w:p w14:paraId="2EE3CC3C" w14:textId="77777777" w:rsidR="0089353A" w:rsidRDefault="0089353A" w:rsidP="00AF784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14:paraId="61C90DA5" w14:textId="77777777" w:rsidR="0089353A" w:rsidRDefault="00713435">
      <w:pPr>
        <w:pStyle w:val="Heading1"/>
        <w:rPr>
          <w:rFonts w:ascii="Verdana" w:hAnsi="Verdana" w:cs="Verdana"/>
          <w:color w:val="262626" w:themeColor="text1" w:themeTint="D9"/>
          <w:lang w:val="en-IN"/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gdfgdgdf</w:t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89353A" w14:paraId="052DDDC6" w14:textId="77777777">
        <w:trPr>
          <w:trHeight w:val="2894"/>
        </w:trPr>
        <w:tc>
          <w:tcPr>
            <w:tcW w:w="9900" w:type="dxa"/>
          </w:tcPr>
        </w:tc>
      </w:tr>
    </w:tbl>
    <w:p w14:paraId="4BA1A422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100FAC3" w14:textId="77777777">
        <w:tc>
          <w:tcPr>
            <w:tcW w:w="9290" w:type="dxa"/>
            <w:tcMar>
              <w:top w:w="216" w:type="dxa"/>
            </w:tcMar>
          </w:tcPr>
          <w:p w14:paraId="132296D4" w14:textId="77777777" w:rsidR="0089353A" w:rsidRDefault="00000000">
            <w:pPr>
              <w:spacing w:line="360" w:lineRule="auto"/>
              <w:ind w:left="34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/>
            </w:r>
          </w:p>
        </w:tc>
      </w:tr>
    </w:tbl>
    <w:p w14:paraId="0DA0EA14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${PROJECTS_HEAD}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2559006" w14:textId="77777777">
        <w:tc>
          <w:tcPr>
            <w:tcW w:w="9290" w:type="dxa"/>
            <w:tcMar>
              <w:top w:w="216" w:type="dxa"/>
            </w:tcMar>
          </w:tcPr>
        </w:tc>
      </w:tr>
    </w:tbl>
    <w:p w14:paraId="2782F5A5" w14:textId="77777777" w:rsidR="0089353A" w:rsidRDefault="0089353A">
      <w:pPr>
        <w:pStyle w:val="Heading1"/>
        <w:rPr>
          <w:color w:val="262626" w:themeColor="text1" w:themeTint="D9"/>
        </w:rPr>
      </w:pPr>
    </w:p>
    <w:p w14:paraId="66168F03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${CERTIFICATIONS_HEAD}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99C7864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2C353F1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${EDUcation_HEAD}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A4F7ABD" w14:textId="77777777">
        <w:tc>
          <w:tcPr>
            <w:tcW w:w="9290" w:type="dxa"/>
            <w:tcMar>
              <w:top w:w="216" w:type="dxa"/>
            </w:tcMar>
          </w:tcPr>
          <w:p w14:paraId="4466E441" w14:textId="77777777" w:rsidR="0089353A" w:rsidRDefault="0089353A">
            <w:pPr>
              <w:rPr>
                <w:color w:val="595959" w:themeColor="text1" w:themeTint="A6"/>
              </w:rPr>
            </w:pPr>
          </w:p>
        </w:tc>
      </w:tr>
    </w:tbl>
    <w:p w14:paraId="1624786F" w14:textId="77777777" w:rsidR="0089353A" w:rsidRDefault="0089353A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14:paraId="102CF0A7" w14:textId="77777777" w:rsidR="0089353A" w:rsidRDefault="0089353A">
      <w:pPr>
        <w:rPr>
          <w:color w:val="595959" w:themeColor="text1" w:themeTint="A6"/>
        </w:rPr>
      </w:pPr>
    </w:p>
    <w:sectPr w:rsidR="0089353A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4E566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00C8A100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2CF686E4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0F04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431AA3D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53F00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5CE7AF2" wp14:editId="2D4F56B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21D8"/>
    <w:rsid w:val="0089353A"/>
    <w:rsid w:val="0089511B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AF784E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279EF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33FD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D5A0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130</Words>
  <Characters>709</Characters>
  <Application>Microsoft Office Word</Application>
  <DocSecurity>0</DocSecurity>
  <Lines>37</Lines>
  <Paragraphs>23</Paragraphs>
  <ScaleCrop>false</ScaleCrop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