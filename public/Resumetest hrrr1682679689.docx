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gh75d8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60C760BE" w14:textId="77777777" w:rsidR="00B5301E" w:rsidRDefault="00B5301E">
            <w:pPr>
              <w:contextualSpacing w:val="0"/>
            </w:pPr>
          </w:p>
          <w:p w14:paraId="5BD741C6" w14:textId="010E1889" w:rsidR="0008729C" w:rsidRPr="001D569B" w:rsidRDefault="0008729C" w:rsidP="0008729C">
            <w:r>
              <w:rPr>
                <w:rFonts w:ascii="Verdana" w:hAnsi="Verdana"/>
                <w:sz w:val="20"/>
                <w:szCs w:val="20"/>
              </w:rPr>
              <w:t xml:space="preserve">        ${skidll_title}</w:t>
            </w:r>
          </w:p>
          <w:p w14:paraId="23A81D81" w14:textId="06756599" w:rsidR="0008729C" w:rsidRDefault="0008729C">
            <w:pPr>
              <w:contextualSpacing w:val="0"/>
            </w:pPr>
          </w:p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/>
      </w:r>
    </w:p>
    <w:p w14:paraId="0BF9E3DF" w14:textId="409F6C00" w:rsidR="001D569B" w:rsidRPr="001D569B" w:rsidRDefault="001D569B" w:rsidP="001D569B">
      <w:r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${/skidll_title}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AF75" w14:textId="77777777" w:rsidR="00925602" w:rsidRDefault="00925602">
      <w:r>
        <w:separator/>
      </w:r>
    </w:p>
  </w:endnote>
  <w:endnote w:type="continuationSeparator" w:id="0">
    <w:p w14:paraId="235F25C4" w14:textId="77777777" w:rsidR="00925602" w:rsidRDefault="0092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0ED2" w14:textId="77777777" w:rsidR="00925602" w:rsidRDefault="00925602">
      <w:r>
        <w:separator/>
      </w:r>
    </w:p>
  </w:footnote>
  <w:footnote w:type="continuationSeparator" w:id="0">
    <w:p w14:paraId="7F3F9F5F" w14:textId="77777777" w:rsidR="00925602" w:rsidRDefault="00925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6578"/>
    <w:rsid w:val="00007322"/>
    <w:rsid w:val="00007728"/>
    <w:rsid w:val="00022EB2"/>
    <w:rsid w:val="00024584"/>
    <w:rsid w:val="00024730"/>
    <w:rsid w:val="000547FA"/>
    <w:rsid w:val="00055E95"/>
    <w:rsid w:val="0007021F"/>
    <w:rsid w:val="0008729C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5602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7AF" w:rsidRDefault="003857AF">
      <w:pPr>
        <w:spacing w:line="240" w:lineRule="auto"/>
      </w:pPr>
      <w:r>
        <w:separator/>
      </w:r>
    </w:p>
  </w:endnote>
  <w:endnote w:type="continuationSeparator" w:id="0">
    <w:p w:rsidR="003857AF" w:rsidRDefault="003857A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7AF" w:rsidRDefault="003857AF">
      <w:pPr>
        <w:spacing w:after="0"/>
      </w:pPr>
      <w:r>
        <w:separator/>
      </w:r>
    </w:p>
  </w:footnote>
  <w:footnote w:type="continuationSeparator" w:id="0">
    <w:p w:rsidR="003857AF" w:rsidRDefault="003857A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857AF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