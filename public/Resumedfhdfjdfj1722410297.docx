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dfhdfjdfj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dfjfdj | dfhdfjdfj@rapidbrains.org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jdfjfdjk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jfdjfjdfj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