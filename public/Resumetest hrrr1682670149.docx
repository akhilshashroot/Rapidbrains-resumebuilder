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0BC80F3A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CF454C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141A20E2" wp14:editId="496C3B1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CA26765" w14:textId="77777777" w:rsidR="00B5301E" w:rsidRDefault="00B5301E">
            <w:pPr>
              <w:pStyle w:val="ContactInfo"/>
              <w:contextualSpacing w:val="0"/>
            </w:pPr>
          </w:p>
          <w:p w14:paraId="7D65986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testbmhn579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test_hrrr13@rapidbrains.org</w:t>
            </w:r>
          </w:p>
          <w:p w14:paraId="3D93C9D5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69B2CF50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50403BE5" w14:textId="77777777" w:rsidTr="00892169">
        <w:tc>
          <w:tcPr>
            <w:tcW w:w="9360" w:type="dxa"/>
            <w:tcMar>
              <w:top w:w="432" w:type="dxa"/>
            </w:tcMar>
          </w:tcPr>
          <w:p w14:paraId="14FCCB69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23315238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41143C7B" w14:textId="77777777" w:rsidR="00B5301E" w:rsidRDefault="00000000" w:rsidP="00C45420">
                  <w:pPr>
                    <w:spacing w:line="360" w:lineRule="auto"/>
                    <w:rPr>
                      <w:rFonts w:ascii="Verdana" w:hAnsi="Verdana" w:cs="Lato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testt
                      <w:br/>
                    </w:t>
                  </w:r>
                </w:p>
                <w:p w14:paraId="40612382" w14:textId="77777777" w:rsidR="00FE705B" w:rsidRDefault="00FE705B" w:rsidP="00FE705B">
                  <w:pPr>
                    <w:pStyle w:val="BodyText"/>
                    <w:spacing w:before="97" w:line="360" w:lineRule="auto"/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</w:pPr>
                  <w:r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${block_experience_check}</w:t>
                  </w:r>
                </w:p>
                <w:p w14:paraId="699C107C" w14:textId="77777777" w:rsidR="00FE705B" w:rsidRPr="00121880" w:rsidRDefault="00FE705B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362BFAC6" w14:textId="77777777" w:rsidR="00B5301E" w:rsidRDefault="00B5301E">
            <w:pPr>
              <w:contextualSpacing w:val="0"/>
            </w:pPr>
          </w:p>
        </w:tc>
      </w:tr>
    </w:tbl>
    <w:p w14:paraId="4B46A259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3686C70B" w14:textId="77777777">
        <w:tc>
          <w:tcPr>
            <w:tcW w:w="9290" w:type="dxa"/>
          </w:tcPr>
          <w:p w14:paraId="1C183643" w14:textId="77777777" w:rsidR="00FE705B" w:rsidRDefault="00FE705B" w:rsidP="00FE705B">
            <w:pPr>
              <w:pStyle w:val="BodyText"/>
              <w:spacing w:before="97" w:line="360" w:lineRule="auto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${/block_experience_check}</w:t>
            </w:r>
          </w:p>
          <w:p w14:paraId="67E6681A" w14:textId="77777777" w:rsidR="00FE705B" w:rsidRDefault="00FE705B" w:rsidP="00C45420">
            <w:pPr>
              <w:pStyle w:val="BodyText"/>
              <w:spacing w:before="97" w:line="360" w:lineRule="auto"/>
              <w:rPr>
                <w:rFonts w:ascii="Lato" w:hAnsi="Lato" w:cs="Lato"/>
              </w:rPr>
            </w:pPr>
          </w:p>
          <w:p w14:paraId="0D349D64" w14:textId="77777777" w:rsidR="00B5301E" w:rsidRDefault="00B5301E">
            <w:pPr>
              <w:contextualSpacing w:val="0"/>
            </w:pPr>
          </w:p>
        </w:tc>
      </w:tr>
    </w:tbl>
    <w:p w14:paraId="6B8EAFEF" w14:textId="77777777"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39D4E3A" w14:textId="77777777">
        <w:tc>
          <w:tcPr>
            <w:tcW w:w="9290" w:type="dxa"/>
            <w:tcMar>
              <w:top w:w="216" w:type="dxa"/>
            </w:tcMar>
          </w:tcPr>
          <w:p w14:paraId="5C0053D7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esgbd
                <w:br/>
              </w:t>
            </w:r>
          </w:p>
        </w:tc>
      </w:tr>
    </w:tbl>
    <w:p w14:paraId="14CEC8DC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lastRenderedPageBreak/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3F468953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00F0BEC" w14:textId="77777777" w:rsidR="00B5301E" w:rsidRDefault="00B5301E">
      <w:pPr>
        <w:pStyle w:val="Heading1"/>
      </w:pPr>
    </w:p>
    <w:p w14:paraId="2C491D40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751D18B7" w14:textId="77777777">
        <w:tc>
          <w:tcPr>
            <w:tcW w:w="9290" w:type="dxa"/>
            <w:tcMar>
              <w:top w:w="216" w:type="dxa"/>
            </w:tcMar>
          </w:tcPr>
        </w:tc>
      </w:tr>
    </w:tbl>
    <w:p w14:paraId="784A1864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5476C6F" w14:textId="77777777">
        <w:tc>
          <w:tcPr>
            <w:tcW w:w="9290" w:type="dxa"/>
            <w:tcMar>
              <w:top w:w="216" w:type="dxa"/>
            </w:tcMar>
          </w:tcPr>
          <w:p w14:paraId="2185CE48" w14:textId="77777777" w:rsidR="00B5301E" w:rsidRDefault="00B5301E"/>
        </w:tc>
      </w:tr>
    </w:tbl>
    <w:p w14:paraId="4017B4B8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687CBAE0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C01" w14:textId="77777777" w:rsidR="00411313" w:rsidRDefault="00411313">
      <w:r>
        <w:separator/>
      </w:r>
    </w:p>
  </w:endnote>
  <w:endnote w:type="continuationSeparator" w:id="0">
    <w:p w14:paraId="01300410" w14:textId="77777777" w:rsidR="00411313" w:rsidRDefault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0A7866FE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DC03" w14:textId="77777777" w:rsidR="00411313" w:rsidRDefault="00411313">
      <w:r>
        <w:separator/>
      </w:r>
    </w:p>
  </w:footnote>
  <w:footnote w:type="continuationSeparator" w:id="0">
    <w:p w14:paraId="3BDD9D3E" w14:textId="77777777" w:rsidR="00411313" w:rsidRDefault="0041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1AE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5D5C2F" wp14:editId="37A631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1313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0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68E" w:rsidRDefault="007E368E">
      <w:pPr>
        <w:spacing w:line="240" w:lineRule="auto"/>
      </w:pPr>
      <w:r>
        <w:separator/>
      </w:r>
    </w:p>
  </w:endnote>
  <w:endnote w:type="continuationSeparator" w:id="0">
    <w:p w:rsidR="007E368E" w:rsidRDefault="007E36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68E" w:rsidRDefault="007E368E">
      <w:pPr>
        <w:spacing w:after="0"/>
      </w:pPr>
      <w:r>
        <w:separator/>
      </w:r>
    </w:p>
  </w:footnote>
  <w:footnote w:type="continuationSeparator" w:id="0">
    <w:p w:rsidR="007E368E" w:rsidRDefault="007E36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7E368E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