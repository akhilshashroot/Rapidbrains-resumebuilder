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pPr w:leftFromText="180" w:rightFromText="180" w:vertAnchor="page" w:horzAnchor="margin" w:tblpXSpec="center" w:tblpY="577"/><w:tblW w:w="5521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10335"/></w:tblGrid><w:tr w:rsidR="0089353A" w14:paraId="0C5258F0" w14:textId="77777777" w:rsidTr="00AF784E"><w:trPr><w:trHeight w:hRule="exact" w:val="2127"/></w:trPr><w:tc><w:tcPr><w:tcW w:w="10335" w:type="dxa"/><w:tcMar><w:top w:w="0" w:type="dxa"/><w:bottom w:w="0" w:type="dxa"/></w:tcMar></w:tcPr><w:p w14:paraId="107835E2" w14:textId="77777777" w:rsidR="0089353A" w:rsidRDefault="00000000" w:rsidP="00AF784E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><w:rPr><w:rFonts w:ascii="Verdana" w:hAnsi="Verdana" w:cs="Verdana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05F7E5DB" wp14:editId="1239B1FE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><w:rPr><w:rFonts w:ascii="Verdana" w:hAnsi="Verdana" w:cs="Verdana"/><w:b/><w:bCs/><w:color w:val="343F52"/><w:sz w:val="56"/><w14:textFill><w14:solidFill><w14:srgbClr w14:val="343F52"><w14:lumMod w14:val="65000"/><w14:lumOff w14:val="35000"/></w14:srgbClr></w14:solidFill></w14:textFill></w:rPr><w:t>test hrrr</w:t></w:r></w:p><w:p w14:paraId="6EB7E7A1" w14:textId="77777777" w:rsidR="0089353A" w:rsidRDefault="0089353A" w:rsidP="00AF784E"><w:pPr><w:pStyle w:val="ContactInfo"/><w:contextualSpacing w:val="0"/><w:rPr><w:color w:val="595959" w:themeColor="text1" w:themeTint="A6"/></w:rPr></w:pPr></w:p><w:p w14:paraId="203E0519" w14:textId="77777777" w:rsidR="0089353A" w:rsidRDefault="00000000" w:rsidP="00AF784E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><w:rPr><w:rFonts w:ascii="Verdana" w:hAnsi="Verdana" w:cs="Lato"/><w:b w:val="0"/><w:bCs/><w:color w:val="464A4E"/><w:sz w:val="21"/><w:szCs w:val="21"/></w:rPr><w:t>C++ Developer g | TALENT ID: dgsd | test_hrrr62@rapidbrains.org</w:t></w:r></w:p><w:p w14:paraId="0656626F" w14:textId="77777777" w:rsidR="0089353A" w:rsidRDefault="00000000" w:rsidP="00AF784E"><w:pPr><w:spacing w:line="360" w:lineRule="auto"/><w:jc w:val="right"/><w:rPr><w:rStyle w:val="Hyperlink"/><w:rFonts w:ascii="Verdana" w:hAnsi="Verdana" w:cs="Lato"/><w:color w:val="464A4E"/><w:sz w:val="15"/><w:szCs w:val="15"/></w:rPr></w:pPr><w:bookmarkStart w:id="0" w:name="_Hlk132320476"/><w:bookmarkStart w:id="1" w:name="_Hlk132320477"/><w:r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><w:rPr><w:rStyle w:val="Hyperlink"/><w:rFonts w:ascii="Verdana" w:hAnsi="Verdana" w:cs="Lato"/><w:color w:val="464A4E"/><w:sz w:val="15"/><w:szCs w:val="15"/></w:rPr><w:t>www.rapidbrains.com</w:t></w:r></w:hyperlink><w:bookmarkEnd w:id="2"/></w:p><w:p w14:paraId="3B0AE157" w14:textId="77777777" w:rsidR="004B45EE" w:rsidRDefault="004B45EE" w:rsidP="00AF784E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/w:p><w:p w14:paraId="2B73961B" w14:textId="77777777" w:rsidR="0089353A" w:rsidRDefault="0089353A" w:rsidP="00AF784E"><w:pPr><w:pStyle w:val="ContactInfoEmphasis"/><w:contextualSpacing w:val="0"/></w:pPr></w:p></w:tc></w:tr><w:tr w:rsidR="0089353A" w14:paraId="3684BE10" w14:textId="77777777" w:rsidTr="00AF784E"><w:tc><w:tcPr><w:tcW w:w="10335" w:type="dxa"/><w:tcMar><w:top w:w="432" w:type="dxa"/></w:tcMar></w:tcPr><w:p w14:paraId="4E2A9B78" w14:textId="77777777" w:rsidR="0089353A" w:rsidRDefault="00000000" w:rsidP="00AF784E"><w:pPr><w:pStyle w:val="Heading1"/><w:ind w:firstLineChars="200" w:firstLine="562"/><w:rPr><w:rFonts w:ascii="Verdana" w:hAnsi="Verdana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9807" w:type="dxa"/><w:tblInd w:w="505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807"/></w:tblGrid><w:tr w:rsidR="0089353A" w14:paraId="03D410DA" w14:textId="77777777" w:rsidTr="004B45EE"><w:tc><w:tcPr><w:tcW w:w="9807" w:type="dxa"/><w:tcMar><w:top w:w="216" w:type="dxa"/></w:tcMar></w:tcPr><w:p w14:paraId="539B31D8" w14:textId="77777777" w:rsidR="0089353A" w:rsidRDefault="00000000" w:rsidP="00AF784E"><w:pPr><w:framePr w:hSpace="180" w:wrap="around" w:vAnchor="page" w:hAnchor="margin" w:xAlign="center" w:y="577"/><w:spacing w:line="360" w:lineRule="auto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79972574" w14:textId="77777777" w:rsidR="0089353A" w:rsidRDefault="0089353A" w:rsidP="00AF784E"><w:pPr><w:contextualSpacing w:val="0"/><w:rPr><w:color w:val="595959" w:themeColor="text1" w:themeTint="A6"/></w:rPr></w:pPr></w:p></w:tc></w:tr></w:tbl><w:p w14:paraId="1D7C4D72" w14:textId="77777777" w:rsidR="0089353A" w:rsidRDefault="00713435"><w:pPr><w:pStyle w:val="Heading1"/><w:rPr><w:rFonts w:ascii="Verdana" w:hAnsi="Verdana" w:cs="Verdana"/><w:color w:val="262626" w:themeColor="text1" w:themeTint="D9"/><w:lang w:val="en-IN"/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81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302"/></w:tblGrid><w:tr w:rsidR="0089353A" w14:paraId="29C3D56D" w14:textId="77777777"><w:trPr><w:trHeight w:val="2894"/></w:trPr><w:tc><w:tcPr><w:tcW w:w="9900" w:type="dxa"/></w:tcPr></w:tc></w:tr></w:tbl><w:p w14:paraId="58DF90A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6962E27B" w14:textId="77777777"><w:tc><w:tcPr><w:tcW w:w="9290" w:type="dxa"/><w:tcMar><w:top w:w="216" w:type="dxa"/></w:tcMar></w:tcPr><w:p w14:paraId="13BD89F9" w14:textId="77777777" w:rsidR="0089353A" w:rsidRDefault="00000000"><w:pPr><w:spacing w:line="360" w:lineRule="auto"/><w:ind w:left="34"/><w:rPr><w:rFonts w:ascii="Verdana" w:hAnsi="Verdana"/><w:color w:val="595959" w:themeColor="text1" w:themeTint="A6"/><w:sz w:val="20"/><w:szCs w:val="20"/></w:rPr></w:pPr><w:r><w:rPr><w:rFonts w:ascii="Verdana" w:hAnsi="Verdana" w:cs="Lato"/><w:color w:val="595959" w:themeColor="text1" w:themeTint="A6"/><w:sz w:val="20"/><w:szCs w:val="20"/></w:rPr><w:t></w:t></w:r></w:p></w:tc></w:tr></w:tbl><w:p w14:paraId="11977E66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10D1B4E6" w14:textId="77777777"><w:tc><w:tcPr><w:tcW w:w="9290" w:type="dxa"/><w:tcMar><w:top w:w="216" w:type="dxa"/></w:tcMar></w:tcPr><w:p w14:paraId="47B9B569" w14:textId="77777777" w:rsidR="0089353A" w:rsidRDefault="00000000"><w:pPr><w:pStyle w:val="Heading3"/><w:spacing w:line="360" w:lineRule="auto"/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/w:pPr><w:r><w:rPr><w:rFonts w:ascii="Verdana" w:hAnsi="Verdana" w:cs="Lato"/><w:b w:val="0"/><w:bCs/><w:color w:val="343F52"/><w14:textFill><w14:solidFill><w14:srgbClr w14:val="343F52"><w14:lumMod w14:val="65000"/><w14:lumOff w14:val="35000"/></w14:srgbClr></w14:solidFill></w14:textFill></w:rPr><w:t>hashroot</w:t></w:r></w:p><w:p w14:paraId="3A7163B9" w14:textId="77777777" w:rsidR="0089353A" w:rsidRDefault="00000000"><w:pPr><w:pStyle w:val="ListBullet"/><w:numPr><w:ilvl w:val="0"/><w:numId w:val="0"/></w:numPr><w:spacing w:line="360" w:lineRule="auto"/><w:ind w:left="360" w:hanging="360"/><w:contextualSpacing w:val="0"/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w w:val="95"/><w14:textFill><w14:solidFill><w14:srgbClr w14:val="6F6F6F"><w14:lumMod w14:val="65000"/><w14:lumOff w14:val="35000"/></w14:srgbClr></w14:solidFill></w14:textFill></w:rPr><w:t>2018</w:t></w:r></w:p><w:p w14:paraId="2B0B7D3C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 w:cs="Lato"/><w:b/><w:bCs/><w:color w:val="6F6F6F"/><w:w w:val="95"/><w:sz w:val="20"/><w:szCs w:val="20"/><w:lang w:val="en-IN"/><w14:textFill><w14:solidFill><w14:srgbClr w14:val="6F6F6F"><w14:lumMod w14:val="65000"/><w14:lumOff w14:val="35000"/></w14:srgbClr></w14:solidFill></w14:textFill></w:rPr><w:t>Description</w:t></w:r></w:p><w:p w14:paraId="72D03625" w14:textId="77777777" w:rsidR="0089353A" w:rsidRDefault="00000000"><w:pPr><w:pStyle w:val="ListBullet"/><w:numPr><w:ilvl w:val="0"/><w:numId w:val="0"/></w:numPr><w:spacing w:line="360" w:lineRule="auto"/><w:ind w:firstLine="34"/><w:contextualSpacing w:val="0"/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This method does exactly that: removes a block of content from the Word document that has been previously enclosed between BLOCK tags ($BLOCK_varName$), or any other custom block prefix using setTemplateBlockSymbol.<w:br/></w:t></w:r></w:p><w:p w14:paraId="38BA10FE" w14:textId="77777777" w:rsidR="0089353A" w:rsidRDefault="00000000"><w:pPr><w:pStyle w:val="ListBullet"/><w:numPr><w:ilvl w:val="0"/><w:numId w:val="0"/></w:numPr><w:spacing w:line="360" w:lineRule="auto"/><w:contextualSpacing w:val="0"/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/w:pPr><w:r><w:rPr><w:rFonts w:ascii="Verdana" w:hAnsi="Verdana"/><w:b/><w:bCs/><w:color w:val="6F6F6F"/><w:sz w:val="20"/><w:szCs w:val="20"/><w:lang w:val="en-IN"/><w14:textFill><w14:solidFill><w14:srgbClr w14:val="6F6F6F"><w14:lumMod w14:val="65000"/><w14:lumOff w14:val="35000"/></w14:srgbClr></w14:solidFill></w14:textFill></w:rPr><w:t>Roles & Responsibilities</w:t></w:r></w:p><w:p w14:paraId="552ABB4F" w14:textId="77777777" w:rsidR="0089353A" w:rsidRDefault="00000000"><w:pPr><w:pStyle w:val="BodyText"/><w:spacing w:before="87" w:line="360" w:lineRule="auto"/><w:ind w:left="34"/><w:rPr><w:rFonts w:ascii="Verdana" w:hAnsi="Verdana" w:cs="Lato"/><w:color w:val="595959" w:themeColor="text1" w:themeTint="A6"/><w:sz w:val="20"/><w:szCs w:val="20"/></w:rPr></w:pPr><w:r><w:rPr><w:rFonts w:ascii="Verdana" w:hAnsi="Verdana" w:cs="Lato"/><w:color w:val="6F6F6F"/><w:sz w:val="20"/><w:szCs w:val="20"/><w14:textFill><w14:solidFill><w14:srgbClr w14:val="6F6F6F"><w14:lumMod w14:val="65000"/><w14:lumOff w14:val="35000"/></w14:srgbClr></w14:solidFill></w14:textFill></w:rPr><w:t>&#8226; The BLOCK variables are wrappers of content. They are used to remove unwanted parts of the document on “run time”.<w:br/></w:t></w:r></w:p></w:tc></w:tr></w:tbl><w:p w14:paraId="58158969" w14:textId="77777777" w:rsidR="0089353A" w:rsidRDefault="0089353A"><w:pPr><w:pStyle w:val="Heading1"/><w:rPr><w:color w:val="262626" w:themeColor="text1" w:themeTint="D9"/></w:rPr></w:pPr></w:p><w:p w14:paraId="4D456147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587E9E55" w14:textId="77777777"><w:tc><w:tcPr><w:tcW w:w="9290" w:type="dxa"/><w:tcMar><w:top w:w="216" w:type="dxa"/></w:tcMar></w:tcPr></w:tc></w:tr></w:tbl><w:p w14:paraId="0C8D0809" w14:textId="77777777" w:rsidR="0089353A" w:rsidRDefault="00000000"><w:pPr><w:pStyle w:val="Heading1"/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/w:pPr><w:r><w:rPr><w:rFonts w:ascii="Verdana" w:hAnsi="Verdana" w:cs="Lato"/><w:color w:val="343F52"/><w:lang w:val="en-IN"/><w14:textFill><w14:solidFill><w14:srgbClr w14:val="343F52"><w14:lumMod w14:val="85000"/><w14:lumOff w14:val="15000"/></w14:srgbClr></w14:solidFill></w14:textFill></w:rPr><w:t>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89353A" w14:paraId="01090018" w14:textId="77777777"><w:tc><w:tcPr><w:tcW w:w="9290" w:type="dxa"/><w:tcMar><w:top w:w="216" w:type="dxa"/></w:tcMar></w:tcPr><w:p w14:paraId="6608F76D" w14:textId="77777777" w:rsidR="0089353A" w:rsidRDefault="0089353A"><w:pPr><w:rPr><w:color w:val="595959" w:themeColor="text1" w:themeTint="A6"/></w:rPr></w:pPr></w:p></w:tc></w:tr></w:tbl><w:p w14:paraId="515556FC" w14:textId="77777777" w:rsidR="0089353A" w:rsidRDefault="0089353A"><w:pPr><w:pStyle w:val="BodyText"/><w:spacing w:before="142"/><w:rPr><w:color w:val="595959" w:themeColor="text1" w:themeTint="A6"/></w:rPr></w:pPr><w:bookmarkStart w:id="3" w:name="_Hlk132320907"/></w:p><w:bookmarkEnd w:id="3"/><w:p w14:paraId="51F6D937" w14:textId="77777777" w:rsidR="0089353A" w:rsidRDefault="0089353A"><w:pPr><w:rPr><w:color w:val="595959" w:themeColor="text1" w:themeTint="A6"/></w:rPr></w:pPr></w:p><w:sectPr w:rsidR="0089353A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