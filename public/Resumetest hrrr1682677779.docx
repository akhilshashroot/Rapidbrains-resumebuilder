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gh75g9fs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${skills}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