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SHAH7S2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test_hrrr10@rapidbrains.org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Pr="007C33C4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7C33C4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tatesy</w:t>
            </w:r>
          </w:p>
          <w:p w:rsidR="00B5301E" w:rsidRPr="00D36700" w:rsidRDefault="00000000" w:rsidP="00C4542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hashroor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 w:rsidRPr="00D36700"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:rsidR="00B5301E" w:rsidRDefault="00000000" w:rsidP="00C4542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2019</w:t>
            </w:r>
            <w:r w:rsidRPr="00D36700"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 w:rsidRPr="00D36700"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:rsidR="003A1001" w:rsidRPr="00D36700" w:rsidRDefault="003A1001" w:rsidP="00C4542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dhshsd
                <w:br/>
              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