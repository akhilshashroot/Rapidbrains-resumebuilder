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afgasg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Salesforce Engineer | TALENT ID: AKH1S1ag | afgasg@rapidbrains.org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sdhsd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