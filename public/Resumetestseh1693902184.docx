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testseh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hhdj | testseh@rapidbrains.org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jgfjfg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fgkfgk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