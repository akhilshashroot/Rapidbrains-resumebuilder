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adaf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Salesforce Engineer | TALENT ID: NAJ1S1dsghyuoyup | adaf@rapidbrains.org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sdhsdh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