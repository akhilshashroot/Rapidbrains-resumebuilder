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maker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AKH1S1 | test_maker@rapidbrains.org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hjlhj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;jh;hj;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