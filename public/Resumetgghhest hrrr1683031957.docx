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tgghhest hrrr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Founding Backend Engineer (Go) | TALENT ID: rttg | tgghhest_hrrr@rapidbrains.org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5467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dfhdf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dhsdh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