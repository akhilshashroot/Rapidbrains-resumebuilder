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pPr w:leftFromText="180" w:rightFromText="180" w:vertAnchor="page" w:horzAnchor="margin" w:tblpXSpec="center" w:tblpY="577"/><w:tblW w:w="5521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0" w:type="dxa"/><w:bottom w:w="115" w:type="dxa"/><w:right w:w="0" w:type="dxa"/></w:tblCellMar><w:tblLook w:val="04A0" w:firstRow="1" w:lastRow="0" w:firstColumn="1" w:lastColumn="0" w:noHBand="0" w:noVBand="1"/><w:tblDescription w:val="Layout table for name, contact info, and objective"/></w:tblPr><w:tblGrid><w:gridCol w:w="10335"/></w:tblGrid><w:tr w:rsidR="0089353A" w14:paraId="0C5258F0" w14:textId="77777777" w:rsidTr="00AF784E"><w:trPr><w:trHeight w:hRule="exact" w:val="2127"/></w:trPr><w:tc><w:tcPr><w:tcW w:w="10335" w:type="dxa"/><w:tcMar><w:top w:w="0" w:type="dxa"/><w:bottom w:w="0" w:type="dxa"/></w:tcMar></w:tcPr><w:p w14:paraId="107835E2" w14:textId="77777777" w:rsidR="0089353A" w:rsidRDefault="00000000" w:rsidP="00AF784E"><w:pPr><w:pStyle w:val="Title"/><w:jc w:val="right"/><w:rPr><w:color w:val="343F52"/><w:sz w:val="56"/><w14:textFill><w14:solidFill><w14:srgbClr w14:val="343F52"><w14:lumMod w14:val="65000"/><w14:lumOff w14:val="35000"/></w14:srgbClr></w14:solidFill></w14:textFill></w:rPr></w:pPr><w:r><w:rPr><w:rFonts w:ascii="Verdana" w:hAnsi="Verdana" w:cs="Verdana"/><w:b/><w:bCs/><w:noProof/><w:color w:val="343F52"/><w:sz w:val="56"/><w14:textFill><w14:solidFill><w14:srgbClr w14:val="343F52"><w14:lumMod w14:val="65000"/><w14:lumOff w14:val="35000"/></w14:srgbClr></w14:solidFill></w14:textFill></w:rPr><w:drawing><wp:anchor distT="0" distB="0" distL="114300" distR="114300" simplePos="0" relativeHeight="251659264" behindDoc="1" locked="0" layoutInCell="1" allowOverlap="1" wp14:anchorId="05F7E5DB" wp14:editId="1239B1FE"><wp:simplePos x="0" y="0"/><wp:positionH relativeFrom="column"><wp:posOffset>169545</wp:posOffset></wp:positionH><wp:positionV relativeFrom="paragraph"><wp:posOffset>20320</wp:posOffset></wp:positionV><wp:extent cx="999490" cy="999490"/><wp:effectExtent l="0" t="0" r="6350" b="6350"/><wp:wrapTight wrapText="bothSides"><wp:wrapPolygon edited="0"><wp:start x="7575" y="0"/><wp:lineTo x="5928" y="329"/><wp:lineTo x="659" y="4282"/><wp:lineTo x="0" y="7246"/><wp:lineTo x="0" y="13503"/><wp:lineTo x="329" y="16468"/><wp:lineTo x="5599" y="21079"/><wp:lineTo x="7575" y="21408"/><wp:lineTo x="13833" y="21408"/><wp:lineTo x="15809" y="21079"/><wp:lineTo x="21079" y="16468"/><wp:lineTo x="21408" y="13503"/><wp:lineTo x="21408" y="7246"/><wp:lineTo x="21079" y="4282"/><wp:lineTo x="15809" y="329"/><wp:lineTo x="13833" y="0"/><wp:lineTo x="7575" y="0"/></wp:wrapPolygon></wp:wrapTight><wp:docPr id="2" name="Picture 2" descr="Untitled design (1)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Picture 2" descr="Untitled design (1)"/><pic:cNvPicPr><a:picLocks noChangeAspect="1"/></pic:cNvPicPr></pic:nvPicPr><pic:blipFill><a:blip r:embed="rId8"/><a:stretch><a:fillRect/></a:stretch></pic:blipFill><pic:spPr><a:xfrm><a:off x="0" y="0"/><a:ext cx="999490" cy="999490"/></a:xfrm><a:prstGeom prst="rect"><a:avLst/></a:prstGeom></pic:spPr></pic:pic></a:graphicData></a:graphic></wp:anchor></w:drawing></w:r><w:r><w:rPr><w:rFonts w:ascii="Verdana" w:hAnsi="Verdana" w:cs="Verdana"/><w:b/><w:bCs/><w:color w:val="343F52"/><w:sz w:val="56"/><w14:textFill><w14:solidFill><w14:srgbClr w14:val="343F52"><w14:lumMod w14:val="65000"/><w14:lumOff w14:val="35000"/></w14:srgbClr></w14:solidFill></w14:textFill></w:rPr><w:t>tgghhest</w:t></w:r></w:p><w:p w14:paraId="6EB7E7A1" w14:textId="77777777" w:rsidR="0089353A" w:rsidRDefault="0089353A" w:rsidP="00AF784E"><w:pPr><w:pStyle w:val="ContactInfo"/><w:contextualSpacing w:val="0"/><w:rPr><w:color w:val="595959" w:themeColor="text1" w:themeTint="A6"/></w:rPr></w:pPr></w:p><w:p w14:paraId="203E0519" w14:textId="77777777" w:rsidR="0089353A" w:rsidRDefault="00000000" w:rsidP="00AF784E"><w:pPr><w:pStyle w:val="ContactInfoEmphasis"/><w:spacing w:line="360" w:lineRule="auto"/><w:contextualSpacing w:val="0"/><w:jc w:val="right"/><w:rPr><w:rFonts w:ascii="Verdana" w:hAnsi="Verdana" w:cs="Lato"/><w:b w:val="0"/><w:bCs/><w:color w:val="464A4E"/><w:sz w:val="21"/><w:szCs w:val="21"/></w:rPr></w:pPr><w:r><w:rPr><w:rFonts w:ascii="Verdana" w:hAnsi="Verdana" w:cs="Lato"/><w:b w:val="0"/><w:bCs/><w:color w:val="464A4E"/><w:sz w:val="21"/><w:szCs w:val="21"/></w:rPr><w:t>Founding Backend Engineer (Go) | TALENT ID: rttgj3678 | tgghhest1@rapidbrains.org</w:t></w:r></w:p><w:p w14:paraId="0656626F" w14:textId="77777777" w:rsidR="0089353A" w:rsidRDefault="00000000" w:rsidP="00AF784E"><w:pPr><w:spacing w:line="360" w:lineRule="auto"/><w:jc w:val="right"/><w:rPr><w:rStyle w:val="Hyperlink"/><w:rFonts w:ascii="Verdana" w:hAnsi="Verdana" w:cs="Lato"/><w:color w:val="464A4E"/><w:sz w:val="15"/><w:szCs w:val="15"/></w:rPr></w:pPr><w:bookmarkStart w:id="0" w:name="_Hlk132320476"/><w:bookmarkStart w:id="1" w:name="_Hlk132320477"/><w:r><w:rPr><w:color w:val="464A4E"/><w:sz w:val="20"/><w14:textFill><w14:solidFill><w14:srgbClr w14:val="464A4E"><w14:lumMod w14:val="65000"/><w14:lumOff w14:val="35000"/></w14:srgbClr></w14:solidFill></w14:textFill></w:rPr><w:t xml:space="preserve">                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+91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977 8426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319</w:t></w:r><w:bookmarkEnd w:id="0"/><w:bookmarkEnd w:id="1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Ground Floor,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Athulya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Infopark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Kochi, Kerala,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India</w:t></w:r><w:bookmarkStart w:id="2" w:name="_Hlk132320510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hyperlink r:id="rId9" w:history="1"><w:r><w:rPr><w:rStyle w:val="Hyperlink"/><w:rFonts w:ascii="Verdana" w:hAnsi="Verdana" w:cs="Lato"/><w:color w:val="464A4E"/><w:sz w:val="15"/><w:szCs w:val="15"/></w:rPr><w:t>www.rapidbrains.com</w:t></w:r></w:hyperlink><w:bookmarkEnd w:id="2"/></w:p><w:p w14:paraId="3B0AE157" w14:textId="77777777" w:rsidR="004B45EE" w:rsidRDefault="004B45EE" w:rsidP="00AF784E"><w:pPr><w:spacing w:line="360" w:lineRule="auto"/><w:jc w:val="right"/><w:rPr><w:rFonts w:ascii="Verdana" w:hAnsi="Verdana"/><w:color w:val="464A4E"/><w:sz w:val="15"/><w:szCs w:val="15"/><w14:textFill><w14:solidFill><w14:srgbClr w14:val="464A4E"><w14:lumMod w14:val="65000"/><w14:lumOff w14:val="35000"/></w14:srgbClr></w14:solidFill></w14:textFill></w:rPr></w:pPr></w:p><w:p w14:paraId="2B73961B" w14:textId="77777777" w:rsidR="0089353A" w:rsidRDefault="0089353A" w:rsidP="00AF784E"><w:pPr><w:pStyle w:val="ContactInfoEmphasis"/><w:contextualSpacing w:val="0"/></w:pPr></w:p></w:tc></w:tr><w:tr w:rsidR="0089353A" w14:paraId="3684BE10" w14:textId="77777777" w:rsidTr="00AF784E"><w:tc><w:tcPr><w:tcW w:w="10335" w:type="dxa"/><w:tcMar><w:top w:w="432" w:type="dxa"/></w:tcMar></w:tcPr><w:p w14:paraId="4E2A9B78" w14:textId="77777777" w:rsidR="0089353A" w:rsidRDefault="00000000" w:rsidP="00AF784E"><w:pPr><w:pStyle w:val="Heading1"/><w:ind w:firstLineChars="200" w:firstLine="562"/><w:rPr><w:rFonts w:ascii="Verdana" w:hAnsi="Verdana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9807" w:type="dxa"/><w:tblInd w:w="505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807"/></w:tblGrid><w:tr w:rsidR="0089353A" w14:paraId="03D410DA" w14:textId="77777777" w:rsidTr="004B45EE"><w:tc><w:tcPr><w:tcW w:w="9807" w:type="dxa"/><w:tcMar><w:top w:w="216" w:type="dxa"/></w:tcMar></w:tcPr><w:p w14:paraId="539B31D8" w14:textId="77777777" w:rsidR="0089353A" w:rsidRDefault="00000000" w:rsidP="00AF784E"><w:pPr><w:framePr w:hSpace="180" w:wrap="around" w:vAnchor="page" w:hAnchor="margin" w:xAlign="center" w:y="577"/><w:spacing w:line="360" w:lineRule="auto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</w:t></w:r></w:p></w:tc></w:tr></w:tbl><w:p w14:paraId="79972574" w14:textId="77777777" w:rsidR="0089353A" w:rsidRDefault="0089353A" w:rsidP="00AF784E"><w:pPr><w:contextualSpacing w:val="0"/><w:rPr><w:color w:val="595959" w:themeColor="text1" w:themeTint="A6"/></w:rPr></w:pPr></w:p></w:tc></w:tr></w:tbl><w:p w14:paraId="1D7C4D72" w14:textId="77777777" w:rsidR="0089353A" w:rsidRDefault="00713435"><w:pPr><w:pStyle w:val="Heading1"/><w:rPr><w:rFonts w:ascii="Verdana" w:hAnsi="Verdana" w:cs="Verdana"/><w:color w:val="262626" w:themeColor="text1" w:themeTint="D9"/><w:lang w:val="en-IN"/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81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xperience layout table"/></w:tblPr><w:tblGrid><w:gridCol w:w="9302"/></w:tblGrid><w:tr w:rsidR="0089353A" w14:paraId="29C3D56D" w14:textId="77777777"><w:trPr><w:trHeight w:val="2894"/></w:trPr><w:tc><w:tcPr><w:tcW w:w="9900" w:type="dxa"/></w:tcPr></w:tc></w:tr></w:tbl><w:p w14:paraId="58DF90A9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6962E27B" w14:textId="77777777"><w:tc><w:tcPr><w:tcW w:w="9290" w:type="dxa"/><w:tcMar><w:top w:w="216" w:type="dxa"/></w:tcMar></w:tcPr><w:p w14:paraId="13BD89F9" w14:textId="77777777" w:rsidR="0089353A" w:rsidRDefault="00000000"><w:pPr><w:spacing w:line="360" w:lineRule="auto"/><w:ind w:left="34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</w:t></w:r></w:p></w:tc></w:tr></w:tbl><w:p w14:paraId="11977E66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PROJECTS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10D1B4E6" w14:textId="77777777"><w:tc><w:tcPr><w:tcW w:w="9290" w:type="dxa"/><w:tcMar><w:top w:w="216" w:type="dxa"/></w:tcMar></w:tcPr><w:p w14:paraId="47B9B569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5467</w:t></w:r></w:p><w:p w14:paraId="3A7163B9" w14:textId="77777777" w:rsidR="0089353A" w:rsidRDefault="00000000"><w:pPr><w:pStyle w:val="ListBullet"/><w:numPr><w:ilvl w:val="0"/><w:numId w:val="0"/></w:numPr><w:spacing w:line="360" w:lineRule="auto"/><w:ind w:left="360" w:hanging="360"/><w:contextualSpacing w:val="0"/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w:t>dfhdf</w:t></w:r></w:p><w:p w14:paraId="2B0B7D3C" w14:textId="77777777" w:rsidR="0089353A" w:rsidRDefault="00000000"><w:pPr><w:pStyle w:val="ListBullet"/><w:numPr><w:ilvl w:val="0"/><w:numId w:val="0"/></w:numPr><w:spacing w:line="360" w:lineRule="auto"/><w:contextualSpacing w:val="0"/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/w:pPr><w:r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w:t>Description</w:t></w:r></w:p><w:p w14:paraId="72D03625" w14:textId="77777777" w:rsidR="0089353A" w:rsidRDefault="00000000"><w:pPr><w:pStyle w:val="ListBullet"/><w:numPr><w:ilvl w:val="0"/><w:numId w:val="0"/></w:numPr><w:spacing w:line="360" w:lineRule="auto"/><w:ind w:firstLine="34"/><w:contextualSpacing w:val="0"/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The BLOCK variables are wrappers of content. They are used to remove unwanted parts of the document on “run time”.<w:br/></w:t></w:r></w:p><w:p w14:paraId="38BA10FE" w14:textId="77777777" w:rsidR="0089353A" w:rsidRDefault="00000000"><w:pPr><w:pStyle w:val="ListBullet"/><w:numPr><w:ilvl w:val="0"/><w:numId w:val="0"/></w:numPr><w:spacing w:line="360" w:lineRule="auto"/><w:contextualSpacing w:val="0"/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/w:pPr><w:r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w:t>Roles & Responsibilities</w:t></w:r></w:p><w:p w14:paraId="552ABB4F" w14:textId="77777777" w:rsidR="0089353A" w:rsidRDefault="00000000"><w:pPr><w:pStyle w:val="BodyText"/><w:spacing w:before="87" w:line="360" w:lineRule="auto"/><w:ind w:left="34"/><w:rPr><w:rFonts w:ascii="Verdana" w:hAnsi="Verdana" w:cs="Lato"/><w:color w:val="595959" w:themeColor="text1" w:themeTint="A6"/><w:sz w:val="20"/><w:szCs w:val="20"/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dhsdh<w:br/></w:t></w:r></w:p></w:tc></w:tr></w:tbl><w:p w14:paraId="58158969" w14:textId="77777777" w:rsidR="0089353A" w:rsidRDefault="0089353A"><w:pPr><w:pStyle w:val="Heading1"/><w:rPr><w:color w:val="262626" w:themeColor="text1" w:themeTint="D9"/></w:rPr></w:pPr></w:p><w:p w14:paraId="4D456147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587E9E55" w14:textId="77777777"><w:tc><w:tcPr><w:tcW w:w="9290" w:type="dxa"/><w:tcMar><w:top w:w="216" w:type="dxa"/></w:tcMar></w:tcPr></w:tc></w:tr></w:tbl><w:p w14:paraId="0C8D0809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01090018" w14:textId="77777777"><w:tc><w:tcPr><w:tcW w:w="9290" w:type="dxa"/><w:tcMar><w:top w:w="216" w:type="dxa"/></w:tcMar></w:tcPr><w:p w14:paraId="6608F76D" w14:textId="77777777" w:rsidR="0089353A" w:rsidRDefault="0089353A"><w:pPr><w:rPr><w:color w:val="595959" w:themeColor="text1" w:themeTint="A6"/></w:rPr></w:pPr></w:p></w:tc></w:tr></w:tbl><w:p w14:paraId="515556FC" w14:textId="77777777" w:rsidR="0089353A" w:rsidRDefault="0089353A"><w:pPr><w:pStyle w:val="BodyText"/><w:spacing w:before="142"/><w:rPr><w:color w:val="595959" w:themeColor="text1" w:themeTint="A6"/></w:rPr></w:pPr><w:bookmarkStart w:id="3" w:name="_Hlk132320907"/></w:p><w:bookmarkEnd w:id="3"/><w:p w14:paraId="51F6D937" w14:textId="77777777" w:rsidR="0089353A" w:rsidRDefault="0089353A"><w:pPr><w:rPr><w:color w:val="595959" w:themeColor="text1" w:themeTint="A6"/></w:rPr></w:pPr></w:p><w:sectPr w:rsidR="0089353A"><w:footerReference w:type="default" r:id="rId10"/><w:headerReference w:type="first" r:id="rId11"/><w:pgSz w:w="12240" w:h="15840"/><w:pgMar w:top="950" w:right="1440" w:bottom="1080" w:left="1440" w:header="576" w:footer="720" w:gutter="0"/><w:cols w:space="720"/><w:titlePg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BA2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4EA8C97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3992535C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0FED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0AD6E6D5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1696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AE8C4B" wp14:editId="6548C0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2E2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6D1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138</Words>
  <Characters>756</Characters>
  <Application>Microsoft Office Word</Application>
  <DocSecurity>0</DocSecurity>
  <Lines>39</Lines>
  <Paragraphs>25</Paragraphs>
  <ScaleCrop>false</ScaleCrop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