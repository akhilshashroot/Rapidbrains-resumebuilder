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0C5258F0" w14:textId="77777777" w:rsidTr="00AF784E"><w:trPr><w:trHeight w:hRule="exact" w:val="2127"/></w:trPr><w:tc><w:tcPr><w:tcW w:w="10335" w:type="dxa"/><w:tcMar><w:top w:w="0" w:type="dxa"/><w:bottom w:w="0" w:type="dxa"/></w:tcMar></w:tcPr><w:p w14:paraId="107835E2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05F7E5DB" wp14:editId="1239B1FE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test hrrrfgjfgjk</w:t></w:r></w:p><w:p w14:paraId="6EB7E7A1" w14:textId="77777777" w:rsidR="0089353A" w:rsidRDefault="0089353A" w:rsidP="00AF784E"><w:pPr><w:pStyle w:val="ContactInfo"/><w:contextualSpacing w:val="0"/><w:rPr><w:color w:val="595959" w:themeColor="text1" w:themeTint="A6"/></w:rPr></w:pPr></w:p><w:p w14:paraId="203E0519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C++ Developer g | TALENT ID: dgsdrk | test_hrrrfgjfgjk@rapidbrains.org</w:t></w:r></w:p><w:p w14:paraId="0656626F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3B0AE157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2B73961B" w14:textId="77777777" w:rsidR="0089353A" w:rsidRDefault="0089353A" w:rsidP="00AF784E"><w:pPr><w:pStyle w:val="ContactInfoEmphasis"/><w:contextualSpacing w:val="0"/></w:pPr></w:p></w:tc></w:tr><w:tr w:rsidR="0089353A" w14:paraId="3684BE10" w14:textId="77777777" w:rsidTr="00AF784E"><w:tc><w:tcPr><w:tcW w:w="10335" w:type="dxa"/><w:tcMar><w:top w:w="432" w:type="dxa"/></w:tcMar></w:tcPr><w:p w14:paraId="4E2A9B78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03D410DA" w14:textId="77777777" w:rsidTr="004B45EE"><w:tc><w:tcPr><w:tcW w:w="9807" w:type="dxa"/><w:tcMar><w:top w:w="216" w:type="dxa"/></w:tcMar></w:tcPr><w:p w14:paraId="539B31D8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79972574" w14:textId="77777777" w:rsidR="0089353A" w:rsidRDefault="0089353A" w:rsidP="00AF784E"><w:pPr><w:contextualSpacing w:val="0"/><w:rPr><w:color w:val="595959" w:themeColor="text1" w:themeTint="A6"/></w:rPr></w:pPr></w:p></w:tc></w:tr></w:tbl><w:p w14:paraId="1D7C4D72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29C3D56D" w14:textId="77777777"><w:trPr><w:trHeight w:val="2894"/></w:trPr><w:tc><w:tcPr><w:tcW w:w="9900" w:type="dxa"/></w:tcPr></w:tc></w:tr></w:tbl><w:p w14:paraId="58DF90A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6962E27B" w14:textId="77777777"><w:tc><w:tcPr><w:tcW w:w="9290" w:type="dxa"/><w:tcMar><w:top w:w="216" w:type="dxa"/></w:tcMar></w:tcPr><w:p w14:paraId="13BD89F9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11977E66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0D1B4E6" w14:textId="77777777"><w:tc><w:tcPr><w:tcW w:w="9290" w:type="dxa"/><w:tcMar><w:top w:w="216" w:type="dxa"/></w:tcMar></w:tcPr><w:p w14:paraId="47B9B569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hashroot</w:t></w:r></w:p><w:p w14:paraId="3A7163B9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2018</w:t></w:r></w:p><w:p w14:paraId="2B0B7D3C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w:t>Description</w:t></w:r></w:p><w:p w14:paraId="72D03625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This method does exactly that: removes a block of content from the Word document that has been previously enclosed between BLOCK tags ($BLOCK_varName$), or any other custom block prefix using setTemplateBlockSymbol.<w:br/></w:t></w:r></w:p><w:p w14:paraId="38BA10FE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w:t>Roles & Responsibilities</w:t></w:r></w:p><w:p w14:paraId="552ABB4F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The BLOCK variables are wrappers of content. They are used to remove unwanted parts of the document on “run time”.<w:br/></w:t></w:r></w:p></w:tc></w:tr></w:tbl><w:p w14:paraId="58158969" w14:textId="77777777" w:rsidR="0089353A" w:rsidRDefault="0089353A"><w:pPr><w:pStyle w:val="Heading1"/><w:rPr><w:color w:val="262626" w:themeColor="text1" w:themeTint="D9"/></w:rPr></w:pPr></w:p><w:p w14:paraId="4D456147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587E9E55" w14:textId="77777777"><w:tc><w:tcPr><w:tcW w:w="9290" w:type="dxa"/><w:tcMar><w:top w:w="216" w:type="dxa"/></w:tcMar></w:tcPr></w:tc></w:tr></w:tbl><w:p w14:paraId="0C8D080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01090018" w14:textId="77777777"><w:tc><w:tcPr><w:tcW w:w="9290" w:type="dxa"/><w:tcMar><w:top w:w="216" w:type="dxa"/></w:tcMar></w:tcPr><w:p w14:paraId="6608F76D" w14:textId="77777777" w:rsidR="0089353A" w:rsidRDefault="0089353A"><w:pPr><w:rPr><w:color w:val="595959" w:themeColor="text1" w:themeTint="A6"/></w:rPr></w:pPr></w:p></w:tc></w:tr></w:tbl><w:p w14:paraId="515556FC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51F6D937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