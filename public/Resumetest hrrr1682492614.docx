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hjftgh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markwer</w:t>
            </w:r>
          </w:p>
          <w:p w:rsidR="00B5301E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2012</w:t>
            </w:r>
          </w:p>
          <w:p w:rsidR="00C45420" w:rsidRPr="00A77E43" w:rsidRDefault="00C4542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
                • Find sentence examples and see how specific words can be used in sentences. YourDictionary is your resource for sentence-related content.
                <w:br/>
                 • Find sentence examples and see how specific words can be used in sentences. YourDictionary is your resource for sentence-related content.
                <w:br/>
              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:rsidR="00B5301E" w:rsidRPr="00A77E43" w:rsidRDefault="00000000" w:rsidP="00C45420">
            <w:pPr>
              <w:pStyle w:val="BodyText"/>
              <w:spacing w:before="87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simple sentence has the most basic elements that make it a sentence: a subject
                <w:br/>
                 • simple sentence has the most basic elements that make it a sentence: a subject
                <w:br/>
              </w:t>
            </w:r>
          </w:p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