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ajesh raj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https://stackovedrflow.com | ajesh_raj@rapidbrains.org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zdgsdhg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