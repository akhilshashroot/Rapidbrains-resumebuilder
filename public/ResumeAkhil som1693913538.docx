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Akhil somam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AKH1S1doi[sg | akhil_som1@rapidbrains.org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