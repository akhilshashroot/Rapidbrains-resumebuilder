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Akhil S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SE0000053 | akhil_s1@rapidbrains.org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In linguistics and grammar, a sentence is a linguistic expression, such as the English example "The quick brown fox jumps
                      <w:br/>
                       • In linguistics and grammar, a sentence is a linguistic expression, such as the English example "The quick brown fox jumps
                      <w:br/>
                    </w:t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EXPERIENCES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  <w:p w14:paraId="43078CA0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software engineer</w:t>
            </w:r>
          </w:p>
          <w:p w14:paraId="13AAA4F4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kochi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kerala</w:t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IN</w:t>
            </w:r>
          </w:p>
          <w:p w14:paraId="1486DB6B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2012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149C42E2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 sentence is a group of words which, when they are written down, begin with a capital letter and end with a full stop, question mark, or exclamation mark.
                <w:br/>
              </w:t>
            </w:r>
          </w:p>
          <w:p w14:paraId="49BE959E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 sentence is the largest independent unit of grammar: it begins with a capital letter and ends with a period, question mark, or exclamation
                <w:br/>
              </w:t>
            </w:r>
          </w:p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A sentence is a group of words which, when they are written down, begin with a capital letter and end with a full stop, question mark, or exclamation mark.
                <w:br/>
              </w:t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  <w:p w14:paraId="47B9B569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macess</w:t>
            </w:r>
          </w:p>
          <w:p w14:paraId="3A7163B9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 years</w:t>
            </w:r>
          </w:p>
          <w:p w14:paraId="2B0B7D3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${Description_subhead}</w:t>
            </w:r>
          </w:p>
          <w:p w14:paraId="72D03625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A sentence is the largest independent unit of grammar: it begins with a capital letter and ends with a period, question mark, or exclamation
                <w:br/>
              </w:t>
            </w:r>
          </w:p>
          <w:p w14:paraId="38BA10FE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</w:p>
          <w:p w14:paraId="552ABB4F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A sentence is a group of words which, when they are written down, begin with a capital letter and end with a full stop, question mark, or exclamation mark.
                <w:br/>
              </w:t>
            </w:r>
          </w:p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  <w:p w14:paraId="3293C78D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AWS</w:t>
            </w:r>
          </w:p>
          <w:p w14:paraId="6A5B33A1" w14:textId="77777777" w:rsidR="0089353A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A sentence is a group of words which, when they are written down, begin with a capital letter and end with a full stop, question mark, or exclamation mark.
                <w:br/>
              </w:t>
            </w:r>
          </w:p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77EB46D4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BTCH</w:t>
            </w:r>
          </w:p>
          <w:p w14:paraId="180939D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VTU kochi</w:t>
            </w:r>
          </w:p>
          <w:p w14:paraId="34FBB1B6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2018</w:t>
            </w:r>
          </w:p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