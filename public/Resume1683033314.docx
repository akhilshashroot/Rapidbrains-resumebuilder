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smbcnR3Egg2d | 256@rapidbrains.org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sdsdgsd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${experience}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dsg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  <w:p w14:paraId="599C579E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</w:t>
            </w:r>
          </w:p>
          <w:p w14:paraId="5DDA31AC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test</w:t>
            </w:r>
          </w:p>
          <w:p w14:paraId="16B07532" w14:textId="77777777" w:rsidR="0089511B" w:rsidRDefault="0089511B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0A8CAD40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14:paraId="51DF1890" w14:textId="77777777" w:rsidR="0089353A" w:rsidRDefault="0089353A">
            <w:pPr>
              <w:pStyle w:val="ListBullet"/>
              <w:numPr>
                <w:ilvl w:val="0"/>
                <w:numId w:val="0"/>
              </w:numPr>
              <w:spacing w:line="360" w:lineRule="auto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76BE1B82" w14:textId="77777777" w:rsidR="0089353A" w:rsidRDefault="00000000">
            <w:pPr>
              <w:pStyle w:val="BodyText"/>
              <w:spacing w:before="87" w:line="360" w:lineRule="auto"/>
              <w:ind w:left="34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