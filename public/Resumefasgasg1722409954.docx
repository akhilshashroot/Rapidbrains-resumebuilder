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fasgasg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AKH1S1 | fasgasg@rapidbrains.org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