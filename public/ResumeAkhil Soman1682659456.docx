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Akhil Soman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425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akhil_soman@rapidbrains.org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test hr
                      <w:br/>
                    </w:t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test hr
                <w:br/>
              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