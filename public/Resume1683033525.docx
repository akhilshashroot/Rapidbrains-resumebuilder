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smbc3nR34Egg2d | 256@rapidbrains.org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sdsdgsd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EXPERIENCES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  <w:p w14:paraId="769B495B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5325</w:t>
            </w:r>
          </w:p>
          <w:p w14:paraId="3E5A2590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ewt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wetew</w:t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wetw</w:t>
            </w:r>
          </w:p>
          <w:p w14:paraId="235FE8BF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2017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14:paraId="31709C4A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 BLOCK tags ($BLOCK_varName$), or any other custom block prefix using setTemplateBlockSymbol.
                <w:br/>
              </w:t>
            </w:r>
          </w:p>
          <w:p w14:paraId="48287F8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 BLOCK tags ($BLOCK_varName$), or any other custom block prefix using setTemplateBlockSymbol.
                <w:br/>
              </w:t>
            </w:r>
          </w:p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dsg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  <w:p w14:paraId="599C57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5DDA31A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16B07532" w14:textId="77777777" w:rsidR="0089511B" w:rsidRDefault="0089511B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A8CAD40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 BLOCK tags ($BLOCK_varName$), or any other custom block prefix using setTemplateBlockSymbol.
                <w:br/>
              </w:t>
            </w:r>
          </w:p>
          <w:p w14:paraId="51DF1890" w14:textId="77777777" w:rsidR="0089353A" w:rsidRDefault="0089353A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6BE1B82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 BLOCK tags ($BLOCK_varName$), or any other custom block prefix using setTemplateBlockSymbol.
                <w:br/>
              </w:t>
            </w:r>
          </w:p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