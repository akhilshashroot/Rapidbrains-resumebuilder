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Amal cherian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NAJ1S1 | amal_cherian1@rapidbrains.org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dfjdfj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dfjfdj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