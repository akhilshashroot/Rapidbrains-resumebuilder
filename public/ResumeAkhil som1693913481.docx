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 som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AKH1S1dsg | akhil_som1@rapidbrains.org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