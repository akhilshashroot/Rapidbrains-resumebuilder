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raja pattai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QA Automation Tester | TALENT ID: AKH1S1gga | raja_pattai@rapidbrains.org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sdgh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sdhsdh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