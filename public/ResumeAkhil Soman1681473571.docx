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8"/>
        <w:tblW w:w="5000" w:type="pct"/>
        <w:tblDescription w:val="Layout table for name, contact info, and objective"/>
        <w:tblInd w:w="0" w:type="dxa"/>
        <w:tblLayout w:type="autofit"/>
        <w:tblCellMar>
          <w:top w:w="0" w:type="dxa"/>
          <w:left w:w="0" w:type="dxa"/>
          <w:bottom w:w="115" w:type="dxa"/>
          <w:right w:w="0" w:type="dxa"/>
        </w:tblCellMar>
      </w:tblPr>
      <w:tblGrid>
        <w:gridCol w:w="9360"/>
      </w:tblGrid>
      <w:tr>
        <w:tblPrEx>
          <w:tblCellMar>
            <w:top w:w="0" w:type="dxa"/>
            <w:left w:w="0" w:type="dxa"/>
            <w:bottom w:w="115" w:type="dxa"/>
            <w:right w:w="0" w:type="dxa"/>
          </w:tblCellMar>
        </w:tblPrEx>
        <w:trPr>
          <w:trHeight w:val="2127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p>
            <w:pPr>
              <w:pStyle w:val="137"/>
              <w:jc w:val="right"/>
            </w:pPr>
            <w:r>
              <w:rPr>
                <w:rFonts w:hint="default" w:ascii="Lato" w:hAnsi="Lato" w:cs="Lato"/>
                <w:b/>
                <w:bCs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Lato" w:hAnsi="Lato" w:cs="Lato"/>
                <w:b/>
                <w:bCs/>
              </w:rPr>
              <w:t>Akhil Soman</w:t>
            </w:r>
          </w:p>
          <w:p>
            <w:pPr>
              <w:pStyle w:val="251"/>
              <w:contextualSpacing w:val="0"/>
            </w:pPr>
          </w:p>
          <w:p>
            <w:pPr>
              <w:pStyle w:val="402"/>
              <w:spacing w:line="360" w:lineRule="auto"/>
              <w:contextualSpacing w:val="0"/>
              <w:jc w:val="right"/>
              <w:rPr>
                <w:rFonts w:hint="default" w:ascii="Lato" w:hAnsi="Lato" w:cs="Lato"/>
                <w:b w:val="0"/>
                <w:bCs/>
              </w:rPr>
            </w:pPr>
            <w:r>
              <w:rPr>
                <w:rFonts w:hint="default" w:ascii="Lato" w:hAnsi="Lato" w:cs="Lato"/>
                <w:b w:val="0"/>
                <w:bCs/>
              </w:rPr>
              <w:t>C++ Developer, TALENT ID: SE000005,akhil_soman1@rapidbrains.org</w:t>
            </w:r>
          </w:p>
          <w:p>
            <w:pPr>
              <w:spacing w:line="360" w:lineRule="auto"/>
              <w:contextualSpacing/>
              <w:jc w:val="right"/>
              <w:rPr>
                <w:sz w:val="20"/>
              </w:rPr>
            </w:pPr>
            <w:bookmarkStart w:id="0" w:name="_Hlk132320477"/>
            <w:bookmarkStart w:id="1" w:name="_Hlk132320476"/>
            <w:r>
              <w:rPr>
                <w:color w:val="6F6F6F"/>
                <w:sz w:val="20"/>
              </w:rPr>
              <w:t xml:space="preserve">                 </w:t>
            </w:r>
            <w:bookmarkStart w:id="4" w:name="_GoBack"/>
            <w:r>
              <w:rPr>
                <w:rFonts w:hint="default" w:ascii="Lato" w:hAnsi="Lato" w:cs="Lato"/>
                <w:color w:val="6F6F6F"/>
                <w:sz w:val="18"/>
                <w:szCs w:val="21"/>
              </w:rPr>
              <w:t>+91</w:t>
            </w:r>
            <w:r>
              <w:rPr>
                <w:rFonts w:hint="default" w:ascii="Lato" w:hAnsi="Lato" w:cs="Lato"/>
                <w:color w:val="6F6F6F"/>
                <w:spacing w:val="-1"/>
                <w:sz w:val="18"/>
                <w:szCs w:val="21"/>
              </w:rPr>
              <w:t xml:space="preserve"> 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</w:rPr>
              <w:t>977 8426</w:t>
            </w:r>
            <w:r>
              <w:rPr>
                <w:rFonts w:hint="default" w:ascii="Lato" w:hAnsi="Lato" w:cs="Lato"/>
                <w:color w:val="6F6F6F"/>
                <w:spacing w:val="-1"/>
                <w:sz w:val="18"/>
                <w:szCs w:val="21"/>
              </w:rPr>
              <w:t xml:space="preserve"> 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</w:rPr>
              <w:t>319</w:t>
            </w:r>
            <w:bookmarkEnd w:id="0"/>
            <w:bookmarkEnd w:id="1"/>
            <w:r>
              <w:rPr>
                <w:rFonts w:hint="default" w:ascii="Lato" w:hAnsi="Lato" w:cs="Lato"/>
                <w:color w:val="6F6F6F"/>
                <w:sz w:val="18"/>
                <w:szCs w:val="21"/>
                <w:lang w:val="en-IN"/>
              </w:rPr>
              <w:t xml:space="preserve"> | 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</w:rPr>
              <w:t>Ground Floor,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  <w:lang w:val="en-IN"/>
              </w:rPr>
              <w:t xml:space="preserve"> 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</w:rPr>
              <w:t>Athulya Infopark,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  <w:lang w:val="en-IN"/>
              </w:rPr>
              <w:t xml:space="preserve"> 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</w:rPr>
              <w:t>Kochi, Kerala,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  <w:lang w:val="en-IN"/>
              </w:rPr>
              <w:t xml:space="preserve"> 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</w:rPr>
              <w:t>India</w:t>
            </w:r>
            <w:bookmarkStart w:id="2" w:name="_Hlk132320510"/>
            <w:r>
              <w:rPr>
                <w:rFonts w:hint="default" w:ascii="Lato" w:hAnsi="Lato" w:cs="Lato"/>
                <w:color w:val="6F6F6F"/>
                <w:sz w:val="18"/>
                <w:szCs w:val="21"/>
                <w:lang w:val="en-IN"/>
              </w:rPr>
              <w:t xml:space="preserve"> | </w:t>
            </w:r>
            <w:r>
              <w:rPr>
                <w:rFonts w:hint="default" w:ascii="Lato" w:hAnsi="Lato" w:cs="Lato"/>
                <w:sz w:val="21"/>
                <w:szCs w:val="21"/>
              </w:rPr>
              <w:fldChar w:fldCharType="begin"/>
            </w:r>
            <w:r>
              <w:rPr>
                <w:rFonts w:hint="default" w:ascii="Lato" w:hAnsi="Lato" w:cs="Lato"/>
                <w:sz w:val="21"/>
                <w:szCs w:val="21"/>
              </w:rPr>
              <w:instrText xml:space="preserve"> HYPERLINK "http://www.rapidbrains.com" </w:instrText>
            </w:r>
            <w:r>
              <w:rPr>
                <w:rFonts w:hint="default" w:ascii="Lato" w:hAnsi="Lato" w:cs="Lato"/>
                <w:sz w:val="21"/>
                <w:szCs w:val="21"/>
              </w:rPr>
              <w:fldChar w:fldCharType="separate"/>
            </w:r>
            <w:r>
              <w:rPr>
                <w:rStyle w:val="50"/>
                <w:rFonts w:hint="default" w:ascii="Lato" w:hAnsi="Lato" w:cs="Lato"/>
                <w:sz w:val="18"/>
                <w:szCs w:val="21"/>
              </w:rPr>
              <w:t>www.rapidbrains.com</w:t>
            </w:r>
            <w:r>
              <w:rPr>
                <w:rStyle w:val="50"/>
                <w:rFonts w:hint="default" w:ascii="Lato" w:hAnsi="Lato" w:cs="Lato"/>
                <w:sz w:val="18"/>
                <w:szCs w:val="21"/>
              </w:rPr>
              <w:fldChar w:fldCharType="end"/>
            </w:r>
            <w:bookmarkEnd w:id="2"/>
            <w:bookmarkEnd w:id="4"/>
          </w:p>
          <w:p>
            <w:pPr>
              <w:pStyle w:val="402"/>
              <w:contextualSpacing w:val="0"/>
            </w:pPr>
          </w:p>
        </w:tc>
      </w:tr>
      <w:tr>
        <w:tblPrEx>
          <w:tblCellMar>
            <w:top w:w="0" w:type="dxa"/>
            <w:left w:w="0" w:type="dxa"/>
            <w:bottom w:w="115" w:type="dxa"/>
            <w:right w:w="0" w:type="dxa"/>
          </w:tblCellMar>
        </w:tblPrEx>
        <w:tc>
          <w:tcPr>
            <w:tcW w:w="9360" w:type="dxa"/>
            <w:tcMar>
              <w:top w:w="432" w:type="dxa"/>
            </w:tcMar>
          </w:tcPr>
          <w:p>
            <w:pPr>
              <w:pStyle w:val="2"/>
            </w:pPr>
            <w:r>
              <w:rPr>
                <w:rFonts w:hint="default" w:ascii="Lato" w:hAnsi="Lato" w:cs="Lato"/>
                <w:b/>
                <w:bCs w:val="0"/>
              </w:rPr>
              <w:t>PRofile</w:t>
            </w:r>
          </w:p>
          <w:tbl>
            <w:tblPr>
              <w:tblStyle w:val="108"/>
              <w:tblW w:w="4975" w:type="pct"/>
              <w:tblDescription w:val="Education layout table"/>
              <w:tblInd w:w="0" w:type="dxa"/>
              <w:tblBorders>
                <w:top w:val="none" w:color="auto" w:sz="0" w:space="0"/>
                <w:left w:val="dotted" w:color="BEBEBE" w:themeColor="background1" w:themeShade="BF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576" w:type="dxa"/>
                <w:bottom w:w="0" w:type="dxa"/>
                <w:right w:w="0" w:type="dxa"/>
              </w:tblCellMar>
            </w:tblPr>
            <w:tblGrid>
              <w:gridCol w:w="9290"/>
            </w:tblGrid>
            <w:tr>
              <w:tblPrEx>
                <w:tblBorders>
                  <w:top w:val="none" w:color="auto" w:sz="0" w:space="0"/>
                  <w:left w:val="dotted" w:color="BEBEBE" w:themeColor="background1" w:themeShade="BF" w:sz="18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6" w:type="dxa"/>
                  <w:bottom w:w="0" w:type="dxa"/>
                  <w:right w:w="0" w:type="dxa"/>
                </w:tblCellMar>
              </w:tblPrEx>
              <w:tc>
                <w:tcPr>
                  <w:tcW w:w="9290" w:type="dxa"/>
                  <w:tcMar>
                    <w:top w:w="216" w:type="dxa"/>
                  </w:tcMar>
                </w:tcPr>
                <w:p>
                  <w:pPr>
                    <w:contextualSpacing/>
                  </w:pPr>
                  <w:r>
                    <w:rPr>
                      <w:rFonts w:hint="default" w:ascii="Lato" w:hAnsi="Lato" w:cs="Lato"/>
                    </w:rPr>
                    <w:t>
                      • test
                      <w:br/>
                      <w:br/>
                    </w:t>
                  </w:r>
                </w:p>
              </w:tc>
            </w:tr>
          </w:tbl>
          <w:p>
            <w:pPr>
              <w:contextualSpacing w:val="0"/>
            </w:pPr>
          </w:p>
        </w:tc>
      </w:tr>
    </w:tbl>
    <w:p>
      <w:pPr>
        <w:pStyle w:val="2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>
            <w:rPr>
              <w:rFonts w:hint="default" w:ascii="Lato" w:hAnsi="Lato" w:cs="Lato"/>
            </w:rPr>
            <w:t>Experience</w:t>
          </w:r>
        </w:sdtContent>
      </w:sdt>
    </w:p>
    <w:tbl>
      <w:tblPr>
        <w:tblStyle w:val="108"/>
        <w:tblW w:w="4975" w:type="pct"/>
        <w:tblDescription w:val="Experience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</w:tcPr>
          <w:p>
            <w:pPr>
              <w:contextualSpacing w:val="0"/>
            </w:pPr>
          </w:p>
        </w:tc>
      </w:tr>
    </w:tbl>
    <w:p>
      <w:pPr>
        <w:pStyle w:val="2"/>
        <w:rPr>
          <w:rFonts w:hint="default" w:ascii="Lato" w:hAnsi="Lato" w:cs="Lato"/>
        </w:rPr>
      </w:pPr>
      <w:r>
        <w:rPr>
          <w:rFonts w:hint="default" w:ascii="Lato" w:hAnsi="Lato" w:cs="Lato"/>
        </w:rPr>
        <w:t>SKILLS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contextualSpacing/>
            </w:pPr>
            <w:r>
              <w:rPr>
                <w:rFonts w:hint="default" w:ascii="Lato" w:hAnsi="Lato" w:cs="Lato"/>
              </w:rPr>
              <w:t>test</w:t>
            </w:r>
          </w:p>
        </w:tc>
      </w:tr>
    </w:tbl>
    <w:p>
      <w:pPr>
        <w:pStyle w:val="2"/>
        <w:rPr>
          <w:rFonts w:hint="default" w:ascii="Lato" w:hAnsi="Lato" w:cs="Lato"/>
        </w:rPr>
      </w:pPr>
      <w:r>
        <w:rPr>
          <w:rFonts w:hint="default" w:ascii="Lato" w:hAnsi="Lato" w:cs="Lato"/>
        </w:rPr>
        <w:t>PROJECTS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</w:tc>
      </w:tr>
    </w:tbl>
    <w:p>
      <w:pPr>
        <w:pStyle w:val="2"/>
      </w:pPr>
    </w:p>
    <w:p>
      <w:pPr>
        <w:pStyle w:val="2"/>
        <w:rPr>
          <w:rFonts w:hint="default" w:ascii="Lato" w:hAnsi="Lato" w:cs="Lato"/>
        </w:rPr>
      </w:pPr>
      <w:r>
        <w:rPr>
          <w:rFonts w:hint="default" w:ascii="Lato" w:hAnsi="Lato" w:cs="Lato"/>
        </w:rPr>
        <w:t>CERTIFICATIONS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</w:tc>
      </w:tr>
    </w:tbl>
    <w:p>
      <w:pPr>
        <w:pStyle w:val="2"/>
        <w:rPr>
          <w:rFonts w:hint="default" w:ascii="Lato" w:hAnsi="Lato" w:cs="Lato"/>
        </w:rPr>
      </w:pPr>
      <w:r>
        <w:rPr>
          <w:rFonts w:hint="default" w:ascii="Lato" w:hAnsi="Lato" w:cs="Lato"/>
        </w:rPr>
        <w:t>EDUcation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contextualSpacing/>
            </w:pPr>
          </w:p>
        </w:tc>
      </w:tr>
    </w:tbl>
    <w:p>
      <w:pPr>
        <w:pStyle w:val="15"/>
        <w:spacing w:before="142"/>
      </w:pPr>
      <w:bookmarkStart w:id="3" w:name="_Hlk132320907"/>
    </w:p>
    <w:bookmarkEnd w:id="3"/>
    <w:p/>
    <w:sectPr>
      <w:headerReference r:id="rId3" w:type="first"/>
      <w:footerReference r:id="rId4" w:type="default"/>
      <w:pgSz w:w="12240" w:h="15840"/>
      <w:pgMar w:top="950" w:right="1440" w:bottom="1080" w:left="1440" w:header="576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ato">
    <w:panose1 w:val="020F0502020204030203"/>
    <w:charset w:val="00"/>
    <w:family w:val="auto"/>
    <w:pitch w:val="default"/>
    <w:sig w:usb0="A00000AF" w:usb1="5000604B" w:usb2="00000000" w:usb3="00000000" w:csb0="20000093" w:csb1="00000000"/>
  </w:font>
  <w:font w:name="Lato Light">
    <w:panose1 w:val="020F0302020204030203"/>
    <w:charset w:val="00"/>
    <w:family w:val="auto"/>
    <w:pitch w:val="default"/>
    <w:sig w:usb0="A00000AF" w:usb1="5000604B" w:usb2="00000000" w:usb3="00000000" w:csb0="20000093" w:csb1="00000000"/>
  </w:font>
  <w:font w:name="Merriweather">
    <w:panose1 w:val="02060503050406030704"/>
    <w:charset w:val="00"/>
    <w:family w:val="auto"/>
    <w:pitch w:val="default"/>
    <w:sig w:usb0="A00002BF" w:usb1="5000207A" w:usb2="00000000" w:usb3="00000000" w:csb0="2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3606279"/>
      <w:docPartObj>
        <w:docPartGallery w:val="AutoText"/>
      </w:docPartObj>
    </w:sdtPr>
    <w:sdtContent>
      <w:p>
        <w:pPr>
          <w:pStyle w:val="3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0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9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0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6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19FD4007"/>
    <w:multiLevelType w:val="multilevel"/>
    <w:tmpl w:val="19FD4007"/>
    <w:lvl w:ilvl="0" w:tentative="0">
      <w:start w:val="1"/>
      <w:numFmt w:val="bullet"/>
      <w:pStyle w:val="67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8">
    <w:nsid w:val="2F2D1265"/>
    <w:multiLevelType w:val="multilevel"/>
    <w:tmpl w:val="2F2D1265"/>
    <w:lvl w:ilvl="0" w:tentative="0">
      <w:start w:val="1"/>
      <w:numFmt w:val="decimal"/>
      <w:pStyle w:val="76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1" w:semiHidden="0" w:name="List Bullet"/>
    <w:lsdException w:qFormat="1" w:unhideWhenUsed="0" w:uiPriority="13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iPriority="22" w:name="Strong"/>
    <w:lsdException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qFormat="1" w:uiPriority="70" w:name="Dark List"/>
    <w:lsdException w:qFormat="1"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qFormat="1" w:uiPriority="70" w:name="Dark List Accent 1"/>
    <w:lsdException w:qFormat="1"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qFormat="1" w:uiPriority="70" w:name="Dark List Accent 2"/>
    <w:lsdException w:qFormat="1"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qFormat="1" w:uiPriority="70" w:name="Dark List Accent 3"/>
    <w:lsdException w:qFormat="1"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qFormat="1"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qFormat="1" w:uiPriority="71" w:name="Colorful Shading Accent 5"/>
    <w:lsdException w:qFormat="1"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2"/>
    <w:qFormat/>
    <w:uiPriority w:val="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53"/>
    <w:unhideWhenUsed/>
    <w:qFormat/>
    <w:uiPriority w:val="9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4"/>
    <w:unhideWhenUsed/>
    <w:qFormat/>
    <w:uiPriority w:val="9"/>
    <w:pPr>
      <w:outlineLvl w:val="2"/>
    </w:pPr>
    <w:rPr>
      <w:rFonts w:eastAsiaTheme="majorEastAsia" w:cstheme="majorBidi"/>
      <w:b/>
      <w:caps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paragraph" w:styleId="6">
    <w:name w:val="heading 5"/>
    <w:basedOn w:val="1"/>
    <w:next w:val="1"/>
    <w:link w:val="336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66239" w:themeColor="accent1" w:themeShade="BF"/>
    </w:rPr>
  </w:style>
  <w:style w:type="paragraph" w:styleId="7">
    <w:name w:val="heading 6"/>
    <w:basedOn w:val="1"/>
    <w:next w:val="1"/>
    <w:link w:val="337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F4126" w:themeColor="accent1" w:themeShade="80"/>
    </w:rPr>
  </w:style>
  <w:style w:type="paragraph" w:styleId="8">
    <w:name w:val="heading 7"/>
    <w:basedOn w:val="1"/>
    <w:next w:val="1"/>
    <w:link w:val="276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styleId="9">
    <w:name w:val="heading 8"/>
    <w:basedOn w:val="1"/>
    <w:next w:val="1"/>
    <w:link w:val="257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10">
    <w:name w:val="heading 9"/>
    <w:basedOn w:val="1"/>
    <w:next w:val="1"/>
    <w:link w:val="258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6"/>
    <w:semiHidden/>
    <w:unhideWhenUsed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1D824C" w:themeColor="accent1" w:sz="2" w:space="10"/>
        <w:left w:val="single" w:color="1D824C" w:themeColor="accent1" w:sz="2" w:space="10"/>
        <w:bottom w:val="single" w:color="1D824C" w:themeColor="accent1" w:sz="2" w:space="10"/>
        <w:right w:val="single" w:color="1D824C" w:themeColor="accent1" w:sz="2" w:space="10"/>
      </w:pBdr>
      <w:ind w:left="1152" w:right="1152"/>
    </w:pPr>
    <w:rPr>
      <w:rFonts w:eastAsiaTheme="minorEastAsia"/>
      <w:i/>
      <w:iCs/>
      <w:color w:val="1D824C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78"/>
    <w:unhideWhenUsed/>
    <w:qFormat/>
    <w:uiPriority w:val="1"/>
    <w:pPr>
      <w:spacing w:after="120"/>
    </w:pPr>
  </w:style>
  <w:style w:type="paragraph" w:styleId="16">
    <w:name w:val="Body Text 2"/>
    <w:basedOn w:val="1"/>
    <w:link w:val="279"/>
    <w:semiHidden/>
    <w:unhideWhenUsed/>
    <w:uiPriority w:val="99"/>
    <w:pPr>
      <w:spacing w:after="120" w:line="480" w:lineRule="auto"/>
    </w:pPr>
  </w:style>
  <w:style w:type="paragraph" w:styleId="17">
    <w:name w:val="Body Text 3"/>
    <w:basedOn w:val="1"/>
    <w:link w:val="267"/>
    <w:semiHidden/>
    <w:unhideWhenUsed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80"/>
    <w:semiHidden/>
    <w:unhideWhenUsed/>
    <w:uiPriority w:val="99"/>
    <w:pPr>
      <w:spacing w:after="160"/>
      <w:ind w:firstLine="360"/>
    </w:pPr>
  </w:style>
  <w:style w:type="paragraph" w:styleId="19">
    <w:name w:val="Body Text Indent"/>
    <w:basedOn w:val="1"/>
    <w:link w:val="28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82"/>
    <w:semiHidden/>
    <w:unhideWhenUsed/>
    <w:uiPriority w:val="99"/>
    <w:pPr>
      <w:spacing w:after="160"/>
      <w:ind w:firstLine="360"/>
    </w:pPr>
  </w:style>
  <w:style w:type="paragraph" w:styleId="21">
    <w:name w:val="Body Text Indent 2"/>
    <w:basedOn w:val="1"/>
    <w:link w:val="283"/>
    <w:semiHidden/>
    <w:unhideWhenUsed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8"/>
    <w:semiHidden/>
    <w:unhideWhenUsed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61616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84"/>
    <w:semiHidden/>
    <w:unhideWhenUsed/>
    <w:uiPriority w:val="99"/>
    <w:pPr>
      <w:ind w:left="4320"/>
    </w:pPr>
  </w:style>
  <w:style w:type="character" w:styleId="25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6">
    <w:name w:val="annotation text"/>
    <w:basedOn w:val="1"/>
    <w:link w:val="269"/>
    <w:semiHidden/>
    <w:unhideWhenUsed/>
    <w:uiPriority w:val="99"/>
    <w:rPr>
      <w:szCs w:val="20"/>
    </w:rPr>
  </w:style>
  <w:style w:type="paragraph" w:styleId="27">
    <w:name w:val="annotation subject"/>
    <w:basedOn w:val="26"/>
    <w:next w:val="26"/>
    <w:link w:val="270"/>
    <w:semiHidden/>
    <w:unhideWhenUsed/>
    <w:uiPriority w:val="99"/>
    <w:rPr>
      <w:b/>
      <w:bCs/>
    </w:rPr>
  </w:style>
  <w:style w:type="paragraph" w:styleId="28">
    <w:name w:val="Date"/>
    <w:basedOn w:val="1"/>
    <w:next w:val="1"/>
    <w:link w:val="285"/>
    <w:semiHidden/>
    <w:unhideWhenUsed/>
    <w:uiPriority w:val="99"/>
  </w:style>
  <w:style w:type="paragraph" w:styleId="29">
    <w:name w:val="Document Map"/>
    <w:basedOn w:val="1"/>
    <w:link w:val="271"/>
    <w:semiHidden/>
    <w:unhideWhenUsed/>
    <w:uiPriority w:val="99"/>
    <w:rPr>
      <w:rFonts w:ascii="Segoe UI" w:hAnsi="Segoe UI" w:cs="Segoe UI"/>
      <w:szCs w:val="16"/>
    </w:rPr>
  </w:style>
  <w:style w:type="paragraph" w:styleId="30">
    <w:name w:val="E-mail Signature"/>
    <w:basedOn w:val="1"/>
    <w:link w:val="286"/>
    <w:semiHidden/>
    <w:unhideWhenUsed/>
    <w:uiPriority w:val="99"/>
  </w:style>
  <w:style w:type="character" w:styleId="31">
    <w:name w:val="endnote reference"/>
    <w:basedOn w:val="11"/>
    <w:semiHidden/>
    <w:unhideWhenUsed/>
    <w:uiPriority w:val="99"/>
    <w:rPr>
      <w:vertAlign w:val="superscript"/>
    </w:rPr>
  </w:style>
  <w:style w:type="paragraph" w:styleId="32">
    <w:name w:val="endnote text"/>
    <w:basedOn w:val="1"/>
    <w:link w:val="272"/>
    <w:semiHidden/>
    <w:unhideWhenUsed/>
    <w:uiPriority w:val="99"/>
    <w:rPr>
      <w:szCs w:val="20"/>
    </w:rPr>
  </w:style>
  <w:style w:type="paragraph" w:styleId="33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35">
    <w:name w:val="FollowedHyperlink"/>
    <w:basedOn w:val="11"/>
    <w:semiHidden/>
    <w:unhideWhenUsed/>
    <w:uiPriority w:val="99"/>
    <w:rPr>
      <w:color w:val="BF4A27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49"/>
    <w:unhideWhenUsed/>
    <w:uiPriority w:val="99"/>
    <w:pPr>
      <w:jc w:val="center"/>
    </w:pPr>
  </w:style>
  <w:style w:type="character" w:styleId="37">
    <w:name w:val="footnote reference"/>
    <w:basedOn w:val="11"/>
    <w:semiHidden/>
    <w:unhideWhenUsed/>
    <w:uiPriority w:val="99"/>
    <w:rPr>
      <w:vertAlign w:val="superscript"/>
    </w:rPr>
  </w:style>
  <w:style w:type="paragraph" w:styleId="38">
    <w:name w:val="footnote text"/>
    <w:basedOn w:val="1"/>
    <w:link w:val="273"/>
    <w:semiHidden/>
    <w:unhideWhenUsed/>
    <w:uiPriority w:val="99"/>
    <w:rPr>
      <w:szCs w:val="20"/>
    </w:rPr>
  </w:style>
  <w:style w:type="paragraph" w:styleId="39">
    <w:name w:val="header"/>
    <w:basedOn w:val="1"/>
    <w:link w:val="248"/>
    <w:unhideWhenUsed/>
    <w:uiPriority w:val="99"/>
  </w:style>
  <w:style w:type="character" w:styleId="40">
    <w:name w:val="HTML Acronym"/>
    <w:basedOn w:val="11"/>
    <w:semiHidden/>
    <w:unhideWhenUsed/>
    <w:uiPriority w:val="99"/>
  </w:style>
  <w:style w:type="paragraph" w:styleId="41">
    <w:name w:val="HTML Address"/>
    <w:basedOn w:val="1"/>
    <w:link w:val="338"/>
    <w:semiHidden/>
    <w:unhideWhenUsed/>
    <w:uiPriority w:val="99"/>
    <w:rPr>
      <w:i/>
      <w:iCs/>
    </w:rPr>
  </w:style>
  <w:style w:type="character" w:styleId="42">
    <w:name w:val="HTML Cite"/>
    <w:basedOn w:val="11"/>
    <w:semiHidden/>
    <w:unhideWhenUsed/>
    <w:uiPriority w:val="99"/>
    <w:rPr>
      <w:i/>
      <w:iCs/>
    </w:rPr>
  </w:style>
  <w:style w:type="character" w:styleId="43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uiPriority w:val="99"/>
    <w:rPr>
      <w:i/>
      <w:iCs/>
    </w:rPr>
  </w:style>
  <w:style w:type="character" w:styleId="45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274"/>
    <w:semiHidden/>
    <w:unhideWhenUsed/>
    <w:uiPriority w:val="99"/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uiPriority w:val="99"/>
    <w:rPr>
      <w:i/>
      <w:iCs/>
    </w:rPr>
  </w:style>
  <w:style w:type="character" w:styleId="50">
    <w:name w:val="Hyperlink"/>
    <w:basedOn w:val="11"/>
    <w:unhideWhenUsed/>
    <w:uiPriority w:val="99"/>
    <w:rPr>
      <w:color w:val="2C5C85" w:themeColor="hyperlink"/>
      <w:u w:val="single"/>
      <w14:textFill>
        <w14:solidFill>
          <w14:schemeClr w14:val="hlink"/>
        </w14:solidFill>
      </w14:textFill>
    </w:rPr>
  </w:style>
  <w:style w:type="paragraph" w:styleId="51">
    <w:name w:val="index 1"/>
    <w:basedOn w:val="1"/>
    <w:next w:val="1"/>
    <w:semiHidden/>
    <w:unhideWhenUsed/>
    <w:uiPriority w:val="99"/>
    <w:pPr>
      <w:ind w:left="220" w:hanging="220"/>
    </w:pPr>
  </w:style>
  <w:style w:type="paragraph" w:styleId="52">
    <w:name w:val="index 2"/>
    <w:basedOn w:val="1"/>
    <w:next w:val="1"/>
    <w:semiHidden/>
    <w:unhideWhenUsed/>
    <w:uiPriority w:val="99"/>
    <w:pPr>
      <w:ind w:left="440" w:hanging="220"/>
    </w:pPr>
  </w:style>
  <w:style w:type="paragraph" w:styleId="53">
    <w:name w:val="index 3"/>
    <w:basedOn w:val="1"/>
    <w:next w:val="1"/>
    <w:semiHidden/>
    <w:unhideWhenUsed/>
    <w:uiPriority w:val="99"/>
    <w:pPr>
      <w:ind w:left="660" w:hanging="220"/>
    </w:pPr>
  </w:style>
  <w:style w:type="paragraph" w:styleId="54">
    <w:name w:val="index 4"/>
    <w:basedOn w:val="1"/>
    <w:next w:val="1"/>
    <w:semiHidden/>
    <w:unhideWhenUsed/>
    <w:uiPriority w:val="99"/>
    <w:pPr>
      <w:ind w:left="880" w:hanging="220"/>
    </w:pPr>
  </w:style>
  <w:style w:type="paragraph" w:styleId="55">
    <w:name w:val="index 5"/>
    <w:basedOn w:val="1"/>
    <w:next w:val="1"/>
    <w:semiHidden/>
    <w:unhideWhenUsed/>
    <w:uiPriority w:val="99"/>
    <w:pPr>
      <w:ind w:left="1100" w:hanging="220"/>
    </w:pPr>
  </w:style>
  <w:style w:type="paragraph" w:styleId="56">
    <w:name w:val="index 6"/>
    <w:basedOn w:val="1"/>
    <w:next w:val="1"/>
    <w:semiHidden/>
    <w:unhideWhenUsed/>
    <w:uiPriority w:val="99"/>
    <w:pPr>
      <w:ind w:left="1320" w:hanging="220"/>
    </w:pPr>
  </w:style>
  <w:style w:type="paragraph" w:styleId="57">
    <w:name w:val="index 7"/>
    <w:basedOn w:val="1"/>
    <w:next w:val="1"/>
    <w:semiHidden/>
    <w:unhideWhenUsed/>
    <w:uiPriority w:val="99"/>
    <w:pPr>
      <w:ind w:left="1540" w:hanging="220"/>
    </w:pPr>
  </w:style>
  <w:style w:type="paragraph" w:styleId="58">
    <w:name w:val="index 8"/>
    <w:basedOn w:val="1"/>
    <w:next w:val="1"/>
    <w:semiHidden/>
    <w:unhideWhenUsed/>
    <w:uiPriority w:val="99"/>
    <w:pPr>
      <w:ind w:left="1760" w:hanging="220"/>
    </w:pPr>
  </w:style>
  <w:style w:type="paragraph" w:styleId="59">
    <w:name w:val="index 9"/>
    <w:basedOn w:val="1"/>
    <w:next w:val="1"/>
    <w:semiHidden/>
    <w:unhideWhenUsed/>
    <w:uiPriority w:val="99"/>
    <w:pPr>
      <w:ind w:left="1980" w:hanging="220"/>
    </w:pPr>
  </w:style>
  <w:style w:type="paragraph" w:styleId="60">
    <w:name w:val="index heading"/>
    <w:basedOn w:val="1"/>
    <w:next w:val="51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1">
    <w:name w:val="line number"/>
    <w:basedOn w:val="11"/>
    <w:semiHidden/>
    <w:unhideWhenUsed/>
    <w:uiPriority w:val="99"/>
  </w:style>
  <w:style w:type="paragraph" w:styleId="62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7">
    <w:name w:val="List Bullet"/>
    <w:basedOn w:val="1"/>
    <w:qFormat/>
    <w:uiPriority w:val="11"/>
    <w:pPr>
      <w:numPr>
        <w:ilvl w:val="0"/>
        <w:numId w:val="1"/>
      </w:numPr>
    </w:pPr>
  </w:style>
  <w:style w:type="paragraph" w:styleId="68">
    <w:name w:val="List Bullet 3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69">
    <w:name w:val="List Bullet 4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0">
    <w:name w:val="List Bullet 5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1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2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3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4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75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6">
    <w:name w:val="List Number"/>
    <w:basedOn w:val="1"/>
    <w:qFormat/>
    <w:uiPriority w:val="13"/>
    <w:pPr>
      <w:numPr>
        <w:ilvl w:val="0"/>
        <w:numId w:val="5"/>
      </w:numPr>
      <w:contextualSpacing/>
    </w:pPr>
  </w:style>
  <w:style w:type="paragraph" w:styleId="77">
    <w:name w:val="List Number 2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78">
    <w:name w:val="List Number 3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79">
    <w:name w:val="List Number 4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0">
    <w:name w:val="List Number 5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1">
    <w:name w:val="macro"/>
    <w:link w:val="246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eastAsiaTheme="minorHAnsi" w:cstheme="minorBidi"/>
      <w:b/>
      <w:color w:val="0F4126" w:themeColor="accent1" w:themeShade="80"/>
      <w:sz w:val="22"/>
      <w:szCs w:val="20"/>
      <w:lang w:val="en-US" w:eastAsia="en-US" w:bidi="ar-SA"/>
    </w:rPr>
  </w:style>
  <w:style w:type="paragraph" w:styleId="82">
    <w:name w:val="Message Header"/>
    <w:basedOn w:val="1"/>
    <w:link w:val="390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4">
    <w:name w:val="Normal Indent"/>
    <w:basedOn w:val="1"/>
    <w:semiHidden/>
    <w:unhideWhenUsed/>
    <w:uiPriority w:val="99"/>
    <w:pPr>
      <w:ind w:left="720"/>
    </w:pPr>
  </w:style>
  <w:style w:type="paragraph" w:styleId="85">
    <w:name w:val="Note Heading"/>
    <w:basedOn w:val="1"/>
    <w:next w:val="1"/>
    <w:link w:val="392"/>
    <w:semiHidden/>
    <w:unhideWhenUsed/>
    <w:uiPriority w:val="99"/>
  </w:style>
  <w:style w:type="character" w:styleId="86">
    <w:name w:val="page number"/>
    <w:basedOn w:val="11"/>
    <w:semiHidden/>
    <w:unhideWhenUsed/>
    <w:uiPriority w:val="99"/>
  </w:style>
  <w:style w:type="paragraph" w:styleId="87">
    <w:name w:val="Plain Text"/>
    <w:basedOn w:val="1"/>
    <w:link w:val="275"/>
    <w:semiHidden/>
    <w:unhideWhenUsed/>
    <w:uiPriority w:val="99"/>
    <w:rPr>
      <w:rFonts w:ascii="Consolas" w:hAnsi="Consolas"/>
      <w:szCs w:val="21"/>
    </w:rPr>
  </w:style>
  <w:style w:type="paragraph" w:styleId="88">
    <w:name w:val="Salutation"/>
    <w:basedOn w:val="1"/>
    <w:next w:val="1"/>
    <w:link w:val="398"/>
    <w:semiHidden/>
    <w:unhideWhenUsed/>
    <w:uiPriority w:val="99"/>
  </w:style>
  <w:style w:type="paragraph" w:styleId="89">
    <w:name w:val="Signature"/>
    <w:basedOn w:val="1"/>
    <w:link w:val="399"/>
    <w:semiHidden/>
    <w:unhideWhenUsed/>
    <w:uiPriority w:val="99"/>
    <w:pPr>
      <w:ind w:left="4320"/>
    </w:pPr>
  </w:style>
  <w:style w:type="paragraph" w:styleId="90">
    <w:name w:val="Subtitle"/>
    <w:basedOn w:val="1"/>
    <w:next w:val="1"/>
    <w:link w:val="265"/>
    <w:semiHidden/>
    <w:unhideWhenUsed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1">
    <w:name w:val="Table 3D effects 1"/>
    <w:basedOn w:val="12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2">
    <w:name w:val="Table 3D effects 2"/>
    <w:basedOn w:val="12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3">
    <w:name w:val="Table 3D effects 3"/>
    <w:basedOn w:val="12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4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2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orful 2"/>
    <w:basedOn w:val="12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3"/>
    <w:basedOn w:val="12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1">
    <w:name w:val="Table Columns 1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umns 2"/>
    <w:basedOn w:val="12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umns 3"/>
    <w:basedOn w:val="12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4"/>
    <w:basedOn w:val="12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5">
    <w:name w:val="Table Columns 5"/>
    <w:basedOn w:val="12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6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7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8">
    <w:name w:val="Table Grid"/>
    <w:basedOn w:val="12"/>
    <w:uiPriority w:val="39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9">
    <w:name w:val="Table Grid 1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4"/>
    <w:basedOn w:val="12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5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7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7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1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4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5">
    <w:name w:val="table of authorities"/>
    <w:basedOn w:val="1"/>
    <w:next w:val="1"/>
    <w:semiHidden/>
    <w:unhideWhenUsed/>
    <w:uiPriority w:val="99"/>
    <w:pPr>
      <w:ind w:left="220" w:hanging="220"/>
    </w:pPr>
  </w:style>
  <w:style w:type="paragraph" w:styleId="126">
    <w:name w:val="table of figures"/>
    <w:basedOn w:val="1"/>
    <w:next w:val="1"/>
    <w:semiHidden/>
    <w:unhideWhenUsed/>
    <w:uiPriority w:val="99"/>
  </w:style>
  <w:style w:type="table" w:styleId="127">
    <w:name w:val="Table Professional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8">
    <w:name w:val="Table Simple 1"/>
    <w:basedOn w:val="12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29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0">
    <w:name w:val="Table Simple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2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4">
    <w:name w:val="Table Web 1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5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6">
    <w:name w:val="Table Web 3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7">
    <w:name w:val="Title"/>
    <w:basedOn w:val="1"/>
    <w:link w:val="247"/>
    <w:qFormat/>
    <w:uiPriority w:val="1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138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9">
    <w:name w:val="toc 1"/>
    <w:basedOn w:val="1"/>
    <w:next w:val="1"/>
    <w:semiHidden/>
    <w:unhideWhenUsed/>
    <w:uiPriority w:val="39"/>
    <w:pPr>
      <w:spacing w:after="100"/>
    </w:pPr>
  </w:style>
  <w:style w:type="paragraph" w:styleId="140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1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2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3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4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5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6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47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48">
    <w:name w:val="Light Shading"/>
    <w:basedOn w:val="12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9">
    <w:name w:val="Light Shading Accent 1"/>
    <w:basedOn w:val="12"/>
    <w:semiHidden/>
    <w:unhideWhenUsed/>
    <w:uiPriority w:val="60"/>
    <w:rPr>
      <w:color w:val="166239" w:themeColor="accent1" w:themeShade="BF"/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</w:style>
  <w:style w:type="table" w:styleId="150">
    <w:name w:val="Light Shading Accent 2"/>
    <w:basedOn w:val="12"/>
    <w:semiHidden/>
    <w:unhideWhenUsed/>
    <w:uiPriority w:val="60"/>
    <w:rPr>
      <w:color w:val="004041" w:themeColor="accent2" w:themeShade="BF"/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</w:style>
  <w:style w:type="table" w:styleId="151">
    <w:name w:val="Light Shading Accent 3"/>
    <w:basedOn w:val="12"/>
    <w:semiHidden/>
    <w:unhideWhenUsed/>
    <w:uiPriority w:val="60"/>
    <w:rPr>
      <w:color w:val="851728" w:themeColor="accent3" w:themeShade="BF"/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</w:style>
  <w:style w:type="table" w:styleId="152">
    <w:name w:val="Light Shading Accent 4"/>
    <w:basedOn w:val="12"/>
    <w:semiHidden/>
    <w:unhideWhenUsed/>
    <w:uiPriority w:val="60"/>
    <w:rPr>
      <w:color w:val="644D1E" w:themeColor="accent4" w:themeShade="BF"/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153">
    <w:name w:val="Light Shading Accent 5"/>
    <w:basedOn w:val="12"/>
    <w:semiHidden/>
    <w:unhideWhenUsed/>
    <w:uiPriority w:val="60"/>
    <w:rPr>
      <w:color w:val="5F2539" w:themeColor="accent5" w:themeShade="BF"/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</w:style>
  <w:style w:type="table" w:styleId="154">
    <w:name w:val="Light Shading Accent 6"/>
    <w:basedOn w:val="12"/>
    <w:semiHidden/>
    <w:unhideWhenUsed/>
    <w:uiPriority w:val="60"/>
    <w:rPr>
      <w:color w:val="385066" w:themeColor="accent6" w:themeShade="BF"/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155">
    <w:name w:val="Light List"/>
    <w:basedOn w:val="12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6">
    <w:name w:val="Light List Accent 1"/>
    <w:basedOn w:val="12"/>
    <w:semiHidden/>
    <w:unhideWhenUsed/>
    <w:uiPriority w:val="61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57">
    <w:name w:val="Light List Accent 2"/>
    <w:basedOn w:val="12"/>
    <w:semiHidden/>
    <w:unhideWhenUsed/>
    <w:uiPriority w:val="61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58">
    <w:name w:val="Light List Accent 3"/>
    <w:basedOn w:val="12"/>
    <w:semiHidden/>
    <w:unhideWhenUsed/>
    <w:uiPriority w:val="61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59">
    <w:name w:val="Light List Accent 4"/>
    <w:basedOn w:val="12"/>
    <w:semiHidden/>
    <w:unhideWhenUsed/>
    <w:uiPriority w:val="61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60">
    <w:name w:val="Light List Accent 5"/>
    <w:basedOn w:val="12"/>
    <w:semiHidden/>
    <w:unhideWhenUsed/>
    <w:uiPriority w:val="61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61">
    <w:name w:val="Light List Accent 6"/>
    <w:basedOn w:val="12"/>
    <w:semiHidden/>
    <w:unhideWhenUsed/>
    <w:uiPriority w:val="61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62">
    <w:name w:val="Light Grid"/>
    <w:basedOn w:val="12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3">
    <w:name w:val="Light Grid Accent 1"/>
    <w:basedOn w:val="12"/>
    <w:semiHidden/>
    <w:unhideWhenUsed/>
    <w:uiPriority w:val="62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  <w:shd w:val="clear" w:color="auto" w:fill="B8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</w:tcPr>
    </w:tblStylePr>
  </w:style>
  <w:style w:type="table" w:styleId="164">
    <w:name w:val="Light Grid Accent 2"/>
    <w:basedOn w:val="12"/>
    <w:semiHidden/>
    <w:unhideWhenUsed/>
    <w:uiPriority w:val="62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  <w:shd w:val="clear" w:color="auto" w:fill="96FDFE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</w:tcPr>
    </w:tblStylePr>
  </w:style>
  <w:style w:type="table" w:styleId="165">
    <w:name w:val="Light Grid Accent 3"/>
    <w:basedOn w:val="12"/>
    <w:semiHidden/>
    <w:unhideWhenUsed/>
    <w:uiPriority w:val="62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  <w:shd w:val="clear" w:color="auto" w:fill="F3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</w:tcPr>
    </w:tblStylePr>
  </w:style>
  <w:style w:type="table" w:styleId="166">
    <w:name w:val="Light Grid Accent 4"/>
    <w:basedOn w:val="12"/>
    <w:semiHidden/>
    <w:unhideWhenUsed/>
    <w:uiPriority w:val="62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</w:tcPr>
    </w:tblStylePr>
  </w:style>
  <w:style w:type="table" w:styleId="167">
    <w:name w:val="Light Grid Accent 5"/>
    <w:basedOn w:val="12"/>
    <w:semiHidden/>
    <w:unhideWhenUsed/>
    <w:uiPriority w:val="62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  <w:shd w:val="clear" w:color="auto" w:fill="E7C3D0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</w:tcPr>
    </w:tblStylePr>
  </w:style>
  <w:style w:type="table" w:styleId="168">
    <w:name w:val="Light Grid Accent 6"/>
    <w:basedOn w:val="12"/>
    <w:semiHidden/>
    <w:unhideWhenUsed/>
    <w:uiPriority w:val="62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</w:tcPr>
    </w:tblStylePr>
  </w:style>
  <w:style w:type="table" w:styleId="169">
    <w:name w:val="Medium Shading 1"/>
    <w:basedOn w:val="12"/>
    <w:semiHidden/>
    <w:unhideWhenUsed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1"/>
    <w:basedOn w:val="12"/>
    <w:semiHidden/>
    <w:unhideWhenUsed/>
    <w:uiPriority w:val="63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2DCA76" w:themeColor="accent1" w:themeTint="BF" w:sz="8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A76" w:themeColor="accent1" w:themeTint="BF" w:sz="6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2"/>
    <w:basedOn w:val="12"/>
    <w:semiHidden/>
    <w:unhideWhenUsed/>
    <w:uiPriority w:val="63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3"/>
    <w:basedOn w:val="12"/>
    <w:semiHidden/>
    <w:unhideWhenUsed/>
    <w:uiPriority w:val="63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4"/>
    <w:basedOn w:val="12"/>
    <w:semiHidden/>
    <w:unhideWhenUsed/>
    <w:uiPriority w:val="63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5"/>
    <w:basedOn w:val="12"/>
    <w:semiHidden/>
    <w:unhideWhenUsed/>
    <w:uiPriority w:val="63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84A71" w:themeColor="accent5" w:themeTint="BF" w:sz="8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1" w:themeColor="accent5" w:themeTint="BF" w:sz="6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6"/>
    <w:basedOn w:val="12"/>
    <w:semiHidden/>
    <w:unhideWhenUsed/>
    <w:uiPriority w:val="63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2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1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2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3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4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5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6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List 1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4">
    <w:name w:val="Medium List 1 Accent 1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shd w:val="clear" w:color="auto" w:fill="B8EFD1" w:themeFill="accent1" w:themeFillTint="3F"/>
      </w:tcPr>
    </w:tblStylePr>
  </w:style>
  <w:style w:type="table" w:styleId="185">
    <w:name w:val="Medium List 1 Accent 2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shd w:val="clear" w:color="auto" w:fill="96FDFE" w:themeFill="accent2" w:themeFillTint="3F"/>
      </w:tcPr>
    </w:tblStylePr>
  </w:style>
  <w:style w:type="table" w:styleId="186">
    <w:name w:val="Medium List 1 Accent 3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shd w:val="clear" w:color="auto" w:fill="F3BFC7" w:themeFill="accent3" w:themeFillTint="3F"/>
      </w:tcPr>
    </w:tblStylePr>
  </w:style>
  <w:style w:type="table" w:styleId="187">
    <w:name w:val="Medium List 1 Accent 4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88">
    <w:name w:val="Medium List 1 Accent 5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shd w:val="clear" w:color="auto" w:fill="E7C3D0" w:themeFill="accent5" w:themeFillTint="3F"/>
      </w:tcPr>
    </w:tblStylePr>
  </w:style>
  <w:style w:type="table" w:styleId="189">
    <w:name w:val="Medium List 1 Accent 6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190">
    <w:name w:val="Medium List 2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1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2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3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4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5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6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Grid 1"/>
    <w:basedOn w:val="12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98">
    <w:name w:val="Medium Grid 1 Accent 1"/>
    <w:basedOn w:val="12"/>
    <w:semiHidden/>
    <w:unhideWhenUsed/>
    <w:uiPriority w:val="67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  <w:insideV w:val="single" w:color="2DCA76" w:themeColor="accent1" w:themeTint="BF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A7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199">
    <w:name w:val="Medium Grid 1 Accent 2"/>
    <w:basedOn w:val="12"/>
    <w:semiHidden/>
    <w:unhideWhenUsed/>
    <w:uiPriority w:val="67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00">
    <w:name w:val="Medium Grid 1 Accent 3"/>
    <w:basedOn w:val="12"/>
    <w:semiHidden/>
    <w:unhideWhenUsed/>
    <w:uiPriority w:val="67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01">
    <w:name w:val="Medium Grid 1 Accent 4"/>
    <w:basedOn w:val="12"/>
    <w:semiHidden/>
    <w:unhideWhenUsed/>
    <w:uiPriority w:val="67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02">
    <w:name w:val="Medium Grid 1 Accent 5"/>
    <w:basedOn w:val="12"/>
    <w:semiHidden/>
    <w:unhideWhenUsed/>
    <w:uiPriority w:val="67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  <w:insideV w:val="single" w:color="B84A71" w:themeColor="accent5" w:themeTint="BF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03">
    <w:name w:val="Medium Grid 1 Accent 6"/>
    <w:basedOn w:val="12"/>
    <w:semiHidden/>
    <w:unhideWhenUsed/>
    <w:uiPriority w:val="67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table" w:styleId="204">
    <w:name w:val="Medium Grid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5">
    <w:name w:val="Medium Grid 2 Accent 1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2F8E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0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6">
    <w:name w:val="Medium Grid 2 Accent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3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BD1" w:themeFill="accent3" w:themeFillTint="33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87F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4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B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5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6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F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3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2">
    <w:name w:val="Medium Grid 3 Accent 1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EFD1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0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0DFA3" w:themeFill="accent1" w:themeFillTint="7F"/>
      </w:tcPr>
    </w:tblStylePr>
  </w:style>
  <w:style w:type="table" w:styleId="213">
    <w:name w:val="Medium Grid 3 Accent 2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2BFCFF" w:themeFill="accent2" w:themeFillTint="7F"/>
      </w:tcPr>
    </w:tblStylePr>
  </w:style>
  <w:style w:type="table" w:styleId="214">
    <w:name w:val="Medium Grid 3 Accent 3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BFC7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F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87F8E" w:themeFill="accent3" w:themeFillTint="7F"/>
      </w:tcPr>
    </w:tblStylePr>
  </w:style>
  <w:style w:type="table" w:styleId="215">
    <w:name w:val="Medium Grid 3 Accent 4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BA7D" w:themeFill="accent4" w:themeFillTint="7F"/>
      </w:tcPr>
    </w:tblStylePr>
  </w:style>
  <w:style w:type="table" w:styleId="216">
    <w:name w:val="Medium Grid 3 Accent 5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D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086A0" w:themeFill="accent5" w:themeFillTint="7F"/>
      </w:tcPr>
    </w:tblStylePr>
  </w:style>
  <w:style w:type="table" w:styleId="217">
    <w:name w:val="Medium Grid 3 Accent 6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F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FB4CA" w:themeFill="accent6" w:themeFillTint="7F"/>
      </w:tcPr>
    </w:tblStylePr>
  </w:style>
  <w:style w:type="table" w:styleId="218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9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220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221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222">
    <w:name w:val="Dark List Accent 4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</w:style>
  <w:style w:type="table" w:styleId="223">
    <w:name w:val="Dark List Accent 5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224">
    <w:name w:val="Dark List Accent 6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225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70DFA3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C98A4" w:themeFill="accent3" w:themeFillTint="66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29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F3D1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F3D1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7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C3F5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3F5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FB4CA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List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3">
    <w:name w:val="Colorful List Accent 1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2F8E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34">
    <w:name w:val="Colorful List Accent 2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35">
    <w:name w:val="Colorful List Accent 3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A511F" w:themeFill="accent4" w:themeFillShade="CC"/>
      </w:tcPr>
    </w:tblStylePr>
    <w:tblStylePr w:type="lastRow">
      <w:rPr>
        <w:b/>
        <w:bCs/>
        <w:color w:val="6A52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shd w:val="clear" w:color="auto" w:fill="F5CBD1" w:themeFill="accent3" w:themeFillTint="33"/>
      </w:tcPr>
    </w:tblStylePr>
  </w:style>
  <w:style w:type="table" w:styleId="236">
    <w:name w:val="Colorful List Accent 4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D182A" w:themeFill="accent3" w:themeFillShade="CC"/>
      </w:tcPr>
    </w:tblStylePr>
    <w:tblStylePr w:type="lastRow">
      <w:rPr>
        <w:b/>
        <w:bCs/>
        <w:color w:val="8E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B" w:themeFill="accent4" w:themeFillTint="33"/>
      </w:tcPr>
    </w:tblStylePr>
  </w:style>
  <w:style w:type="table" w:styleId="237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B546C" w:themeFill="accent6" w:themeFillShade="CC"/>
      </w:tcPr>
    </w:tblStylePr>
    <w:tblStylePr w:type="lastRow">
      <w:rPr>
        <w:b/>
        <w:bCs/>
        <w:color w:val="3C556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38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5273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39">
    <w:name w:val="Colorful Grid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0">
    <w:name w:val="Colorful Grid Accent 1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241">
    <w:name w:val="Colorful Grid Accent 2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42">
    <w:name w:val="Colorful Grid Accent 3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</w:rPr>
      <w:tblPr/>
      <w:tcPr>
        <w:shd w:val="clear" w:color="auto" w:fill="EC98A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98A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43">
    <w:name w:val="Colorful Grid Accent 4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44">
    <w:name w:val="Colorful Grid Accent 5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45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character" w:customStyle="1" w:styleId="246">
    <w:name w:val="Macro Text Char"/>
    <w:basedOn w:val="11"/>
    <w:link w:val="81"/>
    <w:semiHidden/>
    <w:uiPriority w:val="99"/>
    <w:rPr>
      <w:rFonts w:ascii="Consolas" w:hAnsi="Consolas"/>
      <w:b/>
      <w:color w:val="0F4126" w:themeColor="accent1" w:themeShade="80"/>
      <w:szCs w:val="20"/>
    </w:rPr>
  </w:style>
  <w:style w:type="character" w:customStyle="1" w:styleId="247">
    <w:name w:val="Title Char"/>
    <w:basedOn w:val="11"/>
    <w:link w:val="137"/>
    <w:uiPriority w:val="1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customStyle="1" w:styleId="248">
    <w:name w:val="Header Char"/>
    <w:basedOn w:val="11"/>
    <w:link w:val="39"/>
    <w:uiPriority w:val="99"/>
  </w:style>
  <w:style w:type="character" w:customStyle="1" w:styleId="249">
    <w:name w:val="Footer Char"/>
    <w:basedOn w:val="11"/>
    <w:link w:val="36"/>
    <w:uiPriority w:val="99"/>
  </w:style>
  <w:style w:type="character" w:styleId="250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1">
    <w:name w:val="Contact Info"/>
    <w:basedOn w:val="1"/>
    <w:qFormat/>
    <w:uiPriority w:val="3"/>
    <w:pPr>
      <w:jc w:val="center"/>
    </w:pPr>
  </w:style>
  <w:style w:type="character" w:customStyle="1" w:styleId="252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3">
    <w:name w:val="Heading 2 Char"/>
    <w:basedOn w:val="11"/>
    <w:link w:val="3"/>
    <w:uiPriority w:val="9"/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4">
    <w:name w:val="Heading 3 Char"/>
    <w:basedOn w:val="11"/>
    <w:link w:val="4"/>
    <w:qFormat/>
    <w:uiPriority w:val="9"/>
    <w:rPr>
      <w:rFonts w:eastAsiaTheme="majorEastAsia" w:cstheme="majorBidi"/>
      <w:b/>
      <w:caps/>
      <w:szCs w:val="24"/>
    </w:rPr>
  </w:style>
  <w:style w:type="character" w:customStyle="1" w:styleId="255">
    <w:name w:val="Subtle Reference"/>
    <w:basedOn w:val="11"/>
    <w:qFormat/>
    <w:uiPriority w:val="10"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6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character" w:customStyle="1" w:styleId="2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b/>
      <w:color w:val="auto"/>
      <w:szCs w:val="21"/>
    </w:rPr>
  </w:style>
  <w:style w:type="character" w:customStyle="1" w:styleId="2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customStyle="1" w:styleId="259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260">
    <w:name w:val="Quote"/>
    <w:basedOn w:val="1"/>
    <w:next w:val="1"/>
    <w:link w:val="261"/>
    <w:semiHidden/>
    <w:unhideWhenUsed/>
    <w:qFormat/>
    <w:uiPriority w:val="29"/>
    <w:pPr>
      <w:spacing w:before="20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1">
    <w:name w:val="Quote Char"/>
    <w:basedOn w:val="11"/>
    <w:link w:val="260"/>
    <w:semiHidden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62">
    <w:name w:val="Intense Quote"/>
    <w:basedOn w:val="1"/>
    <w:next w:val="1"/>
    <w:link w:val="263"/>
    <w:semiHidden/>
    <w:unhideWhenUsed/>
    <w:qFormat/>
    <w:uiPriority w:val="30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3">
    <w:name w:val="Intense Quote Char"/>
    <w:basedOn w:val="11"/>
    <w:link w:val="262"/>
    <w:semiHidden/>
    <w:qFormat/>
    <w:uiPriority w:val="30"/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4">
    <w:name w:val="Book Title"/>
    <w:basedOn w:val="11"/>
    <w:semiHidden/>
    <w:unhideWhenUsed/>
    <w:uiPriority w:val="33"/>
    <w:rPr>
      <w:b/>
      <w:bCs/>
      <w:i/>
      <w:iCs/>
      <w:spacing w:val="0"/>
    </w:rPr>
  </w:style>
  <w:style w:type="character" w:customStyle="1" w:styleId="265">
    <w:name w:val="Subtitle Char"/>
    <w:basedOn w:val="11"/>
    <w:link w:val="90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6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267">
    <w:name w:val="Body Text 3 Char"/>
    <w:basedOn w:val="11"/>
    <w:link w:val="17"/>
    <w:semiHidden/>
    <w:uiPriority w:val="99"/>
    <w:rPr>
      <w:szCs w:val="16"/>
    </w:rPr>
  </w:style>
  <w:style w:type="character" w:customStyle="1" w:styleId="268">
    <w:name w:val="Body Text Indent 3 Char"/>
    <w:basedOn w:val="11"/>
    <w:link w:val="22"/>
    <w:semiHidden/>
    <w:uiPriority w:val="99"/>
    <w:rPr>
      <w:szCs w:val="16"/>
    </w:rPr>
  </w:style>
  <w:style w:type="character" w:customStyle="1" w:styleId="269">
    <w:name w:val="Comment Text Char"/>
    <w:basedOn w:val="11"/>
    <w:link w:val="26"/>
    <w:semiHidden/>
    <w:uiPriority w:val="99"/>
    <w:rPr>
      <w:szCs w:val="20"/>
    </w:rPr>
  </w:style>
  <w:style w:type="character" w:customStyle="1" w:styleId="270">
    <w:name w:val="Comment Subject Char"/>
    <w:basedOn w:val="269"/>
    <w:link w:val="27"/>
    <w:semiHidden/>
    <w:uiPriority w:val="99"/>
    <w:rPr>
      <w:b/>
      <w:bCs/>
      <w:szCs w:val="20"/>
    </w:rPr>
  </w:style>
  <w:style w:type="character" w:customStyle="1" w:styleId="271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72">
    <w:name w:val="Endnote Text Char"/>
    <w:basedOn w:val="11"/>
    <w:link w:val="32"/>
    <w:semiHidden/>
    <w:uiPriority w:val="99"/>
    <w:rPr>
      <w:szCs w:val="20"/>
    </w:rPr>
  </w:style>
  <w:style w:type="character" w:customStyle="1" w:styleId="273">
    <w:name w:val="Footnote Text Char"/>
    <w:basedOn w:val="11"/>
    <w:link w:val="38"/>
    <w:semiHidden/>
    <w:uiPriority w:val="99"/>
    <w:rPr>
      <w:szCs w:val="20"/>
    </w:rPr>
  </w:style>
  <w:style w:type="character" w:customStyle="1" w:styleId="274">
    <w:name w:val="HTML Preformatted Char"/>
    <w:basedOn w:val="11"/>
    <w:link w:val="46"/>
    <w:semiHidden/>
    <w:uiPriority w:val="99"/>
    <w:rPr>
      <w:rFonts w:ascii="Consolas" w:hAnsi="Consolas"/>
      <w:szCs w:val="20"/>
    </w:rPr>
  </w:style>
  <w:style w:type="character" w:customStyle="1" w:styleId="275">
    <w:name w:val="Plain Text Char"/>
    <w:basedOn w:val="11"/>
    <w:link w:val="87"/>
    <w:semiHidden/>
    <w:uiPriority w:val="99"/>
    <w:rPr>
      <w:rFonts w:ascii="Consolas" w:hAnsi="Consolas"/>
      <w:szCs w:val="21"/>
    </w:rPr>
  </w:style>
  <w:style w:type="character" w:customStyle="1" w:styleId="27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customStyle="1" w:styleId="277">
    <w:name w:val="Bibliography"/>
    <w:basedOn w:val="1"/>
    <w:next w:val="1"/>
    <w:semiHidden/>
    <w:unhideWhenUsed/>
    <w:uiPriority w:val="37"/>
  </w:style>
  <w:style w:type="character" w:customStyle="1" w:styleId="278">
    <w:name w:val="Body Text Char"/>
    <w:basedOn w:val="11"/>
    <w:link w:val="15"/>
    <w:uiPriority w:val="1"/>
  </w:style>
  <w:style w:type="character" w:customStyle="1" w:styleId="279">
    <w:name w:val="Body Text 2 Char"/>
    <w:basedOn w:val="11"/>
    <w:link w:val="16"/>
    <w:semiHidden/>
    <w:uiPriority w:val="99"/>
  </w:style>
  <w:style w:type="character" w:customStyle="1" w:styleId="280">
    <w:name w:val="Body Text First Indent Char"/>
    <w:basedOn w:val="278"/>
    <w:link w:val="18"/>
    <w:semiHidden/>
    <w:uiPriority w:val="99"/>
  </w:style>
  <w:style w:type="character" w:customStyle="1" w:styleId="281">
    <w:name w:val="Body Text Indent Char"/>
    <w:basedOn w:val="11"/>
    <w:link w:val="19"/>
    <w:semiHidden/>
    <w:uiPriority w:val="99"/>
  </w:style>
  <w:style w:type="character" w:customStyle="1" w:styleId="282">
    <w:name w:val="Body Text First Indent 2 Char"/>
    <w:basedOn w:val="281"/>
    <w:link w:val="20"/>
    <w:semiHidden/>
    <w:uiPriority w:val="99"/>
  </w:style>
  <w:style w:type="character" w:customStyle="1" w:styleId="283">
    <w:name w:val="Body Text Indent 2 Char"/>
    <w:basedOn w:val="11"/>
    <w:link w:val="21"/>
    <w:semiHidden/>
    <w:uiPriority w:val="99"/>
  </w:style>
  <w:style w:type="character" w:customStyle="1" w:styleId="284">
    <w:name w:val="Closing Char"/>
    <w:basedOn w:val="11"/>
    <w:link w:val="24"/>
    <w:semiHidden/>
    <w:uiPriority w:val="99"/>
  </w:style>
  <w:style w:type="character" w:customStyle="1" w:styleId="285">
    <w:name w:val="Date Char"/>
    <w:basedOn w:val="11"/>
    <w:link w:val="28"/>
    <w:semiHidden/>
    <w:uiPriority w:val="99"/>
  </w:style>
  <w:style w:type="character" w:customStyle="1" w:styleId="286">
    <w:name w:val="E-mail Signature Char"/>
    <w:basedOn w:val="11"/>
    <w:link w:val="30"/>
    <w:semiHidden/>
    <w:uiPriority w:val="99"/>
  </w:style>
  <w:style w:type="table" w:customStyle="1" w:styleId="287">
    <w:name w:val="Grid Table 1 Light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Accent 1"/>
    <w:basedOn w:val="12"/>
    <w:uiPriority w:val="46"/>
    <w:tblPr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Accent 2"/>
    <w:basedOn w:val="12"/>
    <w:uiPriority w:val="46"/>
    <w:tblPr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Accent 3"/>
    <w:basedOn w:val="12"/>
    <w:uiPriority w:val="46"/>
    <w:tblPr>
      <w:tblBorders>
        <w:top w:val="single" w:color="EC98A4" w:themeColor="accent3" w:themeTint="66" w:sz="4" w:space="0"/>
        <w:left w:val="single" w:color="EC98A4" w:themeColor="accent3" w:themeTint="66" w:sz="4" w:space="0"/>
        <w:bottom w:val="single" w:color="EC98A4" w:themeColor="accent3" w:themeTint="66" w:sz="4" w:space="0"/>
        <w:right w:val="single" w:color="EC98A4" w:themeColor="accent3" w:themeTint="66" w:sz="4" w:space="0"/>
        <w:insideH w:val="single" w:color="EC98A4" w:themeColor="accent3" w:themeTint="66" w:sz="4" w:space="0"/>
        <w:insideV w:val="single" w:color="EC98A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Accent 4"/>
    <w:basedOn w:val="12"/>
    <w:uiPriority w:val="46"/>
    <w:tblPr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1 Light Accent 5"/>
    <w:basedOn w:val="12"/>
    <w:uiPriority w:val="46"/>
    <w:tblPr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3">
    <w:name w:val="Grid Table 1 Light Accent 6"/>
    <w:basedOn w:val="12"/>
    <w:uiPriority w:val="46"/>
    <w:tblPr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4">
    <w:name w:val="Grid Table 2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5">
    <w:name w:val="Grid Table 2 Accent 1"/>
    <w:basedOn w:val="12"/>
    <w:uiPriority w:val="47"/>
    <w:tblPr>
      <w:tblBorders>
        <w:top w:val="single" w:color="52D891" w:themeColor="accent1" w:themeTint="99" w:sz="2" w:space="0"/>
        <w:bottom w:val="single" w:color="52D891" w:themeColor="accent1" w:themeTint="99" w:sz="2" w:space="0"/>
        <w:insideH w:val="single" w:color="52D891" w:themeColor="accent1" w:themeTint="99" w:sz="2" w:space="0"/>
        <w:insideV w:val="single" w:color="52D891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52D89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296">
    <w:name w:val="Grid Table 2 Accent 2"/>
    <w:basedOn w:val="12"/>
    <w:uiPriority w:val="47"/>
    <w:tblPr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297">
    <w:name w:val="Grid Table 2 Accent 3"/>
    <w:basedOn w:val="12"/>
    <w:uiPriority w:val="47"/>
    <w:tblPr>
      <w:tblBorders>
        <w:top w:val="single" w:color="E36477" w:themeColor="accent3" w:themeTint="99" w:sz="2" w:space="0"/>
        <w:bottom w:val="single" w:color="E36477" w:themeColor="accent3" w:themeTint="99" w:sz="2" w:space="0"/>
        <w:insideH w:val="single" w:color="E36477" w:themeColor="accent3" w:themeTint="99" w:sz="2" w:space="0"/>
        <w:insideV w:val="single" w:color="E36477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3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298">
    <w:name w:val="Grid Table 2 Accent 4"/>
    <w:basedOn w:val="12"/>
    <w:uiPriority w:val="47"/>
    <w:tblPr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299">
    <w:name w:val="Grid Table 2 Accent 5"/>
    <w:basedOn w:val="12"/>
    <w:uiPriority w:val="47"/>
    <w:tblPr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00">
    <w:name w:val="Grid Table 2 Accent 6"/>
    <w:basedOn w:val="12"/>
    <w:uiPriority w:val="47"/>
    <w:tblPr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01">
    <w:name w:val="Grid Table 3"/>
    <w:basedOn w:val="12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2">
    <w:name w:val="Grid Table 3 Accent 1"/>
    <w:basedOn w:val="12"/>
    <w:uiPriority w:val="48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03">
    <w:name w:val="Grid Table 3 Accent 2"/>
    <w:basedOn w:val="12"/>
    <w:uiPriority w:val="48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04">
    <w:name w:val="Grid Table 3 Accent 3"/>
    <w:basedOn w:val="12"/>
    <w:uiPriority w:val="48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05">
    <w:name w:val="Grid Table 3 Accent 4"/>
    <w:basedOn w:val="12"/>
    <w:uiPriority w:val="48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06">
    <w:name w:val="Grid Table 3 Accent 5"/>
    <w:basedOn w:val="12"/>
    <w:uiPriority w:val="48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07">
    <w:name w:val="Grid Table 3 Accent 6"/>
    <w:basedOn w:val="12"/>
    <w:uiPriority w:val="48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table" w:customStyle="1" w:styleId="308">
    <w:name w:val="Grid Table 4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9">
    <w:name w:val="Grid Table 4 Accent 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10">
    <w:name w:val="Grid Table 4 Accent 2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11">
    <w:name w:val="Grid Table 4 Accent 3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12">
    <w:name w:val="Grid Table 4 Accent 4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13">
    <w:name w:val="Grid Table 4 Accent 5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14">
    <w:name w:val="Grid Table 4 Accent 6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15">
    <w:name w:val="Grid Table 5 Dark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6">
    <w:name w:val="Grid Table 5 Dark Accent 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cPr>
        <w:shd w:val="clear" w:color="auto" w:fill="8CE5B5" w:themeFill="accent1" w:themeFillTint="66"/>
      </w:tcPr>
    </w:tblStylePr>
    <w:tblStylePr w:type="band1Horz">
      <w:tcPr>
        <w:shd w:val="clear" w:color="auto" w:fill="8CE5B5" w:themeFill="accent1" w:themeFillTint="66"/>
      </w:tcPr>
    </w:tblStylePr>
  </w:style>
  <w:style w:type="table" w:customStyle="1" w:styleId="317">
    <w:name w:val="Grid Table 5 Dark Accent 2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cPr>
        <w:shd w:val="clear" w:color="auto" w:fill="55FDFF" w:themeFill="accent2" w:themeFillTint="66"/>
      </w:tcPr>
    </w:tblStylePr>
    <w:tblStylePr w:type="band1Horz">
      <w:tcPr>
        <w:shd w:val="clear" w:color="auto" w:fill="55FDFF" w:themeFill="accent2" w:themeFillTint="66"/>
      </w:tcPr>
    </w:tblStylePr>
  </w:style>
  <w:style w:type="table" w:customStyle="1" w:styleId="318">
    <w:name w:val="Grid Table 5 Dark Accent 3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cPr>
        <w:shd w:val="clear" w:color="auto" w:fill="EC98A4" w:themeFill="accent3" w:themeFillTint="66"/>
      </w:tcPr>
    </w:tblStylePr>
    <w:tblStylePr w:type="band1Horz">
      <w:tcPr>
        <w:shd w:val="clear" w:color="auto" w:fill="EC98A4" w:themeFill="accent3" w:themeFillTint="66"/>
      </w:tcPr>
    </w:tblStylePr>
  </w:style>
  <w:style w:type="table" w:customStyle="1" w:styleId="319">
    <w:name w:val="Grid Table 5 Dark Accent 4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cPr>
        <w:shd w:val="clear" w:color="auto" w:fill="DFC797" w:themeFill="accent4" w:themeFillTint="66"/>
      </w:tcPr>
    </w:tblStylePr>
    <w:tblStylePr w:type="band1Horz">
      <w:tcPr>
        <w:shd w:val="clear" w:color="auto" w:fill="DFC797" w:themeFill="accent4" w:themeFillTint="66"/>
      </w:tcPr>
    </w:tblStylePr>
  </w:style>
  <w:style w:type="table" w:customStyle="1" w:styleId="320">
    <w:name w:val="Grid Table 5 Dark Accent 5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cPr>
        <w:shd w:val="clear" w:color="auto" w:fill="D99EB3" w:themeFill="accent5" w:themeFillTint="66"/>
      </w:tcPr>
    </w:tblStylePr>
    <w:tblStylePr w:type="band1Horz">
      <w:tcPr>
        <w:shd w:val="clear" w:color="auto" w:fill="D99EB3" w:themeFill="accent5" w:themeFillTint="66"/>
      </w:tcPr>
    </w:tblStylePr>
  </w:style>
  <w:style w:type="table" w:customStyle="1" w:styleId="321">
    <w:name w:val="Grid Table 5 Dark Accent 6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cPr>
        <w:shd w:val="clear" w:color="auto" w:fill="B1C3D4" w:themeFill="accent6" w:themeFillTint="66"/>
      </w:tcPr>
    </w:tblStylePr>
    <w:tblStylePr w:type="band1Horz">
      <w:tcPr>
        <w:shd w:val="clear" w:color="auto" w:fill="B1C3D4" w:themeFill="accent6" w:themeFillTint="66"/>
      </w:tcPr>
    </w:tblStylePr>
  </w:style>
  <w:style w:type="table" w:customStyle="1" w:styleId="322">
    <w:name w:val="Grid Table 6 Colorful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3">
    <w:name w:val="Grid Table 6 Colorful Accent 1"/>
    <w:basedOn w:val="12"/>
    <w:uiPriority w:val="51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24">
    <w:name w:val="Grid Table 6 Colorful Accent 2"/>
    <w:basedOn w:val="12"/>
    <w:uiPriority w:val="51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25">
    <w:name w:val="Grid Table 6 Colorful Accent 3"/>
    <w:basedOn w:val="12"/>
    <w:uiPriority w:val="51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26">
    <w:name w:val="Grid Table 6 Colorful Accent 4"/>
    <w:basedOn w:val="12"/>
    <w:uiPriority w:val="51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27">
    <w:name w:val="Grid Table 6 Colorful Accent 5"/>
    <w:basedOn w:val="12"/>
    <w:uiPriority w:val="51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28">
    <w:name w:val="Grid Table 6 Colorful Accent 6"/>
    <w:basedOn w:val="12"/>
    <w:uiPriority w:val="51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29">
    <w:name w:val="Grid Table 7 Colorful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30">
    <w:name w:val="Grid Table 7 Colorful Accent 1"/>
    <w:basedOn w:val="12"/>
    <w:uiPriority w:val="52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31">
    <w:name w:val="Grid Table 7 Colorful Accent 2"/>
    <w:basedOn w:val="12"/>
    <w:uiPriority w:val="52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32">
    <w:name w:val="Grid Table 7 Colorful Accent 3"/>
    <w:basedOn w:val="12"/>
    <w:uiPriority w:val="52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33">
    <w:name w:val="Grid Table 7 Colorful Accent 4"/>
    <w:basedOn w:val="12"/>
    <w:uiPriority w:val="52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34">
    <w:name w:val="Grid Table 7 Colorful Accent 5"/>
    <w:basedOn w:val="12"/>
    <w:uiPriority w:val="52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35">
    <w:name w:val="Grid Table 7 Colorful Accent 6"/>
    <w:basedOn w:val="12"/>
    <w:uiPriority w:val="52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character" w:customStyle="1" w:styleId="336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166239" w:themeColor="accent1" w:themeShade="BF"/>
    </w:rPr>
  </w:style>
  <w:style w:type="character" w:customStyle="1" w:styleId="337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0F4126" w:themeColor="accent1" w:themeShade="80"/>
    </w:rPr>
  </w:style>
  <w:style w:type="character" w:customStyle="1" w:styleId="338">
    <w:name w:val="HTML Address Char"/>
    <w:basedOn w:val="11"/>
    <w:link w:val="41"/>
    <w:semiHidden/>
    <w:uiPriority w:val="99"/>
    <w:rPr>
      <w:i/>
      <w:iCs/>
    </w:rPr>
  </w:style>
  <w:style w:type="character" w:customStyle="1" w:styleId="339">
    <w:name w:val="Intense Emphasis"/>
    <w:basedOn w:val="11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40">
    <w:name w:val="List Paragraph"/>
    <w:basedOn w:val="1"/>
    <w:semiHidden/>
    <w:unhideWhenUsed/>
    <w:uiPriority w:val="34"/>
    <w:pPr>
      <w:ind w:left="720"/>
      <w:contextualSpacing/>
    </w:pPr>
  </w:style>
  <w:style w:type="table" w:customStyle="1" w:styleId="341">
    <w:name w:val="List Table 1 Light"/>
    <w:basedOn w:val="12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1 Light Accent 1"/>
    <w:basedOn w:val="12"/>
    <w:uiPriority w:val="46"/>
    <w:tblStylePr w:type="firstRow">
      <w:rPr>
        <w:b/>
        <w:bCs/>
      </w:rPr>
      <w:tcPr>
        <w:tcBorders>
          <w:bottom w:val="single" w:color="52D89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43">
    <w:name w:val="List Table 1 Light Accent 2"/>
    <w:basedOn w:val="12"/>
    <w:uiPriority w:val="46"/>
    <w:tblStylePr w:type="firstRow">
      <w:rPr>
        <w:b/>
        <w:bCs/>
      </w:rPr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44">
    <w:name w:val="List Table 1 Light Accent 3"/>
    <w:basedOn w:val="12"/>
    <w:uiPriority w:val="46"/>
    <w:tblStylePr w:type="firstRow">
      <w:rPr>
        <w:b/>
        <w:bCs/>
      </w:rPr>
      <w:tcPr>
        <w:tcBorders>
          <w:bottom w:val="single" w:color="E36477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45">
    <w:name w:val="List Table 1 Light Accent 4"/>
    <w:basedOn w:val="12"/>
    <w:uiPriority w:val="46"/>
    <w:tblStylePr w:type="firstRow">
      <w:rPr>
        <w:b/>
        <w:bCs/>
      </w:rPr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46">
    <w:name w:val="List Table 1 Light Accent 5"/>
    <w:basedOn w:val="12"/>
    <w:uiPriority w:val="46"/>
    <w:tblStylePr w:type="firstRow">
      <w:rPr>
        <w:b/>
        <w:bCs/>
      </w:rPr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47">
    <w:name w:val="List Table 1 Light Accent 6"/>
    <w:basedOn w:val="12"/>
    <w:uiPriority w:val="46"/>
    <w:tblStylePr w:type="firstRow">
      <w:rPr>
        <w:b/>
        <w:bCs/>
      </w:rPr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48">
    <w:name w:val="List Table 2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9">
    <w:name w:val="List Table 2 Accent 1"/>
    <w:basedOn w:val="12"/>
    <w:uiPriority w:val="47"/>
    <w:tblPr>
      <w:tblBorders>
        <w:top w:val="single" w:color="52D891" w:themeColor="accent1" w:themeTint="99" w:sz="4" w:space="0"/>
        <w:bottom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50">
    <w:name w:val="List Table 2 Accent 2"/>
    <w:basedOn w:val="12"/>
    <w:uiPriority w:val="47"/>
    <w:tblPr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51">
    <w:name w:val="List Table 2 Accent 3"/>
    <w:basedOn w:val="12"/>
    <w:uiPriority w:val="47"/>
    <w:tblPr>
      <w:tblBorders>
        <w:top w:val="single" w:color="E36477" w:themeColor="accent3" w:themeTint="99" w:sz="4" w:space="0"/>
        <w:bottom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52">
    <w:name w:val="List Table 2 Accent 4"/>
    <w:basedOn w:val="12"/>
    <w:uiPriority w:val="47"/>
    <w:tblPr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53">
    <w:name w:val="List Table 2 Accent 5"/>
    <w:basedOn w:val="12"/>
    <w:uiPriority w:val="47"/>
    <w:tblPr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54">
    <w:name w:val="List Table 2 Accent 6"/>
    <w:basedOn w:val="12"/>
    <w:uiPriority w:val="47"/>
    <w:tblPr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55">
    <w:name w:val="List Table 3"/>
    <w:basedOn w:val="12"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6">
    <w:name w:val="List Table 3 Accent 1"/>
    <w:basedOn w:val="12"/>
    <w:uiPriority w:val="48"/>
    <w:tblPr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D824C" w:themeColor="accent1" w:sz="4" w:space="0"/>
          <w:left w:val="nil"/>
        </w:tcBorders>
      </w:tcPr>
    </w:tblStylePr>
    <w:tblStylePr w:type="swCell">
      <w:tcPr>
        <w:tcBorders>
          <w:top w:val="double" w:color="1D824C" w:themeColor="accent1" w:sz="4" w:space="0"/>
          <w:right w:val="nil"/>
        </w:tcBorders>
      </w:tcPr>
    </w:tblStylePr>
  </w:style>
  <w:style w:type="table" w:customStyle="1" w:styleId="357">
    <w:name w:val="List Table 3 Accent 2"/>
    <w:basedOn w:val="12"/>
    <w:uiPriority w:val="48"/>
    <w:tblPr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5556" w:themeColor="accent2" w:sz="4" w:space="0"/>
          <w:left w:val="nil"/>
        </w:tcBorders>
      </w:tcPr>
    </w:tblStylePr>
    <w:tblStylePr w:type="swCell">
      <w:tcPr>
        <w:tcBorders>
          <w:top w:val="double" w:color="005556" w:themeColor="accent2" w:sz="4" w:space="0"/>
          <w:right w:val="nil"/>
        </w:tcBorders>
      </w:tcPr>
    </w:tblStylePr>
  </w:style>
  <w:style w:type="table" w:customStyle="1" w:styleId="358">
    <w:name w:val="List Table 3 Accent 3"/>
    <w:basedOn w:val="12"/>
    <w:uiPriority w:val="48"/>
    <w:tblPr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11F35" w:themeColor="accent3" w:sz="4" w:space="0"/>
          <w:left w:val="nil"/>
        </w:tcBorders>
      </w:tcPr>
    </w:tblStylePr>
    <w:tblStylePr w:type="swCell">
      <w:tcPr>
        <w:tcBorders>
          <w:top w:val="double" w:color="B11F35" w:themeColor="accent3" w:sz="4" w:space="0"/>
          <w:right w:val="nil"/>
        </w:tcBorders>
      </w:tcPr>
    </w:tblStylePr>
  </w:style>
  <w:style w:type="table" w:customStyle="1" w:styleId="359">
    <w:name w:val="List Table 3 Accent 4"/>
    <w:basedOn w:val="12"/>
    <w:uiPriority w:val="48"/>
    <w:tblPr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56628" w:themeColor="accent4" w:sz="4" w:space="0"/>
          <w:left w:val="nil"/>
        </w:tcBorders>
      </w:tcPr>
    </w:tblStylePr>
    <w:tblStylePr w:type="swCell">
      <w:tcPr>
        <w:tcBorders>
          <w:top w:val="double" w:color="856628" w:themeColor="accent4" w:sz="4" w:space="0"/>
          <w:right w:val="nil"/>
        </w:tcBorders>
      </w:tcPr>
    </w:tblStylePr>
  </w:style>
  <w:style w:type="table" w:customStyle="1" w:styleId="360">
    <w:name w:val="List Table 3 Accent 5"/>
    <w:basedOn w:val="12"/>
    <w:uiPriority w:val="48"/>
    <w:tblPr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E314C" w:themeColor="accent5" w:sz="4" w:space="0"/>
          <w:left w:val="nil"/>
        </w:tcBorders>
      </w:tcPr>
    </w:tblStylePr>
    <w:tblStylePr w:type="swCell">
      <w:tcPr>
        <w:tcBorders>
          <w:top w:val="double" w:color="7E314C" w:themeColor="accent5" w:sz="4" w:space="0"/>
          <w:right w:val="nil"/>
        </w:tcBorders>
      </w:tcPr>
    </w:tblStylePr>
  </w:style>
  <w:style w:type="table" w:customStyle="1" w:styleId="361">
    <w:name w:val="List Table 3 Accent 6"/>
    <w:basedOn w:val="12"/>
    <w:uiPriority w:val="48"/>
    <w:tblPr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6A88" w:themeColor="accent6" w:sz="4" w:space="0"/>
          <w:left w:val="nil"/>
        </w:tcBorders>
      </w:tcPr>
    </w:tblStylePr>
    <w:tblStylePr w:type="swCell">
      <w:tcPr>
        <w:tcBorders>
          <w:top w:val="double" w:color="4B6A88" w:themeColor="accent6" w:sz="4" w:space="0"/>
          <w:right w:val="nil"/>
        </w:tcBorders>
      </w:tcPr>
    </w:tblStylePr>
  </w:style>
  <w:style w:type="table" w:customStyle="1" w:styleId="362">
    <w:name w:val="List Table 4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3">
    <w:name w:val="List Table 4 Accent 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64">
    <w:name w:val="List Table 4 Accent 2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65">
    <w:name w:val="List Table 4 Accent 3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66">
    <w:name w:val="List Table 4 Accent 4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67">
    <w:name w:val="List Table 4 Accent 5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68">
    <w:name w:val="List Table 4 Accent 6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69">
    <w:name w:val="List Table 5 Dark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2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3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4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5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Accent 6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6 Colorful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7">
    <w:name w:val="List Table 6 Colorful Accent 1"/>
    <w:basedOn w:val="12"/>
    <w:uiPriority w:val="51"/>
    <w:rPr>
      <w:color w:val="166239" w:themeColor="accent1" w:themeShade="BF"/>
    </w:rPr>
    <w:tblPr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78">
    <w:name w:val="List Table 6 Colorful Accent 2"/>
    <w:basedOn w:val="12"/>
    <w:uiPriority w:val="51"/>
    <w:rPr>
      <w:color w:val="004041" w:themeColor="accent2" w:themeShade="BF"/>
    </w:rPr>
    <w:tblPr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79">
    <w:name w:val="List Table 6 Colorful Accent 3"/>
    <w:basedOn w:val="12"/>
    <w:uiPriority w:val="51"/>
    <w:rPr>
      <w:color w:val="851728" w:themeColor="accent3" w:themeShade="BF"/>
    </w:rPr>
    <w:tblPr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80">
    <w:name w:val="List Table 6 Colorful Accent 4"/>
    <w:basedOn w:val="12"/>
    <w:uiPriority w:val="51"/>
    <w:rPr>
      <w:color w:val="644D1E" w:themeColor="accent4" w:themeShade="BF"/>
    </w:rPr>
    <w:tblPr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81">
    <w:name w:val="List Table 6 Colorful Accent 5"/>
    <w:basedOn w:val="12"/>
    <w:uiPriority w:val="51"/>
    <w:rPr>
      <w:color w:val="5F2539" w:themeColor="accent5" w:themeShade="BF"/>
    </w:rPr>
    <w:tblPr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82">
    <w:name w:val="List Table 6 Colorful Accent 6"/>
    <w:basedOn w:val="12"/>
    <w:uiPriority w:val="51"/>
    <w:rPr>
      <w:color w:val="385066" w:themeColor="accent6" w:themeShade="BF"/>
    </w:rPr>
    <w:tblPr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83">
    <w:name w:val="List Table 7 Colorful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1"/>
    <w:basedOn w:val="12"/>
    <w:uiPriority w:val="52"/>
    <w:rPr>
      <w:color w:val="166239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2"/>
    <w:basedOn w:val="12"/>
    <w:uiPriority w:val="52"/>
    <w:rPr>
      <w:color w:val="00404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3"/>
    <w:basedOn w:val="12"/>
    <w:uiPriority w:val="52"/>
    <w:rPr>
      <w:color w:val="851728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4"/>
    <w:basedOn w:val="12"/>
    <w:uiPriority w:val="52"/>
    <w:rPr>
      <w:color w:val="644D1E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5"/>
    <w:basedOn w:val="12"/>
    <w:uiPriority w:val="52"/>
    <w:rPr>
      <w:color w:val="5F253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Accent 6"/>
    <w:basedOn w:val="12"/>
    <w:uiPriority w:val="52"/>
    <w:rPr>
      <w:color w:val="385066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Message Header Char"/>
    <w:basedOn w:val="11"/>
    <w:link w:val="82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1">
    <w:name w:val="No Spacing"/>
    <w:semiHidden/>
    <w:unhideWhenUsed/>
    <w:qFormat/>
    <w:uiPriority w:val="1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2">
    <w:name w:val="Note Heading Char"/>
    <w:basedOn w:val="11"/>
    <w:link w:val="85"/>
    <w:semiHidden/>
    <w:uiPriority w:val="99"/>
  </w:style>
  <w:style w:type="table" w:customStyle="1" w:styleId="393">
    <w:name w:val="Plain Table 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4">
    <w:name w:val="Plain Table 2"/>
    <w:basedOn w:val="12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5">
    <w:name w:val="Plain Table 3"/>
    <w:basedOn w:val="1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6">
    <w:name w:val="Plain Table 4"/>
    <w:basedOn w:val="12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5"/>
    <w:basedOn w:val="12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8">
    <w:name w:val="Salutation Char"/>
    <w:basedOn w:val="11"/>
    <w:link w:val="88"/>
    <w:semiHidden/>
    <w:uiPriority w:val="99"/>
  </w:style>
  <w:style w:type="character" w:customStyle="1" w:styleId="399">
    <w:name w:val="Signature Char"/>
    <w:basedOn w:val="11"/>
    <w:link w:val="89"/>
    <w:semiHidden/>
    <w:uiPriority w:val="99"/>
  </w:style>
  <w:style w:type="character" w:customStyle="1" w:styleId="400">
    <w:name w:val="Subtle Emphasis"/>
    <w:basedOn w:val="11"/>
    <w:semiHidden/>
    <w:unhideWhenUsed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401">
    <w:name w:val="Grid Table Light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Contact Info Emphasis"/>
    <w:basedOn w:val="1"/>
    <w:qFormat/>
    <w:uiPriority w:val="4"/>
    <w:pPr>
      <w:jc w:val="center"/>
    </w:pPr>
    <w:rPr>
      <w:b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403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0C98476B68D45E3A9C452BA5289634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7F6D6D-8E1C-4EFA-917E-693A281A2AB5}"/>
      </w:docPartPr>
      <w:docPartBody>
        <w:p>
          <w:pPr>
            <w:pStyle w:val="5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E8"/>
    <w:rsid w:val="00026745"/>
    <w:rsid w:val="00915FFF"/>
    <w:rsid w:val="00B11A89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Intense Emphasis"/>
    <w:basedOn w:val="2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5">
    <w:name w:val="30C98476B68D45E3A9C452BA5289634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customStyle="1" w:styleId="6">
    <w:name w:val="Subtle Reference"/>
    <w:basedOn w:val="2"/>
    <w:qFormat/>
    <w:uiPriority w:val="10"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Pages>2</Pages>
  <Words>123</Words>
  <Characters>705</Characters>
  <Lines>5</Lines>
  <Paragraphs>1</Paragraphs>
  <TotalTime>35</TotalTime>
  <ScaleCrop>false</ScaleCrop>
  <LinksUpToDate>false</LinksUpToDate>
  <CharactersWithSpaces>827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2023-04-13T18:14:00Z</dcterms:created>
  <dcterms:modified xsi:type="dcterms:W3CDTF">2023-04-14T09:59:19Z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</Properties>
</file>