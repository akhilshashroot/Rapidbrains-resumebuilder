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 standalone="yes"?>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<w:body><w:tbl><w:tblPr><w:tblStyle w:val="TableGrid"/><w:tblW w:w="5000" w:type="pct"/><w:tblBorders><w:top w:val="none" w:sz="0" w:space="0" w:color="auto"/><w:left w:val="none" w:sz="0" w:space="0" w:color="auto"/><w:bottom w:val="none" w:sz="0" w:space="0" w:color="auto"/><w:right w:val="none" w:sz="0" w:space="0" w:color="auto"/><w:insideH w:val="none" w:sz="0" w:space="0" w:color="auto"/><w:insideV w:val="none" w:sz="0" w:space="0" w:color="auto"/></w:tblBorders><w:tblCellMar><w:left w:w="0" w:type="dxa"/><w:bottom w:w="115" w:type="dxa"/><w:right w:w="0" w:type="dxa"/></w:tblCellMar><w:tblLook w:val="04A0" w:firstRow="1" w:lastRow="0" w:firstColumn="1" w:lastColumn="0" w:noHBand="0" w:noVBand="1"/><w:tblDescription w:val="Layout table for name, contact info, and objective"/></w:tblPr><w:tblGrid><w:gridCol w:w="9360"/></w:tblGrid><w:tr w:rsidR="00B5301E" w14:paraId="0BC80F3A" w14:textId="77777777" w:rsidTr="00892169"><w:trPr><w:trHeight w:hRule="exact" w:val="2127"/></w:trPr><w:tc><w:tcPr><w:tcW w:w="9360" w:type="dxa"/><w:tcMar><w:top w:w="0" w:type="dxa"/><w:bottom w:w="0" w:type="dxa"/></w:tcMar></w:tcPr><w:p w14:paraId="7ACF454C" w14:textId="77777777" w:rsidR="00B5301E" w:rsidRPr="00121880" w:rsidRDefault="00000000"><w:pPr><w:pStyle w:val="Title"/><w:jc w:val="right"/><w:rPr><w:color w:val="343F52"/><w:sz w:val="56"/><w14:textFill><w14:solidFill><w14:srgbClr w14:val="343F52"><w14:lumMod w14:val="65000"/><w14:lumOff w14:val="35000"/></w14:srgbClr></w14:solidFill></w14:textFill></w:rPr></w:pPr><w:r w:rsidRPr="00121880"><w:rPr><w:rFonts w:ascii="Lato" w:hAnsi="Lato" w:cs="Lato"/><w:b/><w:bCs/><w:noProof/><w:color w:val="343F52"/><w:sz w:val="56"/><w14:textFill><w14:solidFill><w14:srgbClr w14:val="343F52"><w14:lumMod w14:val="65000"/><w14:lumOff w14:val="35000"/></w14:srgbClr></w14:solidFill></w14:textFill></w:rPr><w:drawing><wp:anchor distT="0" distB="0" distL="114300" distR="114300" simplePos="0" relativeHeight="251659264" behindDoc="1" locked="0" layoutInCell="1" allowOverlap="1" wp14:anchorId="141A20E2" wp14:editId="496C3B18"><wp:simplePos x="0" y="0"/><wp:positionH relativeFrom="column"><wp:posOffset>169545</wp:posOffset></wp:positionH><wp:positionV relativeFrom="paragraph"><wp:posOffset>20320</wp:posOffset></wp:positionV><wp:extent cx="999490" cy="999490"/><wp:effectExtent l="0" t="0" r="6350" b="6350"/><wp:wrapTight wrapText="bothSides"><wp:wrapPolygon edited="0"><wp:start x="7575" y="0"/><wp:lineTo x="5928" y="329"/><wp:lineTo x="659" y="4282"/><wp:lineTo x="0" y="7246"/><wp:lineTo x="0" y="13503"/><wp:lineTo x="329" y="16468"/><wp:lineTo x="5599" y="21079"/><wp:lineTo x="7575" y="21408"/><wp:lineTo x="13833" y="21408"/><wp:lineTo x="15809" y="21079"/><wp:lineTo x="21079" y="16468"/><wp:lineTo x="21408" y="13503"/><wp:lineTo x="21408" y="7246"/><wp:lineTo x="21079" y="4282"/><wp:lineTo x="15809" y="329"/><wp:lineTo x="13833" y="0"/><wp:lineTo x="7575" y="0"/></wp:wrapPolygon></wp:wrapTight><wp:docPr id="2" name="Picture 2" descr="Untitled design (1)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2" name="Picture 2" descr="Untitled design (1)"/><pic:cNvPicPr><a:picLocks noChangeAspect="1"/></pic:cNvPicPr></pic:nvPicPr><pic:blipFill><a:blip r:embed="rId8"/><a:stretch><a:fillRect/></a:stretch></pic:blipFill><pic:spPr><a:xfrm><a:off x="0" y="0"/><a:ext cx="999490" cy="999490"/></a:xfrm><a:prstGeom prst="rect"><a:avLst/></a:prstGeom></pic:spPr></pic:pic></a:graphicData></a:graphic></wp:anchor></w:drawing></w:r><w:r w:rsidRPr="00121880"><w:rPr><w:rFonts w:ascii="Lato" w:hAnsi="Lato" w:cs="Lato"/><w:b/><w:bCs/><w:color w:val="343F52"/><w:sz w:val="56"/><w14:textFill><w14:solidFill><w14:srgbClr w14:val="343F52"><w14:lumMod w14:val="65000"/><w14:lumOff w14:val="35000"/></w14:srgbClr></w14:solidFill></w14:textFill></w:rPr><w:t>fdhdf</w:t></w:r></w:p><w:p w14:paraId="7CA26765" w14:textId="77777777" w:rsidR="00B5301E" w:rsidRDefault="00B5301E"><w:pPr><w:pStyle w:val="ContactInfo"/><w:contextualSpacing w:val="0"/></w:pPr></w:p><w:p w14:paraId="7D659861" w14:textId="77777777" w:rsidR="00B5301E" w:rsidRPr="007C33C4" w:rsidRDefault="00000000"><w:pPr><w:pStyle w:val="ContactInfoEmphasis"/><w:spacing w:line="360" w:lineRule="auto"/><w:contextualSpacing w:val="0"/><w:jc w:val="right"/><w:rPr><w:rFonts w:ascii="Verdana" w:hAnsi="Verdana" w:cs="Lato"/><w:b w:val="0"/><w:bCs/><w:color w:val="464A4E"/><w:sz w:val="21"/><w:szCs w:val="21"/></w:rPr></w:pPr><w:r w:rsidRPr="007C33C4"><w:rPr><w:rFonts w:ascii="Verdana" w:hAnsi="Verdana" w:cs="Lato"/><w:b w:val="0"/><w:bCs/><w:color w:val="464A4E"/><w:sz w:val="21"/><w:szCs w:val="21"/></w:rPr><w:t>QA Automation Tester</w:t></w:r><w:r w:rsidR="00A431DA" w:rsidRPr="007C33C4"><w:rPr><w:rFonts w:ascii="Verdana" w:hAnsi="Verdana" w:cs="Lato"/><w:b w:val="0"/><w:bCs/><w:color w:val="464A4E"/><w:sz w:val="21"/><w:szCs w:val="21"/></w:rPr><w:t xml:space="preserve"> | </w:t></w:r><w:r w:rsidRPr="007C33C4"><w:rPr><w:rFonts w:ascii="Verdana" w:hAnsi="Verdana" w:cs="Lato"/><w:b w:val="0"/><w:bCs/><w:color w:val="464A4E"/><w:sz w:val="21"/><w:szCs w:val="21"/></w:rPr><w:t>TALENT ID: mgg</w:t></w:r><w:r w:rsidR="00A431DA" w:rsidRPr="007C33C4"><w:rPr><w:rFonts w:ascii="Verdana" w:hAnsi="Verdana" w:cs="Lato"/><w:b w:val="0"/><w:bCs/><w:color w:val="464A4E"/><w:sz w:val="21"/><w:szCs w:val="21"/></w:rPr><w:t xml:space="preserve"> | </w:t></w:r><w:r w:rsidRPr="007C33C4"><w:rPr><w:rFonts w:ascii="Verdana" w:hAnsi="Verdana" w:cs="Lato"/><w:b w:val="0"/><w:bCs/><w:color w:val="464A4E"/><w:sz w:val="21"/><w:szCs w:val="21"/></w:rPr><w:t>fdhdf@rapidbrains.org</w:t></w:r></w:p><w:p w14:paraId="3D93C9D5" w14:textId="77777777" w:rsidR="00B5301E" w:rsidRPr="00121880" w:rsidRDefault="00000000"><w:pPr><w:spacing w:line="360" w:lineRule="auto"/><w:jc w:val="right"/><w:rPr><w:rFonts w:ascii="Verdana" w:hAnsi="Verdana"/><w:color w:val="464A4E"/><w:sz w:val="15"/><w:szCs w:val="15"/><w14:textFill><w14:solidFill><w14:srgbClr w14:val="464A4E"><w14:lumMod w14:val="65000"/><w14:lumOff w14:val="35000"/></w14:srgbClr></w14:solidFill></w14:textFill></w:rPr></w:pPr><w:bookmarkStart w:id="0" w:name="_Hlk132320477"/><w:bookmarkStart w:id="1" w:name="_Hlk132320476"/><w:r w:rsidRPr="00A431DA"><w:rPr><w:color w:val="464A4E"/><w:sz w:val="20"/><w14:textFill><w14:solidFill><w14:srgbClr w14:val="464A4E"><w14:lumMod w14:val="65000"/><w14:lumOff w14:val="35000"/></w14:srgbClr></w14:solidFill></w14:textFill></w:rPr><w:t xml:space="preserve">                 </w:t></w:r><w:r w:rsidRPr="00121880"><w:rPr><w:rFonts w:ascii="Verdana" w:hAnsi="Verdana" w:cs="Lato"/><w:color w:val="464A4E"/><w:sz w:val="15"/><w:szCs w:val="15"/><w14:textFill><w14:solidFill><w14:srgbClr w14:val="464A4E"><w14:lumMod w14:val="65000"/><w14:lumOff w14:val="35000"/></w14:srgbClr></w14:solidFill></w14:textFill></w:rPr><w:t>+91</w:t></w:r><w:r w:rsidRPr="00121880"><w:rPr><w:rFonts w:ascii="Verdana" w:hAnsi="Verdana" w:cs="Lato"/><w:color w:val="464A4E"/><w:spacing w:val="-1"/><w:sz w:val="15"/><w:szCs w:val="15"/><w14:textFill><w14:solidFill><w14:srgbClr w14:val="464A4E"><w14:lumMod w14:val="65000"/><w14:lumOff w14:val="35000"/></w14:srgbClr></w14:solidFill></w14:textFill></w:rPr><w:t xml:space="preserve"> </w:t></w:r><w:r w:rsidRPr="00121880"><w:rPr><w:rFonts w:ascii="Verdana" w:hAnsi="Verdana" w:cs="Lato"/><w:color w:val="464A4E"/><w:sz w:val="15"/><w:szCs w:val="15"/><w14:textFill><w14:solidFill><w14:srgbClr w14:val="464A4E"><w14:lumMod w14:val="65000"/><w14:lumOff w14:val="35000"/></w14:srgbClr></w14:solidFill></w14:textFill></w:rPr><w:t>977 8426</w:t></w:r><w:r w:rsidRPr="00121880"><w:rPr><w:rFonts w:ascii="Verdana" w:hAnsi="Verdana" w:cs="Lato"/><w:color w:val="464A4E"/><w:spacing w:val="-1"/><w:sz w:val="15"/><w:szCs w:val="15"/><w14:textFill><w14:solidFill><w14:srgbClr w14:val="464A4E"><w14:lumMod w14:val="65000"/><w14:lumOff w14:val="35000"/></w14:srgbClr></w14:solidFill></w14:textFill></w:rPr><w:t xml:space="preserve"> </w:t></w:r><w:r w:rsidRPr="00121880"><w:rPr><w:rFonts w:ascii="Verdana" w:hAnsi="Verdana" w:cs="Lato"/><w:color w:val="464A4E"/><w:sz w:val="15"/><w:szCs w:val="15"/><w14:textFill><w14:solidFill><w14:srgbClr w14:val="464A4E"><w14:lumMod w14:val="65000"/><w14:lumOff w14:val="35000"/></w14:srgbClr></w14:solidFill></w14:textFill></w:rPr><w:t>319</w:t></w:r><w:bookmarkEnd w:id="0"/><w:bookmarkEnd w:id="1"/><w:r w:rsidRPr="00121880"><w:rPr><w:rFonts w:ascii="Verdana" w:hAnsi="Verdana" w:cs="Lato"/><w:color w:val="464A4E"/><w:sz w:val="15"/><w:szCs w:val="15"/><w:lang w:val="en-IN"/><w14:textFill><w14:solidFill><w14:srgbClr w14:val="464A4E"><w14:lumMod w14:val="65000"/><w14:lumOff w14:val="35000"/></w14:srgbClr></w14:solidFill></w14:textFill></w:rPr><w:t xml:space="preserve"> | </w:t></w:r><w:r w:rsidRPr="00121880"><w:rPr><w:rFonts w:ascii="Verdana" w:hAnsi="Verdana" w:cs="Lato"/><w:color w:val="464A4E"/><w:sz w:val="15"/><w:szCs w:val="15"/><w14:textFill><w14:solidFill><w14:srgbClr w14:val="464A4E"><w14:lumMod w14:val="65000"/><w14:lumOff w14:val="35000"/></w14:srgbClr></w14:solidFill></w14:textFill></w:rPr><w:t>Ground Floor,</w:t></w:r><w:r w:rsidRPr="00121880"><w:rPr><w:rFonts w:ascii="Verdana" w:hAnsi="Verdana" w:cs="Lato"/><w:color w:val="464A4E"/><w:sz w:val="15"/><w:szCs w:val="15"/><w:lang w:val="en-IN"/><w14:textFill><w14:solidFill><w14:srgbClr w14:val="464A4E"><w14:lumMod w14:val="65000"/><w14:lumOff w14:val="35000"/></w14:srgbClr></w14:solidFill></w14:textFill></w:rPr><w:t xml:space="preserve"> </w:t></w:r><w:proofErr w:type="spellStart"/><w:r w:rsidRPr="00121880"><w:rPr><w:rFonts w:ascii="Verdana" w:hAnsi="Verdana" w:cs="Lato"/><w:color w:val="464A4E"/><w:sz w:val="15"/><w:szCs w:val="15"/><w14:textFill><w14:solidFill><w14:srgbClr w14:val="464A4E"><w14:lumMod w14:val="65000"/><w14:lumOff w14:val="35000"/></w14:srgbClr></w14:solidFill></w14:textFill></w:rPr><w:t>Athulya</w:t></w:r><w:proofErr w:type="spellEnd"/><w:r w:rsidRPr="00121880"><w:rPr><w:rFonts w:ascii="Verdana" w:hAnsi="Verdana" w:cs="Lato"/><w:color w:val="464A4E"/><w:sz w:val="15"/><w:szCs w:val="15"/><w14:textFill><w14:solidFill><w14:srgbClr w14:val="464A4E"><w14:lumMod w14:val="65000"/><w14:lumOff w14:val="35000"/></w14:srgbClr></w14:solidFill></w14:textFill></w:rPr><w:t xml:space="preserve"> </w:t></w:r><w:proofErr w:type="spellStart"/><w:r w:rsidRPr="00121880"><w:rPr><w:rFonts w:ascii="Verdana" w:hAnsi="Verdana" w:cs="Lato"/><w:color w:val="464A4E"/><w:sz w:val="15"/><w:szCs w:val="15"/><w14:textFill><w14:solidFill><w14:srgbClr w14:val="464A4E"><w14:lumMod w14:val="65000"/><w14:lumOff w14:val="35000"/></w14:srgbClr></w14:solidFill></w14:textFill></w:rPr><w:t>Infopark</w:t></w:r><w:proofErr w:type="spellEnd"/><w:r w:rsidRPr="00121880"><w:rPr><w:rFonts w:ascii="Verdana" w:hAnsi="Verdana" w:cs="Lato"/><w:color w:val="464A4E"/><w:sz w:val="15"/><w:szCs w:val="15"/><w14:textFill><w14:solidFill><w14:srgbClr w14:val="464A4E"><w14:lumMod w14:val="65000"/><w14:lumOff w14:val="35000"/></w14:srgbClr></w14:solidFill></w14:textFill></w:rPr><w:t>,</w:t></w:r><w:r w:rsidRPr="00121880"><w:rPr><w:rFonts w:ascii="Verdana" w:hAnsi="Verdana" w:cs="Lato"/><w:color w:val="464A4E"/><w:sz w:val="15"/><w:szCs w:val="15"/><w:lang w:val="en-IN"/><w14:textFill><w14:solidFill><w14:srgbClr w14:val="464A4E"><w14:lumMod w14:val="65000"/><w14:lumOff w14:val="35000"/></w14:srgbClr></w14:solidFill></w14:textFill></w:rPr><w:t xml:space="preserve"> </w:t></w:r><w:r w:rsidRPr="00121880"><w:rPr><w:rFonts w:ascii="Verdana" w:hAnsi="Verdana" w:cs="Lato"/><w:color w:val="464A4E"/><w:sz w:val="15"/><w:szCs w:val="15"/><w14:textFill><w14:solidFill><w14:srgbClr w14:val="464A4E"><w14:lumMod w14:val="65000"/><w14:lumOff w14:val="35000"/></w14:srgbClr></w14:solidFill></w14:textFill></w:rPr><w:t>Kochi, Kerala,</w:t></w:r><w:r w:rsidRPr="00121880"><w:rPr><w:rFonts w:ascii="Verdana" w:hAnsi="Verdana" w:cs="Lato"/><w:color w:val="464A4E"/><w:sz w:val="15"/><w:szCs w:val="15"/><w:lang w:val="en-IN"/><w14:textFill><w14:solidFill><w14:srgbClr w14:val="464A4E"><w14:lumMod w14:val="65000"/><w14:lumOff w14:val="35000"/></w14:srgbClr></w14:solidFill></w14:textFill></w:rPr><w:t xml:space="preserve"> </w:t></w:r><w:r w:rsidRPr="00121880"><w:rPr><w:rFonts w:ascii="Verdana" w:hAnsi="Verdana" w:cs="Lato"/><w:color w:val="464A4E"/><w:sz w:val="15"/><w:szCs w:val="15"/><w14:textFill><w14:solidFill><w14:srgbClr w14:val="464A4E"><w14:lumMod w14:val="65000"/><w14:lumOff w14:val="35000"/></w14:srgbClr></w14:solidFill></w14:textFill></w:rPr><w:t>India</w:t></w:r><w:bookmarkStart w:id="2" w:name="_Hlk132320510"/><w:r w:rsidRPr="00121880"><w:rPr><w:rFonts w:ascii="Verdana" w:hAnsi="Verdana" w:cs="Lato"/><w:color w:val="464A4E"/><w:sz w:val="15"/><w:szCs w:val="15"/><w:lang w:val="en-IN"/><w14:textFill><w14:solidFill><w14:srgbClr w14:val="464A4E"><w14:lumMod w14:val="65000"/><w14:lumOff w14:val="35000"/></w14:srgbClr></w14:solidFill></w14:textFill></w:rPr><w:t xml:space="preserve"> | </w:t></w:r><w:hyperlink r:id="rId9" w:history="1"><w:r w:rsidRPr="00121880"><w:rPr><w:rStyle w:val="Hyperlink"/><w:rFonts w:ascii="Verdana" w:hAnsi="Verdana" w:cs="Lato"/><w:color w:val="464A4E"/><w:sz w:val="15"/><w:szCs w:val="15"/></w:rPr><w:t>www.rapidbrains.com</w:t></w:r></w:hyperlink><w:bookmarkEnd w:id="2"/></w:p><w:p w14:paraId="69B2CF50" w14:textId="77777777" w:rsidR="00B5301E" w:rsidRDefault="00B5301E"><w:pPr><w:pStyle w:val="ContactInfoEmphasis"/><w:contextualSpacing w:val="0"/></w:pPr></w:p></w:tc></w:tr><w:tr w:rsidR="00B5301E" w14:paraId="50403BE5" w14:textId="77777777" w:rsidTr="00892169"><w:tc><w:tcPr><w:tcW w:w="9360" w:type="dxa"/><w:tcMar><w:top w:w="432" w:type="dxa"/></w:tcMar></w:tcPr><w:p w14:paraId="14FCCB69" w14:textId="77777777" w:rsidR="00B5301E" w:rsidRPr="00121880" w:rsidRDefault="00000000"><w:pPr><w:pStyle w:val="Heading1"/><w:rPr><w:rFonts w:ascii="Verdana" w:hAnsi="Verdana"/><w:color w:val="343F52"/><w14:textFill><w14:solidFill><w14:srgbClr w14:val="343F52"><w14:lumMod w14:val="85000"/><w14:lumOff w14:val="15000"/></w14:srgbClr></w14:solidFill></w14:textFill></w:rPr></w:pPr><w:r w:rsidRPr="00121880"><w:rPr><w:rFonts w:ascii="Verdana" w:hAnsi="Verdana" w:cs="Lato"/><w:color w:val="343F52"/><w14:textFill><w14:solidFill><w14:srgbClr w14:val="343F52"><w14:lumMod w14:val="85000"/><w14:lumOff w14:val="15000"/></w14:srgbClr></w14:solidFill></w14:textFill></w:rPr><w:t>PRofile</w:t></w:r></w:p><w:tbl><w:tblPr><w:tblStyle w:val="TableGrid"/><w:tblW w:w="4975" w:type="pct"/><w:tblBorders><w:top w:val="none" w:sz="0" w:space="0" w:color="auto"/><w:left w:val="dotted" w:sz="18" w:space="0" w:color="BFBFBF" w:themeColor="background1" w:themeShade="BF"/><w:bottom w:val="none" w:sz="0" w:space="0" w:color="auto"/><w:right w:val="none" w:sz="0" w:space="0" w:color="auto"/><w:insideH w:val="none" w:sz="0" w:space="0" w:color="auto"/><w:insideV w:val="none" w:sz="0" w:space="0" w:color="auto"/></w:tblBorders><w:tblCellMar><w:left w:w="576" w:type="dxa"/><w:right w:w="0" w:type="dxa"/></w:tblCellMar><w:tblLook w:val="04A0" w:firstRow="1" w:lastRow="0" w:firstColumn="1" w:lastColumn="0" w:noHBand="0" w:noVBand="1"/><w:tblDescription w:val="Education layout table"/></w:tblPr><w:tblGrid><w:gridCol w:w="9290"/></w:tblGrid><w:tr w:rsidR="00B5301E" w14:paraId="23315238" w14:textId="77777777"><w:tc><w:tcPr><w:tcW w:w="9290" w:type="dxa"/><w:tcMar><w:top w:w="216" w:type="dxa"/></w:tcMar></w:tcPr><w:p w14:paraId="41143C7B" w14:textId="77777777" w:rsidR="00B5301E" w:rsidRDefault="00000000" w:rsidP="00C45420"><w:pPr><w:spacing w:line="360" w:lineRule="auto"/><w:rPr><w:rFonts w:ascii="Verdana" w:hAnsi="Verdana" w:cs="Lato"/><w:sz w:val="20"/><w:szCs w:val="20"/></w:rPr></w:pPr><w:r w:rsidRPr="00121880"><w:rPr><w:rFonts w:ascii="Verdana" w:hAnsi="Verdana" w:cs="Lato"/><w:sz w:val="20"/><w:szCs w:val="20"/></w:rPr><w:t>&#8226; dsgdsh<w:br/></w:t></w:r></w:p><w:p w14:paraId="699C107C" w14:textId="77777777" w:rsidR="00FE705B" w:rsidRPr="00121880" w:rsidRDefault="00FE705B" w:rsidP="00C45420"><w:pPr><w:spacing w:line="360" w:lineRule="auto"/><w:rPr><w:rFonts w:ascii="Verdana" w:hAnsi="Verdana"/><w:sz w:val="20"/><w:szCs w:val="20"/></w:rPr></w:pPr></w:p></w:tc></w:tr></w:tbl><w:p w14:paraId="362BFAC6" w14:textId="77777777" w:rsidR="00B5301E" w:rsidRDefault="00B5301E"><w:pPr><w:contextualSpacing w:val="0"/></w:pPr></w:p></w:tc></w:tr></w:tbl><w:p w14:paraId="4B46A259" w14:textId="77777777" w:rsidR="00B5301E" w:rsidRDefault="00000000"><w:pPr><w:pStyle w:val="Heading1"/></w:pPr><w:sdt><w:sdtPr><w:alias w:val="Experience:"/><w:tag w:val="Experience:"/><w:id w:val="-1983300934"/><w:placeholder><w:docPart w:val="30C98476B68D45E3A9C452BA52896344"/></w:placeholder><w:temporary/><w:showingPlcHdr/><w15:appearance w15:val="hidden"/></w:sdtPr><w:sdtContent><w:r w:rsidRPr="00121880"><w:rPr><w:rFonts w:ascii="Verdana" w:hAnsi="Verdana" w:cs="Lato"/><w:color w:val="343F52"/><w14:textFill><w14:solidFill><w14:srgbClr w14:val="343F52"><w14:lumMod w14:val="85000"/><w14:lumOff w14:val="15000"/></w14:srgbClr></w14:solidFill></w14:textFill></w:rPr><w:t>Experience</w:t></w:r></w:sdtContent></w:sdt></w:p><w:tbl><w:tblPr><w:tblStyle w:val="TableGrid"/><w:tblW w:w="4975" w:type="pct"/><w:tblInd w:w="72" w:type="dxa"/><w:tblBorders><w:top w:val="none" w:sz="0" w:space="0" w:color="auto"/><w:left w:val="dotted" w:sz="18" w:space="0" w:color="BFBFBF" w:themeColor="background1" w:themeShade="BF"/><w:bottom w:val="none" w:sz="0" w:space="0" w:color="auto"/><w:right w:val="none" w:sz="0" w:space="0" w:color="auto"/><w:insideH w:val="none" w:sz="0" w:space="0" w:color="auto"/><w:insideV w:val="none" w:sz="0" w:space="0" w:color="auto"/></w:tblBorders><w:tblCellMar><w:left w:w="576" w:type="dxa"/><w:right w:w="0" w:type="dxa"/></w:tblCellMar><w:tblLook w:val="04A0" w:firstRow="1" w:lastRow="0" w:firstColumn="1" w:lastColumn="0" w:noHBand="0" w:noVBand="1"/><w:tblDescription w:val="Experience layout table"/></w:tblPr><w:tblGrid><w:gridCol w:w="9290"/></w:tblGrid><w:tr w:rsidR="00B5301E" w14:paraId="3686C70B" w14:textId="77777777"><w:tc><w:tcPr><w:tcW w:w="9290" w:type="dxa"/></w:tcPr><w:p w14:paraId="699C107C" w14:textId="77777777" w:rsidR="00FE705B" w:rsidRPr="00121880" w:rsidRDefault="00FE705B" w:rsidP="00C45420"><w:pPr><w:spacing w:line="360" w:lineRule="auto"/><w:rPr><w:rFonts w:ascii="Verdana" w:hAnsi="Verdana"/><w:sz w:val="20"/><w:szCs w:val="20"/></w:rPr></w:pPr></w:p></w:tc></w:tr></w:tbl><w:p w14:paraId="362BFAC6" w14:textId="77777777" w:rsidR="00B5301E" w:rsidRDefault="00B5301E"><w:pPr><w:contextualSpacing w:val="0"/></w:pPr></w:p></w:tc></w:tr></w:tbl><w:p w14:paraId="4B46A259" w14:textId="77777777" w:rsidR="00B5301E" w:rsidRDefault="00000000"><w:pPr><w:pStyle w:val="Heading1"/></w:pPr><w:sdt><w:sdtPr><w:alias w:val="Experience:"/><w:tag w:val="Experience:"/><w:id w:val="-1983300934"/><w:placeholder><w:docPart w:val="30C98476B68D45E3A9C452BA52896344"/></w:placeholder><w:temporary/><w:showingPlcHdr/><w15:appearance w15:val="hidden"/></w:sdtPr><w:sdtContent><w:r w:rsidRPr="00121880"><w:rPr><w:rFonts w:ascii="Verdana" w:hAnsi="Verdana" w:cs="Lato"/><w:color w:val="343F52"/><w14:textFill><w14:solidFill><w14:srgbClr w14:val="343F52"><w14:lumMod w14:val="85000"/><w14:lumOff w14:val="15000"/></w14:srgbClr></w14:solidFill></w14:textFill></w:rPr><w:t>Experience</w:t></w:r></w:sdtContent></w:sdt></w:p><w:tbl><w:tblPr><w:tblStyle w:val="TableGrid"/><w:tblW w:w="4975" w:type="pct"/><w:tblInd w:w="72" w:type="dxa"/><w:tblBorders><w:top w:val="none" w:sz="0" w:space="0" w:color="auto"/><w:left w:val="dotted" w:sz="18" w:space="0" w:color="BFBFBF" w:themeColor="background1" w:themeShade="BF"/><w:bottom w:val="none" w:sz="0" w:space="0" w:color="auto"/><w:right w:val="none" w:sz="0" w:space="0" w:color="auto"/><w:insideH w:val="none" w:sz="0" w:space="0" w:color="auto"/><w:insideV w:val="none" w:sz="0" w:space="0" w:color="auto"/></w:tblBorders><w:tblCellMar><w:left w:w="576" w:type="dxa"/><w:right w:w="0" w:type="dxa"/></w:tblCellMar><w:tblLook w:val="04A0" w:firstRow="1" w:lastRow="0" w:firstColumn="1" w:lastColumn="0" w:noHBand="0" w:noVBand="1"/><w:tblDescription w:val="Experience layout table"/></w:tblPr><w:tblGrid><w:gridCol w:w="9290"/></w:tblGrid><w:tr w:rsidR="00B5301E" w14:paraId="3686C70B" w14:textId="77777777"><w:tc><w:tcPr><w:tcW w:w="9290" w:type="dxa"/></w:tcPr><w:p w14:paraId="699C107C" w14:textId="77777777" w:rsidR="00FE705B" w:rsidRPr="00121880" w:rsidRDefault="00FE705B" w:rsidP="00C45420"><w:pPr><w:spacing w:line="360" w:lineRule="auto"/><w:rPr><w:rFonts w:ascii="Verdana" w:hAnsi="Verdana"/><w:sz w:val="20"/><w:szCs w:val="20"/></w:rPr></w:pPr></w:p></w:tc></w:tr></w:tbl><w:p w14:paraId="362BFAC6" w14:textId="77777777" w:rsidR="00B5301E" w:rsidRDefault="00B5301E"><w:pPr><w:contextualSpacing w:val="0"/></w:pPr></w:p></w:tc></w:tr></w:tbl><w:p w14:paraId="4B46A259" w14:textId="77777777" w:rsidR="00B5301E" w:rsidRDefault="00000000"><w:pPr><w:pStyle w:val="Heading1"/></w:pPr><w:sdt><w:sdtPr><w:alias w:val="Experience:"/><w:tag w:val="Experience:"/><w:id w:val="-1983300934"/><w:placeholder><w:docPart w:val="30C98476B68D45E3A9C452BA52896344"/></w:placeholder><w:temporary/><w:showingPlcHdr/><w15:appearance w15:val="hidden"/></w:sdtPr><w:sdtContent><w:r w:rsidRPr="00121880"><w:rPr><w:rFonts w:ascii="Verdana" w:hAnsi="Verdana" w:cs="Lato"/><w:color w:val="343F52"/><w14:textFill><w14:solidFill><w14:srgbClr w14:val="343F52"><w14:lumMod w14:val="85000"/><w14:lumOff w14:val="15000"/></w14:srgbClr></w14:solidFill></w14:textFill></w:rPr><w:t>Experience</w:t></w:r></w:sdtContent></w:sdt></w:p><w:tbl><w:tblPr><w:tblStyle w:val="TableGrid"/><w:tblW w:w="4975" w:type="pct"/><w:tblInd w:w="72" w:type="dxa"/><w:tblBorders><w:top w:val="none" w:sz="0" w:space="0" w:color="auto"/><w:left w:val="dotted" w:sz="18" w:space="0" w:color="BFBFBF" w:themeColor="background1" w:themeShade="BF"/><w:bottom w:val="none" w:sz="0" w:space="0" w:color="auto"/><w:right w:val="none" w:sz="0" w:space="0" w:color="auto"/><w:insideH w:val="none" w:sz="0" w:space="0" w:color="auto"/><w:insideV w:val="none" w:sz="0" w:space="0" w:color="auto"/></w:tblBorders><w:tblCellMar><w:left w:w="576" w:type="dxa"/><w:right w:w="0" w:type="dxa"/></w:tblCellMar><w:tblLook w:val="04A0" w:firstRow="1" w:lastRow="0" w:firstColumn="1" w:lastColumn="0" w:noHBand="0" w:noVBand="1"/><w:tblDescription w:val="Experience layout table"/></w:tblPr><w:tblGrid><w:gridCol w:w="9290"/></w:tblGrid><w:tr w:rsidR="00B5301E" w14:paraId="3686C70B" w14:textId="77777777"><w:tc><w:tcPr><w:tcW w:w="9290" w:type="dxa"/></w:tcPr><w:p w14:paraId="67E6681A" w14:textId="77777777" w:rsidR="00FE705B" w:rsidRDefault="00FE705B" w:rsidP="00C45420"><w:pPr><w:pStyle w:val="BodyText"/><w:spacing w:before="97" w:line="360" w:lineRule="auto"/><w:rPr><w:rFonts w:ascii="Lato" w:hAnsi="Lato" w:cs="Lato"/></w:rPr></w:pPr></w:p><w:p w14:paraId="0D349D64" w14:textId="77777777" w:rsidR="00B5301E" w:rsidRDefault="00B5301E"><w:pPr><w:contextualSpacing w:val="0"/></w:pPr></w:p></w:tc></w:tr></w:tbl><w:p w14:paraId="6B8EAFEF" w14:textId="77777777" w:rsidR="00B5301E" w:rsidRPr="00892169" w:rsidRDefault="00000000"><w:pPr><w:pStyle w:val="Heading1"/><w:rPr><w:rFonts w:ascii="Lato" w:hAnsi="Lato" w:cs="Lato"/><w:color w:val="343F52"/><w14:textFill><w14:solidFill><w14:srgbClr w14:val="343F52"><w14:lumMod w14:val="85000"/><w14:lumOff w14:val="15000"/></w14:srgbClr></w14:solidFill></w14:textFill></w:rPr></w:pPr><w:r w:rsidRPr="00892169"><w:rPr><w:rFonts w:ascii="Lato" w:hAnsi="Lato" w:cs="Lato"/><w:color w:val="343F52"/><w14:textFill><w14:solidFill><w14:srgbClr w14:val="343F52"><w14:lumMod w14:val="85000"/><w14:lumOff w14:val="15000"/></w14:srgbClr></w14:solidFill></w14:textFill></w:rPr><w:t>SKILLS</w:t></w:r></w:p><w:tbl><w:tblPr><w:tblStyle w:val="TableGrid"/><w:tblW w:w="4975" w:type="pct"/><w:tblInd w:w="72" w:type="dxa"/><w:tblBorders><w:top w:val="none" w:sz="0" w:space="0" w:color="auto"/><w:left w:val="dotted" w:sz="18" w:space="0" w:color="BFBFBF" w:themeColor="background1" w:themeShade="BF"/><w:bottom w:val="none" w:sz="0" w:space="0" w:color="auto"/><w:right w:val="none" w:sz="0" w:space="0" w:color="auto"/><w:insideH w:val="none" w:sz="0" w:space="0" w:color="auto"/><w:insideV w:val="none" w:sz="0" w:space="0" w:color="auto"/></w:tblBorders><w:tblCellMar><w:left w:w="576" w:type="dxa"/><w:right w:w="0" w:type="dxa"/></w:tblCellMar><w:tblLook w:val="04A0" w:firstRow="1" w:lastRow="0" w:firstColumn="1" w:lastColumn="0" w:noHBand="0" w:noVBand="1"/><w:tblDescription w:val="Education layout table"/></w:tblPr><w:tblGrid><w:gridCol w:w="9290"/></w:tblGrid><w:tr w:rsidR="00B5301E" w14:paraId="139D4E3A" w14:textId="77777777"><w:tc><w:tcPr><w:tcW w:w="9290" w:type="dxa"/><w:tcMar><w:top w:w="216" w:type="dxa"/></w:tcMar></w:tcPr><w:p w14:paraId="5C0053D7" w14:textId="77777777" w:rsidR="00B5301E" w:rsidRPr="00215A3E" w:rsidRDefault="00000000" w:rsidP="00C45420"><w:pPr><w:spacing w:line="360" w:lineRule="auto"/><w:rPr><w:rFonts w:ascii="Verdana" w:hAnsi="Verdana"/><w:sz w:val="20"/><w:szCs w:val="20"/></w:rPr></w:pPr><w:r w:rsidRPr="00215A3E"><w:rPr><w:rFonts w:ascii="Verdana" w:hAnsi="Verdana" w:cs="Lato"/><w:sz w:val="20"/><w:szCs w:val="20"/></w:rPr><w:t></w:t></w:r></w:p></w:tc></w:tr></w:tbl><w:p w14:paraId="14CEC8DC" w14:textId="77777777" w:rsidR="00B5301E" w:rsidRPr="00D36700" w:rsidRDefault="00000000"><w:pPr><w:pStyle w:val="Heading1"/><w:rPr><w:rFonts w:ascii="Verdana" w:hAnsi="Verdana" w:cs="Lato"/><w:color w:val="343F52"/><w14:textFill><w14:solidFill><w14:srgbClr w14:val="343F52"><w14:lumMod w14:val="85000"/><w14:lumOff w14:val="15000"/></w14:srgbClr></w14:solidFill></w14:textFill></w:rPr></w:pPr><w:r w:rsidRPr="00D36700"><w:rPr><w:rFonts w:ascii="Verdana" w:hAnsi="Verdana" w:cs="Lato"/><w:color w:val="343F52"/><w14:textFill><w14:solidFill><w14:srgbClr w14:val="343F52"><w14:lumMod w14:val="85000"/><w14:lumOff w14:val="15000"/></w14:srgbClr></w14:solidFill></w14:textFill></w:rPr><w:lastRenderedPageBreak/><w:t>PROJECTS</w:t></w:r></w:p><w:tbl><w:tblPr><w:tblStyle w:val="TableGrid"/><w:tblW w:w="4975" w:type="pct"/><w:tblInd w:w="72" w:type="dxa"/><w:tblBorders><w:top w:val="none" w:sz="0" w:space="0" w:color="auto"/><w:left w:val="dotted" w:sz="18" w:space="0" w:color="BFBFBF" w:themeColor="background1" w:themeShade="BF"/><w:bottom w:val="none" w:sz="0" w:space="0" w:color="auto"/><w:right w:val="none" w:sz="0" w:space="0" w:color="auto"/><w:insideH w:val="none" w:sz="0" w:space="0" w:color="auto"/><w:insideV w:val="none" w:sz="0" w:space="0" w:color="auto"/></w:tblBorders><w:tblCellMar><w:left w:w="576" w:type="dxa"/><w:right w:w="0" w:type="dxa"/></w:tblCellMar><w:tblLook w:val="04A0" w:firstRow="1" w:lastRow="0" w:firstColumn="1" w:lastColumn="0" w:noHBand="0" w:noVBand="1"/><w:tblDescription w:val="Education layout table"/></w:tblPr><w:tblGrid><w:gridCol w:w="9290"/></w:tblGrid><w:tr w:rsidR="00B5301E" w14:paraId="3F468953" w14:textId="77777777"><w:tc><w:tcPr><w:tcW w:w="9290" w:type="dxa"/><w:tcMar><w:top w:w="216" w:type="dxa"/></w:tcMar></w:tcPr></w:tc></w:tr></w:tbl><w:p w14:paraId="100F0BEC" w14:textId="77777777" w:rsidR="00B5301E" w:rsidRDefault="00B5301E"><w:pPr><w:pStyle w:val="Heading1"/></w:pPr></w:p><w:p w14:paraId="2C491D40" w14:textId="77777777" w:rsidR="00B5301E" w:rsidRPr="00D36700" w:rsidRDefault="00000000"><w:pPr><w:pStyle w:val="Heading1"/><w:rPr><w:rFonts w:ascii="Verdana" w:hAnsi="Verdana" w:cs="Lato"/><w:color w:val="343F52"/><w14:textFill><w14:solidFill><w14:srgbClr w14:val="343F52"><w14:lumMod w14:val="85000"/><w14:lumOff w14:val="15000"/></w14:srgbClr></w14:solidFill></w14:textFill></w:rPr></w:pPr><w:r w:rsidRPr="00D36700"><w:rPr><w:rFonts w:ascii="Verdana" w:hAnsi="Verdana" w:cs="Lato"/><w:color w:val="343F52"/><w14:textFill><w14:solidFill><w14:srgbClr w14:val="343F52"><w14:lumMod w14:val="85000"/><w14:lumOff w14:val="15000"/></w14:srgbClr></w14:solidFill></w14:textFill></w:rPr><w:t>CERTIFICATIONS</w:t></w:r></w:p><w:tbl><w:tblPr><w:tblStyle w:val="TableGrid"/><w:tblW w:w="4975" w:type="pct"/><w:tblInd w:w="72" w:type="dxa"/><w:tblBorders><w:top w:val="none" w:sz="0" w:space="0" w:color="auto"/><w:left w:val="dotted" w:sz="18" w:space="0" w:color="BFBFBF" w:themeColor="background1" w:themeShade="BF"/><w:bottom w:val="none" w:sz="0" w:space="0" w:color="auto"/><w:right w:val="none" w:sz="0" w:space="0" w:color="auto"/><w:insideH w:val="none" w:sz="0" w:space="0" w:color="auto"/><w:insideV w:val="none" w:sz="0" w:space="0" w:color="auto"/></w:tblBorders><w:tblCellMar><w:left w:w="576" w:type="dxa"/><w:right w:w="0" w:type="dxa"/></w:tblCellMar><w:tblLook w:val="04A0" w:firstRow="1" w:lastRow="0" w:firstColumn="1" w:lastColumn="0" w:noHBand="0" w:noVBand="1"/><w:tblDescription w:val="Education layout table"/></w:tblPr><w:tblGrid><w:gridCol w:w="9290"/></w:tblGrid><w:tr w:rsidR="00B5301E" w14:paraId="751D18B7" w14:textId="77777777"><w:tc><w:tcPr><w:tcW w:w="9290" w:type="dxa"/><w:tcMar><w:top w:w="216" w:type="dxa"/></w:tcMar></w:tcPr></w:tc></w:tr></w:tbl><w:p w14:paraId="784A1864" w14:textId="77777777" w:rsidR="00B5301E" w:rsidRPr="00215A3E" w:rsidRDefault="00000000"><w:pPr><w:pStyle w:val="Heading1"/><w:rPr><w:rFonts w:ascii="Verdana" w:hAnsi="Verdana" w:cs="Lato"/><w:color w:val="343F52"/><w14:textFill><w14:solidFill><w14:srgbClr w14:val="343F52"><w14:lumMod w14:val="85000"/><w14:lumOff w14:val="15000"/></w14:srgbClr></w14:solidFill></w14:textFill></w:rPr></w:pPr><w:r w:rsidRPr="00215A3E"><w:rPr><w:rFonts w:ascii="Verdana" w:hAnsi="Verdana" w:cs="Lato"/><w:color w:val="343F52"/><w14:textFill><w14:solidFill><w14:srgbClr w14:val="343F52"><w14:lumMod w14:val="85000"/><w14:lumOff w14:val="15000"/></w14:srgbClr></w14:solidFill></w14:textFill></w:rPr><w:t>EDUcation</w:t></w:r></w:p><w:tbl><w:tblPr><w:tblStyle w:val="TableGrid"/><w:tblW w:w="4975" w:type="pct"/><w:tblInd w:w="72" w:type="dxa"/><w:tblBorders><w:top w:val="none" w:sz="0" w:space="0" w:color="auto"/><w:left w:val="dotted" w:sz="18" w:space="0" w:color="BFBFBF" w:themeColor="background1" w:themeShade="BF"/><w:bottom w:val="none" w:sz="0" w:space="0" w:color="auto"/><w:right w:val="none" w:sz="0" w:space="0" w:color="auto"/><w:insideH w:val="none" w:sz="0" w:space="0" w:color="auto"/><w:insideV w:val="none" w:sz="0" w:space="0" w:color="auto"/></w:tblBorders><w:tblCellMar><w:left w:w="576" w:type="dxa"/><w:right w:w="0" w:type="dxa"/></w:tblCellMar><w:tblLook w:val="04A0" w:firstRow="1" w:lastRow="0" w:firstColumn="1" w:lastColumn="0" w:noHBand="0" w:noVBand="1"/><w:tblDescription w:val="Education layout table"/></w:tblPr><w:tblGrid><w:gridCol w:w="9290"/></w:tblGrid><w:tr w:rsidR="00B5301E" w14:paraId="25476C6F" w14:textId="77777777"><w:tc><w:tcPr><w:tcW w:w="9290" w:type="dxa"/><w:tcMar><w:top w:w="216" w:type="dxa"/></w:tcMar></w:tcPr><w:p w14:paraId="2185CE48" w14:textId="77777777" w:rsidR="00B5301E" w:rsidRDefault="00B5301E"/></w:tc></w:tr></w:tbl><w:p w14:paraId="4017B4B8" w14:textId="77777777" w:rsidR="00B5301E" w:rsidRDefault="00B5301E"><w:pPr><w:pStyle w:val="BodyText"/><w:spacing w:before="142"/></w:pPr><w:bookmarkStart w:id="3" w:name="_Hlk132320907"/></w:p><w:bookmarkEnd w:id="3"/><w:p w14:paraId="687CBAE0" w14:textId="77777777" w:rsidR="00B5301E" w:rsidRDefault="00B5301E"/><w:sectPr w:rsidR="00B5301E"><w:footerReference w:type="default" r:id="rId10"/><w:headerReference w:type="first" r:id="rId11"/><w:pgSz w:w="12240" w:h="15840"/><w:pgMar w:top="950" w:right="1440" w:bottom="1080" w:left="1440" w:header="576" w:footer="720" w:gutter="0"/><w:cols w:space="720"/><w:titlePg/><w:docGrid w:linePitch="360"/></w:sectPr></w:body>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449C01" w14:textId="77777777" w:rsidR="00411313" w:rsidRDefault="00411313">
      <w:r>
        <w:separator/>
      </w:r>
    </w:p>
  </w:endnote>
  <w:endnote w:type="continuationSeparator" w:id="0">
    <w:p w14:paraId="01300410" w14:textId="77777777" w:rsidR="00411313" w:rsidRDefault="004113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AutoText"/>
      </w:docPartObj>
    </w:sdtPr>
    <w:sdtContent>
      <w:p w14:paraId="0A7866FE" w14:textId="77777777" w:rsidR="00B5301E" w:rsidRDefault="0000000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23DC03" w14:textId="77777777" w:rsidR="00411313" w:rsidRDefault="00411313">
      <w:r>
        <w:separator/>
      </w:r>
    </w:p>
  </w:footnote>
  <w:footnote w:type="continuationSeparator" w:id="0">
    <w:p w14:paraId="3BDD9D3E" w14:textId="77777777" w:rsidR="00411313" w:rsidRDefault="004113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3BE1AE" w14:textId="77777777" w:rsidR="00B5301E" w:rsidRDefault="0000000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2B5D5C2F" wp14:editId="37A631BE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 xmlns:wpsCustomData="http://www.wps.cn/officeDocument/2013/wpsCustomData">
          <w:pict>
            <v:line id="_x0000_s1026" o:spid="_x0000_s1026" o:spt="20" style="position:absolute;left:0pt;margin-left:0pt;margin-top:137pt;height:0pt;width:612pt;mso-position-horizontal-relative:page;mso-position-vertical-relative:page;z-index:-251656192;mso-width-relative:page;mso-height-relative:page;mso-width-percent:1000;" filled="f" stroked="t" coordsize="21600,21600" o:gfxdata="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G5O3azR&#10;AAAAAwEAAA8AAAAAAAAAAQAgAAAAIgAAAGRycy9kb3ducmV2LnhtbFBLAQIUABQAAAAIAIdO4kD5&#10;4lXJ7gEAAO0DAAAOAAAAAAAAAAEAIAAAACABAABkcnMvZTJvRG9jLnhtbFBLBQYAAAAABgAGAFkB&#10;AACABQAAAAA=&#10;">
              <v:fill on="f" focussize="0,0"/>
              <v:stroke weight="0.5pt" color="#595959 [2109]" miterlimit="8" joinstyle="miter"/>
              <v:imagedata o:title=""/>
              <o:lock v:ext="edit" aspectratio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FFFFF7C"/>
    <w:lvl w:ilvl="0">
      <w:start w:val="1"/>
      <w:numFmt w:val="decimal"/>
      <w:pStyle w:val="ListNumber5"/>
      <w:lvlText w:val="%1."/>
      <w:lvlJc w:val="left"/>
      <w:pPr>
        <w:tabs>
          <w:tab w:val="left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FFFFF7D"/>
    <w:lvl w:ilvl="0">
      <w:start w:val="1"/>
      <w:numFmt w:val="decimal"/>
      <w:pStyle w:val="ListNumber4"/>
      <w:lvlText w:val="%1."/>
      <w:lvlJc w:val="left"/>
      <w:pPr>
        <w:tabs>
          <w:tab w:val="left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FFFFF80"/>
    <w:lvl w:ilvl="0">
      <w:start w:val="1"/>
      <w:numFmt w:val="bullet"/>
      <w:pStyle w:val="ListBullet5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FFFFF81"/>
    <w:lvl w:ilvl="0">
      <w:start w:val="1"/>
      <w:numFmt w:val="bullet"/>
      <w:pStyle w:val="ListBullet4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19FD4007"/>
    <w:multiLevelType w:val="multilevel"/>
    <w:tmpl w:val="19FD4007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8" w15:restartNumberingAfterBreak="0">
    <w:nsid w:val="2F2D1265"/>
    <w:multiLevelType w:val="multilevel"/>
    <w:tmpl w:val="2F2D1265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2049379738">
    <w:abstractNumId w:val="7"/>
  </w:num>
  <w:num w:numId="2" w16cid:durableId="1517117046">
    <w:abstractNumId w:val="6"/>
  </w:num>
  <w:num w:numId="3" w16cid:durableId="414325475">
    <w:abstractNumId w:val="5"/>
  </w:num>
  <w:num w:numId="4" w16cid:durableId="1005940224">
    <w:abstractNumId w:val="4"/>
  </w:num>
  <w:num w:numId="5" w16cid:durableId="2030636938">
    <w:abstractNumId w:val="8"/>
  </w:num>
  <w:num w:numId="6" w16cid:durableId="262416964">
    <w:abstractNumId w:val="3"/>
  </w:num>
  <w:num w:numId="7" w16cid:durableId="1096557207">
    <w:abstractNumId w:val="2"/>
  </w:num>
  <w:num w:numId="8" w16cid:durableId="240337166">
    <w:abstractNumId w:val="1"/>
  </w:num>
  <w:num w:numId="9" w16cid:durableId="1331786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proofState w:spelling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2497"/>
    <w:rsid w:val="000001EF"/>
    <w:rsid w:val="00007322"/>
    <w:rsid w:val="00007728"/>
    <w:rsid w:val="00022EB2"/>
    <w:rsid w:val="00024584"/>
    <w:rsid w:val="00024730"/>
    <w:rsid w:val="000547FA"/>
    <w:rsid w:val="00055E95"/>
    <w:rsid w:val="0007021F"/>
    <w:rsid w:val="000A7A03"/>
    <w:rsid w:val="000B2BA5"/>
    <w:rsid w:val="000F2F8C"/>
    <w:rsid w:val="0010006E"/>
    <w:rsid w:val="001045A8"/>
    <w:rsid w:val="00114A91"/>
    <w:rsid w:val="00121880"/>
    <w:rsid w:val="001427E1"/>
    <w:rsid w:val="00163668"/>
    <w:rsid w:val="00171566"/>
    <w:rsid w:val="00174676"/>
    <w:rsid w:val="001755A8"/>
    <w:rsid w:val="00184014"/>
    <w:rsid w:val="00192008"/>
    <w:rsid w:val="001A7014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15A3E"/>
    <w:rsid w:val="00224C1C"/>
    <w:rsid w:val="002253B0"/>
    <w:rsid w:val="00225CF5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165"/>
    <w:rsid w:val="00325B57"/>
    <w:rsid w:val="00336056"/>
    <w:rsid w:val="003544E1"/>
    <w:rsid w:val="00366398"/>
    <w:rsid w:val="003A0632"/>
    <w:rsid w:val="003A1001"/>
    <w:rsid w:val="003A30E5"/>
    <w:rsid w:val="003A6ADF"/>
    <w:rsid w:val="003B5928"/>
    <w:rsid w:val="003D380F"/>
    <w:rsid w:val="003E160D"/>
    <w:rsid w:val="003F1D5F"/>
    <w:rsid w:val="00405128"/>
    <w:rsid w:val="00406CFF"/>
    <w:rsid w:val="00411313"/>
    <w:rsid w:val="00416B25"/>
    <w:rsid w:val="00420592"/>
    <w:rsid w:val="004319E0"/>
    <w:rsid w:val="00437E8C"/>
    <w:rsid w:val="00440225"/>
    <w:rsid w:val="00455DE4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65DA6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D65FA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33C4"/>
    <w:rsid w:val="007C606B"/>
    <w:rsid w:val="007E09CA"/>
    <w:rsid w:val="007E6A61"/>
    <w:rsid w:val="00801140"/>
    <w:rsid w:val="00803404"/>
    <w:rsid w:val="00834955"/>
    <w:rsid w:val="00852497"/>
    <w:rsid w:val="00855B59"/>
    <w:rsid w:val="00860461"/>
    <w:rsid w:val="0086487C"/>
    <w:rsid w:val="00870B20"/>
    <w:rsid w:val="008829F8"/>
    <w:rsid w:val="00885897"/>
    <w:rsid w:val="00892169"/>
    <w:rsid w:val="008A6538"/>
    <w:rsid w:val="008C7056"/>
    <w:rsid w:val="008E7F04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9F764F"/>
    <w:rsid w:val="00A14534"/>
    <w:rsid w:val="00A16DAA"/>
    <w:rsid w:val="00A24162"/>
    <w:rsid w:val="00A25023"/>
    <w:rsid w:val="00A270EA"/>
    <w:rsid w:val="00A34BA2"/>
    <w:rsid w:val="00A36F27"/>
    <w:rsid w:val="00A42E32"/>
    <w:rsid w:val="00A431DA"/>
    <w:rsid w:val="00A46E63"/>
    <w:rsid w:val="00A51DC5"/>
    <w:rsid w:val="00A53DE1"/>
    <w:rsid w:val="00A615E1"/>
    <w:rsid w:val="00A652AD"/>
    <w:rsid w:val="00A755E8"/>
    <w:rsid w:val="00A77E43"/>
    <w:rsid w:val="00A93A5D"/>
    <w:rsid w:val="00AB32F8"/>
    <w:rsid w:val="00AB610B"/>
    <w:rsid w:val="00AD360E"/>
    <w:rsid w:val="00AD40FB"/>
    <w:rsid w:val="00AD782D"/>
    <w:rsid w:val="00AE2DF6"/>
    <w:rsid w:val="00AE7650"/>
    <w:rsid w:val="00B10EBE"/>
    <w:rsid w:val="00B236F1"/>
    <w:rsid w:val="00B50F99"/>
    <w:rsid w:val="00B51D1B"/>
    <w:rsid w:val="00B5301E"/>
    <w:rsid w:val="00B540F4"/>
    <w:rsid w:val="00B60FD0"/>
    <w:rsid w:val="00B622DF"/>
    <w:rsid w:val="00B6332A"/>
    <w:rsid w:val="00B81760"/>
    <w:rsid w:val="00B8494C"/>
    <w:rsid w:val="00BA0D22"/>
    <w:rsid w:val="00BA1546"/>
    <w:rsid w:val="00BA220D"/>
    <w:rsid w:val="00BB4E51"/>
    <w:rsid w:val="00BD431F"/>
    <w:rsid w:val="00BE423E"/>
    <w:rsid w:val="00BF61AC"/>
    <w:rsid w:val="00C45420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24F78"/>
    <w:rsid w:val="00D305E5"/>
    <w:rsid w:val="00D36700"/>
    <w:rsid w:val="00D37CD3"/>
    <w:rsid w:val="00D66A52"/>
    <w:rsid w:val="00D66EFA"/>
    <w:rsid w:val="00D72A2D"/>
    <w:rsid w:val="00D87117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3FE"/>
    <w:rsid w:val="00E2397A"/>
    <w:rsid w:val="00E254DB"/>
    <w:rsid w:val="00E300FC"/>
    <w:rsid w:val="00E362DB"/>
    <w:rsid w:val="00E5632B"/>
    <w:rsid w:val="00E61985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C6D7B"/>
    <w:rsid w:val="00EE2CA8"/>
    <w:rsid w:val="00EF17E8"/>
    <w:rsid w:val="00EF51D9"/>
    <w:rsid w:val="00F130DD"/>
    <w:rsid w:val="00F24884"/>
    <w:rsid w:val="00F476C4"/>
    <w:rsid w:val="00F61DF9"/>
    <w:rsid w:val="00F81960"/>
    <w:rsid w:val="00F82424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  <w:rsid w:val="00FE705B"/>
    <w:rsid w:val="046A6318"/>
    <w:rsid w:val="43FF2C57"/>
    <w:rsid w:val="68403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F50C41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3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 w:qFormat="1"/>
    <w:lsdException w:name="Colorful Shading" w:uiPriority="71" w:qFormat="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 w:qFormat="1"/>
    <w:lsdException w:name="Colorful Shading Accent 1" w:uiPriority="71" w:qFormat="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 w:qFormat="1"/>
    <w:lsdException w:name="Colorful Shading Accent 2" w:uiPriority="71" w:qFormat="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 w:qFormat="1"/>
    <w:lsdException w:name="Colorful Shading Accent 3" w:uiPriority="71" w:qFormat="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 w:qFormat="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 w:qFormat="1"/>
    <w:lsdException w:name="Colorful List Accent 5" w:uiPriority="72" w:qFormat="1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 w:qFormat="1"/>
    <w:lsdException w:name="Colorful List Accent 6" w:uiPriority="72" w:qFormat="1"/>
    <w:lsdException w:name="Colorful Grid Accent 6" w:uiPriority="73" w:qFormat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595959" w:themeColor="text1" w:themeTint="A6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D824C" w:themeColor="accent1"/>
      <w14:textFill>
        <w14:solidFill>
          <w14:schemeClr w14:val="accent1">
            <w14:lumMod w14:val="75000"/>
            <w14:lumMod w14:val="65000"/>
            <w14:lumOff w14:val="35000"/>
          </w14:schemeClr>
        </w14:solidFill>
      </w14:textFill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D824C" w:themeColor="accent1"/>
      <w14:textFill>
        <w14:solidFill>
          <w14:schemeClr w14:val="accent1">
            <w14:lumMod w14:val="75000"/>
            <w14:lumMod w14:val="65000"/>
            <w14:lumOff w14:val="35000"/>
          </w14:schemeClr>
        </w14:solidFill>
      </w14:textFill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D824C" w:themeColor="accent1"/>
      <w14:textFill>
        <w14:solidFill>
          <w14:schemeClr w14:val="accent1">
            <w14:lumMod w14:val="50000"/>
            <w14:lumMod w14:val="65000"/>
            <w14:lumOff w14:val="35000"/>
          </w14:schemeClr>
        </w14:solidFill>
      </w14:textFill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D824C" w:themeColor="accent1"/>
      <w14:textFill>
        <w14:solidFill>
          <w14:schemeClr w14:val="accent1">
            <w14:lumMod w14:val="50000"/>
            <w14:lumMod w14:val="65000"/>
            <w14:lumOff w14:val="35000"/>
          </w14:schemeClr>
        </w14:solidFill>
      </w14:textFill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000000"/>
      <w:szCs w:val="21"/>
      <w14:textFill>
        <w14:solidFill>
          <w14:srgbClr w14:val="000000">
            <w14:lumMod w14:val="65000"/>
            <w14:lumOff w14:val="35000"/>
          </w14:srgbClr>
        </w14:solidFill>
      </w14:textFill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000000"/>
      <w:szCs w:val="21"/>
      <w14:textFill>
        <w14:solidFill>
          <w14:srgbClr w14:val="000000">
            <w14:lumMod w14:val="65000"/>
            <w14:lumOff w14:val="35000"/>
          </w14:srgbClr>
        </w14:solidFill>
      </w14:textFill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1D824C" w:themeColor="accent1"/>
        <w:left w:val="single" w:sz="2" w:space="10" w:color="1D824C" w:themeColor="accent1"/>
        <w:bottom w:val="single" w:sz="2" w:space="10" w:color="1D824C" w:themeColor="accent1"/>
        <w:right w:val="single" w:sz="2" w:space="10" w:color="1D824C" w:themeColor="accent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1"/>
    <w:unhideWhenUsed/>
    <w:qFormat/>
    <w:pPr>
      <w:spacing w:after="120"/>
    </w:p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 w:line="480" w:lineRule="auto"/>
    </w:pPr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</w:pPr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160"/>
      <w:ind w:firstLine="360"/>
    </w:p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/>
    </w:p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160"/>
      <w:ind w:firstLine="360"/>
    </w:p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 w:line="480" w:lineRule="auto"/>
      <w:ind w:left="360"/>
    </w:pPr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/>
    </w:pPr>
    <w:rPr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/>
    </w:pPr>
    <w:rPr>
      <w:i/>
      <w:iCs/>
      <w:color w:val="161616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ind w:left="4320"/>
    </w:pPr>
  </w:style>
  <w:style w:type="character" w:styleId="CommentReference">
    <w:name w:val="annotation reference"/>
    <w:basedOn w:val="DefaultParagraphFont"/>
    <w:uiPriority w:val="99"/>
    <w:semiHidden/>
    <w:unhideWhenUsed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paragraph" w:styleId="Date">
    <w:name w:val="Date"/>
    <w:basedOn w:val="Normal"/>
    <w:next w:val="Normal"/>
    <w:link w:val="DateChar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unhideWhenUsed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BF4A27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pPr>
      <w:jc w:val="center"/>
    </w:p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Pr>
      <w:szCs w:val="20"/>
    </w:rPr>
  </w:style>
  <w:style w:type="paragraph" w:styleId="Header">
    <w:name w:val="header"/>
    <w:basedOn w:val="Normal"/>
    <w:link w:val="HeaderChar"/>
    <w:uiPriority w:val="99"/>
    <w:unhideWhenUsed/>
  </w:style>
  <w:style w:type="character" w:styleId="HTMLAcronym">
    <w:name w:val="HTML Acronym"/>
    <w:basedOn w:val="DefaultParagraphFont"/>
    <w:uiPriority w:val="99"/>
    <w:semiHidden/>
    <w:unhideWhenUsed/>
  </w:style>
  <w:style w:type="paragraph" w:styleId="HTMLAddress">
    <w:name w:val="HTML Address"/>
    <w:basedOn w:val="Normal"/>
    <w:link w:val="HTMLAddressChar"/>
    <w:uiPriority w:val="99"/>
    <w:semiHidden/>
    <w:unhideWhenUsed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2C5C85" w:themeColor="hyperlink"/>
      <w:u w:val="single"/>
    </w:rPr>
  </w:style>
  <w:style w:type="paragraph" w:styleId="Index1">
    <w:name w:val="index 1"/>
    <w:basedOn w:val="Normal"/>
    <w:next w:val="Normal"/>
    <w:uiPriority w:val="99"/>
    <w:semiHidden/>
    <w:unhideWhenUsed/>
    <w:pPr>
      <w:ind w:left="220" w:hanging="220"/>
    </w:pPr>
  </w:style>
  <w:style w:type="paragraph" w:styleId="Index2">
    <w:name w:val="index 2"/>
    <w:basedOn w:val="Normal"/>
    <w:next w:val="Normal"/>
    <w:uiPriority w:val="99"/>
    <w:semiHidden/>
    <w:unhideWhenUsed/>
    <w:pPr>
      <w:ind w:left="440" w:hanging="220"/>
    </w:pPr>
  </w:style>
  <w:style w:type="paragraph" w:styleId="Index3">
    <w:name w:val="index 3"/>
    <w:basedOn w:val="Normal"/>
    <w:next w:val="Normal"/>
    <w:uiPriority w:val="99"/>
    <w:semiHidden/>
    <w:unhideWhenUsed/>
    <w:pPr>
      <w:ind w:left="660" w:hanging="220"/>
    </w:pPr>
  </w:style>
  <w:style w:type="paragraph" w:styleId="Index4">
    <w:name w:val="index 4"/>
    <w:basedOn w:val="Normal"/>
    <w:next w:val="Normal"/>
    <w:uiPriority w:val="99"/>
    <w:semiHidden/>
    <w:unhideWhenUsed/>
    <w:pPr>
      <w:ind w:left="880" w:hanging="220"/>
    </w:pPr>
  </w:style>
  <w:style w:type="paragraph" w:styleId="Index5">
    <w:name w:val="index 5"/>
    <w:basedOn w:val="Normal"/>
    <w:next w:val="Normal"/>
    <w:uiPriority w:val="99"/>
    <w:semiHidden/>
    <w:unhideWhenUsed/>
    <w:pPr>
      <w:ind w:left="1100" w:hanging="220"/>
    </w:pPr>
  </w:style>
  <w:style w:type="paragraph" w:styleId="Index6">
    <w:name w:val="index 6"/>
    <w:basedOn w:val="Normal"/>
    <w:next w:val="Normal"/>
    <w:uiPriority w:val="99"/>
    <w:semiHidden/>
    <w:unhideWhenUsed/>
    <w:pPr>
      <w:ind w:left="1320" w:hanging="220"/>
    </w:pPr>
  </w:style>
  <w:style w:type="paragraph" w:styleId="Index7">
    <w:name w:val="index 7"/>
    <w:basedOn w:val="Normal"/>
    <w:next w:val="Normal"/>
    <w:uiPriority w:val="99"/>
    <w:semiHidden/>
    <w:unhideWhenUsed/>
    <w:pPr>
      <w:ind w:left="1540" w:hanging="220"/>
    </w:pPr>
  </w:style>
  <w:style w:type="paragraph" w:styleId="Index8">
    <w:name w:val="index 8"/>
    <w:basedOn w:val="Normal"/>
    <w:next w:val="Normal"/>
    <w:uiPriority w:val="99"/>
    <w:semiHidden/>
    <w:unhideWhenUsed/>
    <w:pPr>
      <w:ind w:left="1760" w:hanging="220"/>
    </w:pPr>
  </w:style>
  <w:style w:type="paragraph" w:styleId="Index9">
    <w:name w:val="index 9"/>
    <w:basedOn w:val="Normal"/>
    <w:next w:val="Normal"/>
    <w:uiPriority w:val="99"/>
    <w:semiHidden/>
    <w:unhideWhenUsed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character" w:styleId="LineNumber">
    <w:name w:val="line number"/>
    <w:basedOn w:val="DefaultParagraphFont"/>
    <w:uiPriority w:val="99"/>
    <w:semiHidden/>
    <w:unhideWhenUsed/>
  </w:style>
  <w:style w:type="paragraph" w:styleId="List">
    <w:name w:val="List"/>
    <w:basedOn w:val="Normal"/>
    <w:uiPriority w:val="99"/>
    <w:semiHidden/>
    <w:unhideWhenUsed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hanging="360"/>
      <w:contextualSpacing/>
    </w:pPr>
  </w:style>
  <w:style w:type="paragraph" w:styleId="ListBullet">
    <w:name w:val="List Bullet"/>
    <w:basedOn w:val="Normal"/>
    <w:uiPriority w:val="11"/>
    <w:qFormat/>
    <w:pPr>
      <w:numPr>
        <w:numId w:val="1"/>
      </w:numPr>
    </w:pPr>
  </w:style>
  <w:style w:type="paragraph" w:styleId="ListBullet3">
    <w:name w:val="List Bullet 3"/>
    <w:basedOn w:val="Normal"/>
    <w:uiPriority w:val="99"/>
    <w:semiHidden/>
    <w:unhideWhenUsed/>
    <w:pPr>
      <w:numPr>
        <w:numId w:val="2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3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4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/>
      <w:contextualSpacing/>
    </w:pPr>
  </w:style>
  <w:style w:type="paragraph" w:styleId="ListNumber">
    <w:name w:val="List Number"/>
    <w:basedOn w:val="Normal"/>
    <w:uiPriority w:val="13"/>
    <w:qFormat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7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8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9"/>
      </w:numPr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 w:val="22"/>
      <w:lang w:val="en-US" w:eastAsia="en-US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</w:style>
  <w:style w:type="character" w:styleId="PageNumber">
    <w:name w:val="page number"/>
    <w:basedOn w:val="DefaultParagraphFon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Pr>
      <w:rFonts w:ascii="Consolas" w:hAnsi="Consolas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</w:style>
  <w:style w:type="paragraph" w:styleId="Signature">
    <w:name w:val="Signature"/>
    <w:basedOn w:val="Normal"/>
    <w:link w:val="SignatureChar"/>
    <w:uiPriority w:val="99"/>
    <w:semiHidden/>
    <w:unhideWhenUsed/>
    <w:pPr>
      <w:ind w:left="4320"/>
    </w:pPr>
  </w:style>
  <w:style w:type="paragraph" w:styleId="Subtitle">
    <w:name w:val="Subtitle"/>
    <w:basedOn w:val="Normal"/>
    <w:next w:val="Normal"/>
    <w:link w:val="SubtitleChar"/>
    <w:uiPriority w:val="11"/>
    <w:semiHidden/>
    <w:unhideWhenUsed/>
    <w:rPr>
      <w:rFonts w:eastAsiaTheme="minorEastAsia"/>
    </w:rPr>
  </w:style>
  <w:style w:type="table" w:styleId="Table3Deffects1">
    <w:name w:val="Table 3D effects 1"/>
    <w:basedOn w:val="TableNormal"/>
    <w:uiPriority w:val="99"/>
    <w:semiHidden/>
    <w:unhideWhenUsed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left w:val="single" w:sz="6" w:space="0" w:color="FFFFFF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Pr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">
    <w:name w:val="Table Grid"/>
    <w:basedOn w:val="TableNormal"/>
    <w:uiPriority w:val="39"/>
    <w:pPr>
      <w:contextualSpacing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tblPr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List7">
    <w:name w:val="Table List 7"/>
    <w:basedOn w:val="TableNormal"/>
    <w:uiPriority w:val="99"/>
    <w:semiHidden/>
    <w:unhideWhenUsed/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il"/>
        </w:tcBorders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</w:style>
  <w:style w:type="table" w:styleId="TableProfessional">
    <w:name w:val="Table Professional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tblPr/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bottom w:val="single" w:sz="6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Theme">
    <w:name w:val="Table Theme"/>
    <w:basedOn w:val="TableNormal"/>
    <w:uiPriority w:val="99"/>
    <w:semiHidden/>
    <w:unhideWhenUsed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2">
    <w:name w:val="Table Web 2"/>
    <w:basedOn w:val="TableNormal"/>
    <w:uiPriority w:val="99"/>
    <w:semiHidden/>
    <w:unhideWhenUsed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3">
    <w:name w:val="Table Web 3"/>
    <w:basedOn w:val="TableNormal"/>
    <w:uiPriority w:val="99"/>
    <w:semiHidden/>
    <w:unhideWhenUsed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Title">
    <w:name w:val="Title"/>
    <w:basedOn w:val="Normal"/>
    <w:link w:val="TitleChar"/>
    <w:uiPriority w:val="1"/>
    <w:qFormat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uiPriority w:val="39"/>
    <w:semiHidden/>
    <w:unhideWhenUsed/>
    <w:pPr>
      <w:spacing w:after="100"/>
    </w:pPr>
  </w:style>
  <w:style w:type="paragraph" w:styleId="TOC2">
    <w:name w:val="toc 2"/>
    <w:basedOn w:val="Normal"/>
    <w:next w:val="Normal"/>
    <w:uiPriority w:val="39"/>
    <w:semiHidden/>
    <w:unhideWhenUsed/>
    <w:pPr>
      <w:spacing w:after="100"/>
      <w:ind w:left="220"/>
    </w:pPr>
  </w:style>
  <w:style w:type="paragraph" w:styleId="TOC3">
    <w:name w:val="toc 3"/>
    <w:basedOn w:val="Normal"/>
    <w:next w:val="Normal"/>
    <w:uiPriority w:val="39"/>
    <w:semiHidden/>
    <w:unhideWhenUsed/>
    <w:pPr>
      <w:spacing w:after="100"/>
      <w:ind w:left="440"/>
    </w:pPr>
  </w:style>
  <w:style w:type="paragraph" w:styleId="TOC4">
    <w:name w:val="toc 4"/>
    <w:basedOn w:val="Normal"/>
    <w:next w:val="Normal"/>
    <w:uiPriority w:val="39"/>
    <w:semiHidden/>
    <w:unhideWhenUsed/>
    <w:pPr>
      <w:spacing w:after="100"/>
      <w:ind w:left="660"/>
    </w:pPr>
  </w:style>
  <w:style w:type="paragraph" w:styleId="TOC5">
    <w:name w:val="toc 5"/>
    <w:basedOn w:val="Normal"/>
    <w:next w:val="Normal"/>
    <w:uiPriority w:val="39"/>
    <w:semiHidden/>
    <w:unhideWhenUsed/>
    <w:pPr>
      <w:spacing w:after="100"/>
      <w:ind w:left="880"/>
    </w:pPr>
  </w:style>
  <w:style w:type="paragraph" w:styleId="TOC6">
    <w:name w:val="toc 6"/>
    <w:basedOn w:val="Normal"/>
    <w:next w:val="Normal"/>
    <w:uiPriority w:val="39"/>
    <w:semiHidden/>
    <w:unhideWhenUsed/>
    <w:pPr>
      <w:spacing w:after="100"/>
      <w:ind w:left="1100"/>
    </w:pPr>
  </w:style>
  <w:style w:type="paragraph" w:styleId="TOC7">
    <w:name w:val="toc 7"/>
    <w:basedOn w:val="Normal"/>
    <w:next w:val="Normal"/>
    <w:uiPriority w:val="39"/>
    <w:semiHidden/>
    <w:unhideWhenUsed/>
    <w:pPr>
      <w:spacing w:after="100"/>
      <w:ind w:left="1320"/>
    </w:pPr>
  </w:style>
  <w:style w:type="paragraph" w:styleId="TOC8">
    <w:name w:val="toc 8"/>
    <w:basedOn w:val="Normal"/>
    <w:next w:val="Normal"/>
    <w:uiPriority w:val="39"/>
    <w:semiHidden/>
    <w:unhideWhenUsed/>
    <w:pPr>
      <w:spacing w:after="100"/>
      <w:ind w:left="1540"/>
    </w:pPr>
  </w:style>
  <w:style w:type="paragraph" w:styleId="TOC9">
    <w:name w:val="toc 9"/>
    <w:basedOn w:val="Normal"/>
    <w:next w:val="Normal"/>
    <w:uiPriority w:val="39"/>
    <w:semiHidden/>
    <w:unhideWhenUsed/>
    <w:pPr>
      <w:spacing w:after="100"/>
      <w:ind w:left="1760"/>
    </w:pPr>
  </w:style>
  <w:style w:type="table" w:styleId="LightShading">
    <w:name w:val="Light Shading"/>
    <w:basedOn w:val="TableNormal"/>
    <w:uiPriority w:val="60"/>
    <w:semiHidden/>
    <w:unhideWhenUsed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Pr>
      <w:color w:val="156138" w:themeColor="accent1" w:themeShade="BF"/>
    </w:rPr>
    <w:tblPr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Pr>
      <w:color w:val="003F40" w:themeColor="accent2" w:themeShade="BF"/>
    </w:rPr>
    <w:tblPr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Pr>
      <w:color w:val="841727" w:themeColor="accent3" w:themeShade="BF"/>
    </w:rPr>
    <w:tblPr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Pr>
      <w:color w:val="634C1E" w:themeColor="accent4" w:themeShade="BF"/>
    </w:rPr>
    <w:tblPr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Pr>
      <w:color w:val="5E2438" w:themeColor="accent5" w:themeShade="BF"/>
    </w:rPr>
    <w:tblPr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Pr>
      <w:color w:val="384F65" w:themeColor="accent6" w:themeShade="BF"/>
    </w:rPr>
    <w:tblPr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table" w:styleId="LightList">
    <w:name w:val="Light List"/>
    <w:basedOn w:val="TableNormal"/>
    <w:uiPriority w:val="61"/>
    <w:semiHidden/>
    <w:unhideWhenUsed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Grid">
    <w:name w:val="Light Grid"/>
    <w:basedOn w:val="TableNormal"/>
    <w:uiPriority w:val="62"/>
    <w:semiHidden/>
    <w:unhideWhenUsed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auto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auto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auto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auto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auto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auto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tblPr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tblPr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tblPr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tblPr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tblPr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tblPr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tblPr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tblPr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tblPr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tblPr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tblPr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tblPr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9EB4CA" w:themeFill="accent6" w:themeFillTint="7F"/>
      </w:tcPr>
    </w:tblStylePr>
  </w:style>
  <w:style w:type="table" w:styleId="DarkList">
    <w:name w:val="Dark List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table" w:styleId="ColorfulShading">
    <w:name w:val="Colorful Shading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Grid">
    <w:name w:val="Colorful Grid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/>
      <w:b/>
      <w:color w:val="0E4125" w:themeColor="accent1" w:themeShade="80"/>
      <w:szCs w:val="20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eastAsiaTheme="majorEastAsia" w:cstheme="majorBidi"/>
      <w:b/>
      <w:caps/>
      <w:szCs w:val="24"/>
    </w:rPr>
  </w:style>
  <w:style w:type="character" w:customStyle="1" w:styleId="SubtleReference1">
    <w:name w:val="Subtle Reference1"/>
    <w:basedOn w:val="DefaultParagraphFont"/>
    <w:uiPriority w:val="10"/>
    <w:qFormat/>
    <w:rPr>
      <w:b/>
      <w:smallCaps/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qFormat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qFormat/>
    <w:rPr>
      <w:i/>
      <w:iCs/>
      <w:color w:val="1D824C" w:themeColor="accent1"/>
    </w:rPr>
  </w:style>
  <w:style w:type="character" w:customStyle="1" w:styleId="BookTitle1">
    <w:name w:val="Book Title1"/>
    <w:basedOn w:val="DefaultParagraphFont"/>
    <w:uiPriority w:val="33"/>
    <w:semiHidden/>
    <w:unhideWhenUsed/>
    <w:rPr>
      <w:b/>
      <w:bCs/>
      <w:i/>
      <w:iCs/>
      <w:spacing w:val="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olor w:val="595959" w:themeColor="text1" w:themeTint="A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Cs w:val="18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szCs w:val="16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E4125" w:themeColor="accent1" w:themeShade="80"/>
    </w:rPr>
  </w:style>
  <w:style w:type="paragraph" w:customStyle="1" w:styleId="Bibliography1">
    <w:name w:val="Bibliography1"/>
    <w:basedOn w:val="Normal"/>
    <w:next w:val="Normal"/>
    <w:uiPriority w:val="37"/>
    <w:semiHidden/>
    <w:unhideWhenUsed/>
  </w:style>
  <w:style w:type="character" w:customStyle="1" w:styleId="BodyTextChar">
    <w:name w:val="Body Text Char"/>
    <w:basedOn w:val="DefaultParagraphFont"/>
    <w:link w:val="BodyText"/>
    <w:uiPriority w:val="1"/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character" w:customStyle="1" w:styleId="DateChar">
    <w:name w:val="Date Char"/>
    <w:basedOn w:val="DefaultParagraphFont"/>
    <w:link w:val="Date"/>
    <w:uiPriority w:val="99"/>
    <w:semiHidden/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table" w:customStyle="1" w:styleId="GridTable1Light1">
    <w:name w:val="Grid Table 1 Light1"/>
    <w:basedOn w:val="TableNormal"/>
    <w:uiPriority w:val="46"/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11">
    <w:name w:val="Grid Table 1 Light - Accent 11"/>
    <w:basedOn w:val="TableNormal"/>
    <w:uiPriority w:val="46"/>
    <w:tblPr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tblPr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31">
    <w:name w:val="Grid Table 1 Light - Accent 31"/>
    <w:basedOn w:val="TableNormal"/>
    <w:uiPriority w:val="46"/>
    <w:tblPr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41">
    <w:name w:val="Grid Table 1 Light - Accent 41"/>
    <w:basedOn w:val="TableNormal"/>
    <w:uiPriority w:val="46"/>
    <w:tblPr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51">
    <w:name w:val="Grid Table 1 Light - Accent 51"/>
    <w:basedOn w:val="TableNormal"/>
    <w:uiPriority w:val="46"/>
    <w:tblPr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Normal"/>
    <w:uiPriority w:val="46"/>
    <w:tblPr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1">
    <w:name w:val="Grid Table 21"/>
    <w:basedOn w:val="TableNormal"/>
    <w:uiPriority w:val="47"/>
    <w:tblPr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tblPr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2-Accent21">
    <w:name w:val="Grid Table 2 - Accent 21"/>
    <w:basedOn w:val="TableNormal"/>
    <w:uiPriority w:val="47"/>
    <w:tblPr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2-Accent31">
    <w:name w:val="Grid Table 2 - Accent 31"/>
    <w:basedOn w:val="TableNormal"/>
    <w:uiPriority w:val="47"/>
    <w:tblPr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2-Accent41">
    <w:name w:val="Grid Table 2 - Accent 41"/>
    <w:basedOn w:val="TableNormal"/>
    <w:uiPriority w:val="47"/>
    <w:tblPr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2-Accent51">
    <w:name w:val="Grid Table 2 - Accent 51"/>
    <w:basedOn w:val="TableNormal"/>
    <w:uiPriority w:val="47"/>
    <w:tblPr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2-Accent61">
    <w:name w:val="Grid Table 2 - Accent 61"/>
    <w:basedOn w:val="TableNormal"/>
    <w:uiPriority w:val="47"/>
    <w:tblPr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31">
    <w:name w:val="Grid Table 31"/>
    <w:basedOn w:val="TableNormal"/>
    <w:uiPriority w:val="48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-Accent11">
    <w:name w:val="Grid Table 3 - Accent 11"/>
    <w:basedOn w:val="TableNormal"/>
    <w:uiPriority w:val="48"/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3-Accent21">
    <w:name w:val="Grid Table 3 - Accent 21"/>
    <w:basedOn w:val="TableNormal"/>
    <w:uiPriority w:val="48"/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3-Accent31">
    <w:name w:val="Grid Table 3 - Accent 31"/>
    <w:basedOn w:val="TableNormal"/>
    <w:uiPriority w:val="48"/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3-Accent41">
    <w:name w:val="Grid Table 3 - Accent 41"/>
    <w:basedOn w:val="TableNormal"/>
    <w:uiPriority w:val="48"/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3-Accent51">
    <w:name w:val="Grid Table 3 - Accent 51"/>
    <w:basedOn w:val="TableNormal"/>
    <w:uiPriority w:val="48"/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3-Accent61">
    <w:name w:val="Grid Table 3 - Accent 61"/>
    <w:basedOn w:val="TableNormal"/>
    <w:uiPriority w:val="48"/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customStyle="1" w:styleId="GridTable41">
    <w:name w:val="Grid Table 41"/>
    <w:basedOn w:val="TableNormal"/>
    <w:uiPriority w:val="49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-Accent11">
    <w:name w:val="Grid Table 4 - Accent 11"/>
    <w:basedOn w:val="TableNormal"/>
    <w:uiPriority w:val="49"/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4-Accent21">
    <w:name w:val="Grid Table 4 - Accent 21"/>
    <w:basedOn w:val="TableNormal"/>
    <w:uiPriority w:val="49"/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4-Accent31">
    <w:name w:val="Grid Table 4 - Accent 31"/>
    <w:basedOn w:val="TableNormal"/>
    <w:uiPriority w:val="49"/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4-Accent41">
    <w:name w:val="Grid Table 4 - Accent 41"/>
    <w:basedOn w:val="TableNormal"/>
    <w:uiPriority w:val="49"/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4-Accent51">
    <w:name w:val="Grid Table 4 - Accent 51"/>
    <w:basedOn w:val="TableNormal"/>
    <w:uiPriority w:val="49"/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4-Accent61">
    <w:name w:val="Grid Table 4 - Accent 61"/>
    <w:basedOn w:val="TableNormal"/>
    <w:uiPriority w:val="49"/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5Dark1">
    <w:name w:val="Grid Table 5 Dark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-Accent11">
    <w:name w:val="Grid Table 5 Dark - Accent 1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customStyle="1" w:styleId="GridTable5Dark-Accent41">
    <w:name w:val="Grid Table 5 Dark - Accent 4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customStyle="1" w:styleId="GridTable5Dark-Accent51">
    <w:name w:val="Grid Table 5 Dark - Accent 5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customStyle="1" w:styleId="GridTable5Dark-Accent61">
    <w:name w:val="Grid Table 5 Dark - Accent 6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customStyle="1" w:styleId="GridTable6Colorful1">
    <w:name w:val="Grid Table 6 Colorful1"/>
    <w:basedOn w:val="TableNormal"/>
    <w:uiPriority w:val="51"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-Accent11">
    <w:name w:val="Grid Table 6 Colorful - Accent 11"/>
    <w:basedOn w:val="TableNormal"/>
    <w:uiPriority w:val="51"/>
    <w:rPr>
      <w:color w:val="156138" w:themeColor="accent1" w:themeShade="BF"/>
    </w:rPr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6Colorful-Accent21">
    <w:name w:val="Grid Table 6 Colorful - Accent 21"/>
    <w:basedOn w:val="TableNormal"/>
    <w:uiPriority w:val="51"/>
    <w:rPr>
      <w:color w:val="003F40" w:themeColor="accent2" w:themeShade="BF"/>
    </w:rPr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6Colorful-Accent31">
    <w:name w:val="Grid Table 6 Colorful - Accent 31"/>
    <w:basedOn w:val="TableNormal"/>
    <w:uiPriority w:val="51"/>
    <w:rPr>
      <w:color w:val="841727" w:themeColor="accent3" w:themeShade="BF"/>
    </w:rPr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6Colorful-Accent41">
    <w:name w:val="Grid Table 6 Colorful - Accent 41"/>
    <w:basedOn w:val="TableNormal"/>
    <w:uiPriority w:val="51"/>
    <w:rPr>
      <w:color w:val="634C1E" w:themeColor="accent4" w:themeShade="BF"/>
    </w:rPr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6Colorful-Accent51">
    <w:name w:val="Grid Table 6 Colorful - Accent 51"/>
    <w:basedOn w:val="TableNormal"/>
    <w:uiPriority w:val="51"/>
    <w:rPr>
      <w:color w:val="5E2438" w:themeColor="accent5" w:themeShade="BF"/>
    </w:rPr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6Colorful-Accent61">
    <w:name w:val="Grid Table 6 Colorful - Accent 61"/>
    <w:basedOn w:val="TableNormal"/>
    <w:uiPriority w:val="51"/>
    <w:rPr>
      <w:color w:val="384F65" w:themeColor="accent6" w:themeShade="BF"/>
    </w:rPr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7Colorful1">
    <w:name w:val="Grid Table 7 Colorful1"/>
    <w:basedOn w:val="TableNormal"/>
    <w:uiPriority w:val="52"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-Accent11">
    <w:name w:val="Grid Table 7 Colorful - Accent 11"/>
    <w:basedOn w:val="TableNormal"/>
    <w:uiPriority w:val="52"/>
    <w:rPr>
      <w:color w:val="156138" w:themeColor="accent1" w:themeShade="BF"/>
    </w:rPr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7Colorful-Accent21">
    <w:name w:val="Grid Table 7 Colorful - Accent 21"/>
    <w:basedOn w:val="TableNormal"/>
    <w:uiPriority w:val="52"/>
    <w:rPr>
      <w:color w:val="003F40" w:themeColor="accent2" w:themeShade="BF"/>
    </w:rPr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7Colorful-Accent31">
    <w:name w:val="Grid Table 7 Colorful - Accent 31"/>
    <w:basedOn w:val="TableNormal"/>
    <w:uiPriority w:val="52"/>
    <w:rPr>
      <w:color w:val="841727" w:themeColor="accent3" w:themeShade="BF"/>
    </w:rPr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7Colorful-Accent41">
    <w:name w:val="Grid Table 7 Colorful - Accent 41"/>
    <w:basedOn w:val="TableNormal"/>
    <w:uiPriority w:val="52"/>
    <w:rPr>
      <w:color w:val="634C1E" w:themeColor="accent4" w:themeShade="BF"/>
    </w:rPr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7Colorful-Accent51">
    <w:name w:val="Grid Table 7 Colorful - Accent 51"/>
    <w:basedOn w:val="TableNormal"/>
    <w:uiPriority w:val="52"/>
    <w:rPr>
      <w:color w:val="5E2438" w:themeColor="accent5" w:themeShade="BF"/>
    </w:rPr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7Colorful-Accent61">
    <w:name w:val="Grid Table 7 Colorful - Accent 61"/>
    <w:basedOn w:val="TableNormal"/>
    <w:uiPriority w:val="52"/>
    <w:rPr>
      <w:color w:val="384F65" w:themeColor="accent6" w:themeShade="BF"/>
    </w:rPr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0E4125" w:themeColor="accent1" w:themeShade="80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character" w:customStyle="1" w:styleId="IntenseEmphasis1">
    <w:name w:val="Intense Emphasis1"/>
    <w:basedOn w:val="DefaultParagraphFont"/>
    <w:uiPriority w:val="2"/>
    <w:rPr>
      <w:b/>
      <w:iCs/>
      <w:color w:val="262626" w:themeColor="text1" w:themeTint="D9"/>
    </w:rPr>
  </w:style>
  <w:style w:type="paragraph" w:styleId="ListParagraph">
    <w:name w:val="List Paragraph"/>
    <w:basedOn w:val="Normal"/>
    <w:uiPriority w:val="34"/>
    <w:semiHidden/>
    <w:unhideWhenUsed/>
    <w:pPr>
      <w:ind w:left="720"/>
      <w:contextualSpacing/>
    </w:pPr>
  </w:style>
  <w:style w:type="table" w:customStyle="1" w:styleId="ListTable1Light1">
    <w:name w:val="List Table 1 Light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-Accent11">
    <w:name w:val="List Table 1 Light - Accent 1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1Light-Accent21">
    <w:name w:val="List Table 1 Light - Accent 2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1Light-Accent31">
    <w:name w:val="List Table 1 Light - Accent 3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1Light-Accent41">
    <w:name w:val="List Table 1 Light - Accent 4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1Light-Accent51">
    <w:name w:val="List Table 1 Light - Accent 5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1Light-Accent61">
    <w:name w:val="List Table 1 Light - Accent 6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21">
    <w:name w:val="List Table 21"/>
    <w:basedOn w:val="TableNormal"/>
    <w:uiPriority w:val="47"/>
    <w:tblPr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-Accent11">
    <w:name w:val="List Table 2 - Accent 11"/>
    <w:basedOn w:val="TableNormal"/>
    <w:uiPriority w:val="47"/>
    <w:tblPr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2-Accent21">
    <w:name w:val="List Table 2 - Accent 21"/>
    <w:basedOn w:val="TableNormal"/>
    <w:uiPriority w:val="47"/>
    <w:tblPr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2-Accent31">
    <w:name w:val="List Table 2 - Accent 31"/>
    <w:basedOn w:val="TableNormal"/>
    <w:uiPriority w:val="47"/>
    <w:tblPr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2-Accent41">
    <w:name w:val="List Table 2 - Accent 41"/>
    <w:basedOn w:val="TableNormal"/>
    <w:uiPriority w:val="47"/>
    <w:tblPr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2-Accent51">
    <w:name w:val="List Table 2 - Accent 51"/>
    <w:basedOn w:val="TableNormal"/>
    <w:uiPriority w:val="47"/>
    <w:tblPr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2-Accent61">
    <w:name w:val="List Table 2 - Accent 61"/>
    <w:basedOn w:val="TableNormal"/>
    <w:uiPriority w:val="47"/>
    <w:tblPr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31">
    <w:name w:val="List Table 31"/>
    <w:basedOn w:val="TableNormal"/>
    <w:uiPriority w:val="4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-Accent11">
    <w:name w:val="List Table 3 - Accent 11"/>
    <w:basedOn w:val="TableNormal"/>
    <w:uiPriority w:val="48"/>
    <w:tblPr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customStyle="1" w:styleId="ListTable3-Accent21">
    <w:name w:val="List Table 3 - Accent 21"/>
    <w:basedOn w:val="TableNormal"/>
    <w:uiPriority w:val="48"/>
    <w:tblPr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customStyle="1" w:styleId="ListTable3-Accent31">
    <w:name w:val="List Table 3 - Accent 31"/>
    <w:basedOn w:val="TableNormal"/>
    <w:uiPriority w:val="48"/>
    <w:tblPr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customStyle="1" w:styleId="ListTable3-Accent41">
    <w:name w:val="List Table 3 - Accent 41"/>
    <w:basedOn w:val="TableNormal"/>
    <w:uiPriority w:val="48"/>
    <w:tblPr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customStyle="1" w:styleId="ListTable3-Accent51">
    <w:name w:val="List Table 3 - Accent 51"/>
    <w:basedOn w:val="TableNormal"/>
    <w:uiPriority w:val="48"/>
    <w:tblPr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customStyle="1" w:styleId="ListTable3-Accent61">
    <w:name w:val="List Table 3 - Accent 61"/>
    <w:basedOn w:val="TableNormal"/>
    <w:uiPriority w:val="48"/>
    <w:tblPr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customStyle="1" w:styleId="ListTable41">
    <w:name w:val="List Table 41"/>
    <w:basedOn w:val="TableNormal"/>
    <w:uiPriority w:val="49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-Accent11">
    <w:name w:val="List Table 4 - Accent 11"/>
    <w:basedOn w:val="TableNormal"/>
    <w:uiPriority w:val="49"/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4-Accent21">
    <w:name w:val="List Table 4 - Accent 21"/>
    <w:basedOn w:val="TableNormal"/>
    <w:uiPriority w:val="49"/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4-Accent31">
    <w:name w:val="List Table 4 - Accent 31"/>
    <w:basedOn w:val="TableNormal"/>
    <w:uiPriority w:val="49"/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4-Accent41">
    <w:name w:val="List Table 4 - Accent 41"/>
    <w:basedOn w:val="TableNormal"/>
    <w:uiPriority w:val="49"/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4-Accent51">
    <w:name w:val="List Table 4 - Accent 51"/>
    <w:basedOn w:val="TableNormal"/>
    <w:uiPriority w:val="49"/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4-Accent61">
    <w:name w:val="List Table 4 - Accent 61"/>
    <w:basedOn w:val="TableNormal"/>
    <w:uiPriority w:val="49"/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5Dark1">
    <w:name w:val="List Table 5 Dark1"/>
    <w:basedOn w:val="TableNormal"/>
    <w:uiPriority w:val="50"/>
    <w:rPr>
      <w:color w:val="FFFFFF" w:themeColor="background1"/>
    </w:rPr>
    <w:tblPr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11">
    <w:name w:val="List Table 5 Dark - Accent 11"/>
    <w:basedOn w:val="TableNormal"/>
    <w:uiPriority w:val="50"/>
    <w:rPr>
      <w:color w:val="FFFFFF" w:themeColor="background1"/>
    </w:rPr>
    <w:tblPr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21">
    <w:name w:val="List Table 5 Dark - Accent 21"/>
    <w:basedOn w:val="TableNormal"/>
    <w:uiPriority w:val="50"/>
    <w:rPr>
      <w:color w:val="FFFFFF" w:themeColor="background1"/>
    </w:rPr>
    <w:tblPr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31">
    <w:name w:val="List Table 5 Dark - Accent 31"/>
    <w:basedOn w:val="TableNormal"/>
    <w:uiPriority w:val="50"/>
    <w:rPr>
      <w:color w:val="FFFFFF" w:themeColor="background1"/>
    </w:rPr>
    <w:tblPr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1">
    <w:name w:val="List Table 5 Dark - Accent 41"/>
    <w:basedOn w:val="TableNormal"/>
    <w:uiPriority w:val="50"/>
    <w:rPr>
      <w:color w:val="FFFFFF" w:themeColor="background1"/>
    </w:rPr>
    <w:tblPr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51">
    <w:name w:val="List Table 5 Dark - Accent 51"/>
    <w:basedOn w:val="TableNormal"/>
    <w:uiPriority w:val="50"/>
    <w:rPr>
      <w:color w:val="FFFFFF" w:themeColor="background1"/>
    </w:rPr>
    <w:tblPr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61">
    <w:name w:val="List Table 5 Dark - Accent 61"/>
    <w:basedOn w:val="TableNormal"/>
    <w:uiPriority w:val="50"/>
    <w:rPr>
      <w:color w:val="FFFFFF" w:themeColor="background1"/>
    </w:rPr>
    <w:tblPr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1">
    <w:name w:val="List Table 6 Colorful1"/>
    <w:basedOn w:val="TableNormal"/>
    <w:uiPriority w:val="51"/>
    <w:rPr>
      <w:color w:val="000000" w:themeColor="text1"/>
    </w:rPr>
    <w:tblPr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-Accent11">
    <w:name w:val="List Table 6 Colorful - Accent 11"/>
    <w:basedOn w:val="TableNormal"/>
    <w:uiPriority w:val="51"/>
    <w:rPr>
      <w:color w:val="156138" w:themeColor="accent1" w:themeShade="BF"/>
    </w:rPr>
    <w:tblPr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6Colorful-Accent21">
    <w:name w:val="List Table 6 Colorful - Accent 21"/>
    <w:basedOn w:val="TableNormal"/>
    <w:uiPriority w:val="51"/>
    <w:rPr>
      <w:color w:val="003F40" w:themeColor="accent2" w:themeShade="BF"/>
    </w:rPr>
    <w:tblPr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6Colorful-Accent31">
    <w:name w:val="List Table 6 Colorful - Accent 31"/>
    <w:basedOn w:val="TableNormal"/>
    <w:uiPriority w:val="51"/>
    <w:rPr>
      <w:color w:val="841727" w:themeColor="accent3" w:themeShade="BF"/>
    </w:rPr>
    <w:tblPr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6Colorful-Accent41">
    <w:name w:val="List Table 6 Colorful - Accent 41"/>
    <w:basedOn w:val="TableNormal"/>
    <w:uiPriority w:val="51"/>
    <w:rPr>
      <w:color w:val="634C1E" w:themeColor="accent4" w:themeShade="BF"/>
    </w:rPr>
    <w:tblPr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6Colorful-Accent51">
    <w:name w:val="List Table 6 Colorful - Accent 51"/>
    <w:basedOn w:val="TableNormal"/>
    <w:uiPriority w:val="51"/>
    <w:rPr>
      <w:color w:val="5E2438" w:themeColor="accent5" w:themeShade="BF"/>
    </w:rPr>
    <w:tblPr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6Colorful-Accent61">
    <w:name w:val="List Table 6 Colorful - Accent 61"/>
    <w:basedOn w:val="TableNormal"/>
    <w:uiPriority w:val="51"/>
    <w:rPr>
      <w:color w:val="384F65" w:themeColor="accent6" w:themeShade="BF"/>
    </w:rPr>
    <w:tblPr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7Colorful1">
    <w:name w:val="List Table 7 Colorful1"/>
    <w:basedOn w:val="TableNormal"/>
    <w:uiPriority w:val="52"/>
    <w:rPr>
      <w:color w:val="000000" w:themeColor="text1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1">
    <w:name w:val="List Table 7 Colorful - Accent 11"/>
    <w:basedOn w:val="TableNormal"/>
    <w:uiPriority w:val="52"/>
    <w:rPr>
      <w:color w:val="156138" w:themeColor="accent1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21">
    <w:name w:val="List Table 7 Colorful - Accent 21"/>
    <w:basedOn w:val="TableNormal"/>
    <w:uiPriority w:val="52"/>
    <w:rPr>
      <w:color w:val="003F40" w:themeColor="accent2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31">
    <w:name w:val="List Table 7 Colorful - Accent 31"/>
    <w:basedOn w:val="TableNormal"/>
    <w:uiPriority w:val="52"/>
    <w:rPr>
      <w:color w:val="841727" w:themeColor="accent3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1">
    <w:name w:val="List Table 7 Colorful - Accent 41"/>
    <w:basedOn w:val="TableNormal"/>
    <w:uiPriority w:val="52"/>
    <w:rPr>
      <w:color w:val="634C1E" w:themeColor="accent4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51">
    <w:name w:val="List Table 7 Colorful - Accent 51"/>
    <w:basedOn w:val="TableNormal"/>
    <w:uiPriority w:val="52"/>
    <w:rPr>
      <w:color w:val="5E2438" w:themeColor="accent5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61">
    <w:name w:val="List Table 7 Colorful - Accent 61"/>
    <w:basedOn w:val="TableNormal"/>
    <w:uiPriority w:val="52"/>
    <w:rPr>
      <w:color w:val="384F65" w:themeColor="accent6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Pr>
      <w:color w:val="595959" w:themeColor="text1" w:themeTint="A6"/>
      <w:sz w:val="22"/>
      <w:szCs w:val="22"/>
      <w:lang w:val="en-US" w:eastAsia="en-US"/>
    </w:r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table" w:customStyle="1" w:styleId="PlainTable11">
    <w:name w:val="Plain Table 11"/>
    <w:basedOn w:val="TableNormal"/>
    <w:uiPriority w:val="4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43"/>
    <w:tblPr/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1">
    <w:name w:val="Plain Table 51"/>
    <w:basedOn w:val="TableNormal"/>
    <w:uiPriority w:val="45"/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character" w:customStyle="1" w:styleId="SubtleEmphasis1">
    <w:name w:val="Subtle Emphasis1"/>
    <w:basedOn w:val="DefaultParagraphFont"/>
    <w:uiPriority w:val="19"/>
    <w:semiHidden/>
    <w:unhideWhenUsed/>
    <w:rPr>
      <w:i/>
      <w:iCs/>
      <w:color w:val="404040" w:themeColor="text1" w:themeTint="BF"/>
    </w:rPr>
  </w:style>
  <w:style w:type="table" w:customStyle="1" w:styleId="TableGridLight1">
    <w:name w:val="Table Grid Light1"/>
    <w:basedOn w:val="TableNormal"/>
    <w:uiPriority w:val="4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ContactInfoEmphasis">
    <w:name w:val="Contact Info Emphasis"/>
    <w:basedOn w:val="Normal"/>
    <w:uiPriority w:val="4"/>
    <w:qFormat/>
    <w:pPr>
      <w:jc w:val="center"/>
    </w:pPr>
    <w:rPr>
      <w:b/>
      <w:color w:val="1D824C" w:themeColor="accent1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rapidbrains.com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Y%20PC%201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0C98476B68D45E3A9C452BA528963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F6D6D-8E1C-4EFA-917E-693A281A2AB5}"/>
      </w:docPartPr>
      <w:docPartBody>
        <w:p w:rsidR="00C34007" w:rsidRDefault="00000000">
          <w:pPr>
            <w:pStyle w:val="30C98476B68D45E3A9C452BA52896344"/>
          </w:pPr>
          <w:r>
            <w:t>Experience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E368E" w:rsidRDefault="007E368E">
      <w:pPr>
        <w:spacing w:line="240" w:lineRule="auto"/>
      </w:pPr>
      <w:r>
        <w:separator/>
      </w:r>
    </w:p>
  </w:endnote>
  <w:endnote w:type="continuationSeparator" w:id="0">
    <w:p w:rsidR="007E368E" w:rsidRDefault="007E368E"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E368E" w:rsidRDefault="007E368E">
      <w:pPr>
        <w:spacing w:after="0"/>
      </w:pPr>
      <w:r>
        <w:separator/>
      </w:r>
    </w:p>
  </w:footnote>
  <w:footnote w:type="continuationSeparator" w:id="0">
    <w:p w:rsidR="007E368E" w:rsidRDefault="007E368E">
      <w:pPr>
        <w:spacing w:after="0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6DE8"/>
    <w:rsid w:val="00026745"/>
    <w:rsid w:val="007E368E"/>
    <w:rsid w:val="00915FFF"/>
    <w:rsid w:val="009E5AA8"/>
    <w:rsid w:val="00B11A89"/>
    <w:rsid w:val="00C34007"/>
    <w:rsid w:val="00D56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0C98476B68D45E3A9C452BA52896344">
    <w:name w:val="30C98476B68D45E3A9C452BA52896344"/>
    <w:pPr>
      <w:spacing w:after="160" w:line="259" w:lineRule="auto"/>
    </w:pPr>
    <w:rPr>
      <w:sz w:val="22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35</TotalTime>
  <Pages>2</Pages>
  <Words>73</Words>
  <Characters>815</Characters>
  <Application>Microsoft Office Word</Application>
  <DocSecurity>0</DocSecurity>
  <Lines>54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dcterms:created xsi:type="dcterms:W3CDTF">2023-04-13T18:14:00Z</dcterms:created>
  <dcterms:modified xsi:type="dcterms:W3CDTF">2023-04-28T08:18:00Z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D989E64B617B4632A239FA3543944337</vt:lpwstr>
  </property>
  <property fmtid="{D5CDD505-2E9C-101B-9397-08002B2CF9AE}" pid="4" name="GrammarlyDocumentId">
    <vt:lpwstr>880c21de8c62d1017e2ef18097c5c8055d74ad8ed084fcf1e6c8358acf328a9c</vt:lpwstr>
  </property>
</Properties>
</file>