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B5301E" w14:paraId="34A83386" w14:textId="77777777" w:rsidTr="00892169">
        <w:trPr>
          <w:trHeight w:hRule="exact" w:val="2127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3A9725B" w14:textId="77777777" w:rsidR="00B5301E" w:rsidRPr="00121880" w:rsidRDefault="00000000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 w:rsidRPr="00121880">
              <w:rPr>
                <w:rFonts w:ascii="Lato" w:hAnsi="Lato" w:cs="Lato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49BE97DA" wp14:editId="2FD45C5D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21880">
              <w:rPr>
                <w:rFonts w:ascii="Lato" w:hAnsi="Lato" w:cs="Lato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 hrrr</w:t>
            </w:r>
          </w:p>
          <w:p w14:paraId="7695028B" w14:textId="77777777" w:rsidR="00B5301E" w:rsidRDefault="00B5301E">
            <w:pPr>
              <w:pStyle w:val="ContactInfo"/>
              <w:contextualSpacing w:val="0"/>
            </w:pPr>
          </w:p>
          <w:p w14:paraId="4D8F8781" w14:textId="77777777" w:rsidR="00B5301E" w:rsidRPr="007C33C4" w:rsidRDefault="00000000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Node.js Developer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TALENT ID: fds57f7</w:t>
            </w:r>
            <w:r w:rsidR="00A431DA"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 xml:space="preserve"> | </w:t>
            </w:r>
            <w:r w:rsidRPr="007C33C4"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test_hrrr18@rapidbrains.org</w:t>
            </w:r>
          </w:p>
          <w:p w14:paraId="164E4731" w14:textId="77777777" w:rsidR="00B5301E" w:rsidRPr="00121880" w:rsidRDefault="00000000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  <w:bookmarkStart w:id="0" w:name="_Hlk132320477"/>
            <w:bookmarkStart w:id="1" w:name="_Hlk132320476"/>
            <w:r w:rsidRPr="00A431DA"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 w:rsidRPr="00121880"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 w:rsidRPr="00121880"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 w:rsidRPr="00121880"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 w:rsidRPr="00121880"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540DE8C8" w14:textId="77777777" w:rsidR="00B5301E" w:rsidRDefault="00B5301E">
            <w:pPr>
              <w:pStyle w:val="ContactInfoEmphasis"/>
              <w:contextualSpacing w:val="0"/>
            </w:pPr>
          </w:p>
        </w:tc>
      </w:tr>
      <w:tr w:rsidR="00B5301E" w14:paraId="472F0B54" w14:textId="77777777" w:rsidTr="00892169">
        <w:tc>
          <w:tcPr>
            <w:tcW w:w="9360" w:type="dxa"/>
            <w:tcMar>
              <w:top w:w="432" w:type="dxa"/>
            </w:tcMar>
          </w:tcPr>
          <w:p w14:paraId="33CD609D" w14:textId="77777777" w:rsidR="00B5301E" w:rsidRPr="00121880" w:rsidRDefault="00000000">
            <w:pPr>
              <w:pStyle w:val="Heading1"/>
              <w:rPr>
                <w:rFonts w:ascii="Verdana" w:hAnsi="Verdana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 w:rsidRPr="00121880">
              <w:rPr>
                <w:rFonts w:ascii="Verdana" w:hAnsi="Verdana" w:cs="Lato"/>
                <w:color w:val="343F52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TableGrid"/>
              <w:tblW w:w="4975" w:type="pct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290"/>
            </w:tblGrid>
            <w:tr w:rsidR="00B5301E" w14:paraId="4A669BCE" w14:textId="77777777">
              <w:tc>
                <w:tcPr>
                  <w:tcW w:w="9290" w:type="dxa"/>
                  <w:tcMar>
                    <w:top w:w="216" w:type="dxa"/>
                  </w:tcMar>
                </w:tcPr>
                <w:p w14:paraId="69004511" w14:textId="77777777" w:rsidR="00B5301E" w:rsidRPr="00121880" w:rsidRDefault="00000000" w:rsidP="00C45420">
                  <w:pPr>
                    <w:spacing w:line="360" w:lineRule="auto"/>
                    <w:rPr>
                      <w:rFonts w:ascii="Verdana" w:hAnsi="Verdana"/>
                      <w:sz w:val="20"/>
                      <w:szCs w:val="20"/>
                    </w:rPr>
                  </w:pPr>
                  <w:r w:rsidRPr="00121880">
                    <w:rPr>
                      <w:rFonts w:ascii="Verdana" w:hAnsi="Verdana" w:cs="Lato"/>
                      <w:sz w:val="20"/>
                      <w:szCs w:val="20"/>
                    </w:rPr>
                    <w:t>
                      • test
                      <w:br/>
                    </w:t>
                  </w:r>
                </w:p>
              </w:tc>
            </w:tr>
          </w:tbl>
          <w:p w14:paraId="5D7406A0" w14:textId="77777777" w:rsidR="00B5301E" w:rsidRDefault="00B5301E">
            <w:pPr>
              <w:contextualSpacing w:val="0"/>
            </w:pPr>
          </w:p>
        </w:tc>
      </w:tr>
    </w:tbl>
    <w:p w14:paraId="72D2823C" w14:textId="77777777" w:rsidR="00B5301E" w:rsidRDefault="00000000">
      <w:pPr>
        <w:pStyle w:val="Heading1"/>
      </w:pPr>
      <w:sdt>
        <w:sdtPr>
          <w:alias w:val="Experience:"/>
          <w:tag w:val="Experience:"/>
          <w:id w:val="-1983300934"/>
          <w:placeholder>
            <w:docPart w:val="30C98476B68D45E3A9C452BA52896344"/>
          </w:placeholder>
          <w:temporary/>
          <w:showingPlcHdr/>
          <w15:appearance w15:val="hidden"/>
        </w:sdtPr>
        <w:sdtContent>
          <w:r w:rsidRPr="00121880">
            <w:rPr>
              <w:rFonts w:ascii="Verdana" w:hAnsi="Verdana" w:cs="Lato"/>
              <w:color w:val="343F52"/>
              <w14:textFill>
                <w14:solidFill>
                  <w14:srgbClr w14:val="343F52">
                    <w14:lumMod w14:val="85000"/>
                    <w14:lumOff w14:val="15000"/>
                  </w14:srgbClr>
                </w14:solidFill>
              </w14:textFill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B5301E" w14:paraId="03809517" w14:textId="77777777">
        <w:tc>
          <w:tcPr>
            <w:tcW w:w="9290" w:type="dxa"/>
          </w:tcPr>
          <w:p w14:paraId="23A81D81" w14:textId="77777777" w:rsidR="00B5301E" w:rsidRDefault="00B5301E">
            <w:pPr>
              <w:contextualSpacing w:val="0"/>
            </w:pPr>
          </w:p>
        </w:tc>
      </w:tr>
    </w:tbl>
    <w:p w14:paraId="76E441CF" w14:textId="6AC68473" w:rsidR="00B5301E" w:rsidRPr="00892169" w:rsidRDefault="004566BB">
      <w:pPr>
        <w:pStyle w:val="Heading1"/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Lato" w:hAnsi="Lato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${skillss}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5CD8B483" w14:textId="77777777">
        <w:tc>
          <w:tcPr>
            <w:tcW w:w="9290" w:type="dxa"/>
            <w:tcMar>
              <w:top w:w="216" w:type="dxa"/>
            </w:tcMar>
          </w:tcPr>
          <w:p w14:paraId="2DBD93B8" w14:textId="77777777" w:rsidR="00B5301E" w:rsidRPr="00215A3E" w:rsidRDefault="00000000" w:rsidP="00C4542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  <w:r w:rsidRPr="00215A3E">
              <w:rPr>
                <w:rFonts w:ascii="Verdana" w:hAnsi="Verdana" w:cs="Lato"/>
                <w:sz w:val="20"/>
                <w:szCs w:val="20"/>
              </w:rPr>
              <w:t/>
            </w:r>
          </w:p>
        </w:tc>
      </w:tr>
    </w:tbl>
    <w:p w14:paraId="0091E80D" w14:textId="77777777"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PROJECTS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1E5C5AD2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814EC99" w14:textId="77777777" w:rsidR="00B5301E" w:rsidRDefault="00B5301E">
      <w:pPr>
        <w:pStyle w:val="Heading1"/>
      </w:pPr>
    </w:p>
    <w:p w14:paraId="35C5A045" w14:textId="77777777" w:rsidR="00B5301E" w:rsidRPr="00D36700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D36700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CERTIFICATIONS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2F7962C0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ECE39AA" w14:textId="77777777" w:rsidR="00B5301E" w:rsidRPr="00215A3E" w:rsidRDefault="00000000">
      <w:pPr>
        <w:pStyle w:val="Heading1"/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 w:rsidRPr="00215A3E">
        <w:rPr>
          <w:rFonts w:ascii="Verdana" w:hAnsi="Verdana" w:cs="Lato"/>
          <w:color w:val="343F52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EDUcation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B5301E" w14:paraId="0A302CB8" w14:textId="77777777">
        <w:tc>
          <w:tcPr>
            <w:tcW w:w="9290" w:type="dxa"/>
            <w:tcMar>
              <w:top w:w="216" w:type="dxa"/>
            </w:tcMar>
          </w:tcPr>
          <w:p w14:paraId="37491826" w14:textId="77777777" w:rsidR="00B5301E" w:rsidRDefault="00B5301E"/>
        </w:tc>
      </w:tr>
    </w:tbl>
    <w:p w14:paraId="75304A2F" w14:textId="77777777" w:rsidR="00B5301E" w:rsidRDefault="00B5301E">
      <w:pPr>
        <w:pStyle w:val="BodyText"/>
        <w:spacing w:before="142"/>
      </w:pPr>
      <w:bookmarkStart w:id="3" w:name="_Hlk132320907"/>
    </w:p>
    <w:bookmarkEnd w:id="3"/>
    <w:p w14:paraId="589AE7E1" w14:textId="77777777" w:rsidR="00B5301E" w:rsidRDefault="00B5301E"/>
    <w:sectPr w:rsidR="00B5301E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A9358" w14:textId="77777777" w:rsidR="00A64532" w:rsidRDefault="00A64532">
      <w:r>
        <w:separator/>
      </w:r>
    </w:p>
  </w:endnote>
  <w:endnote w:type="continuationSeparator" w:id="0">
    <w:p w14:paraId="20BE8C1A" w14:textId="77777777" w:rsidR="00A64532" w:rsidRDefault="00A64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AutoText"/>
      </w:docPartObj>
    </w:sdtPr>
    <w:sdtContent>
      <w:p w14:paraId="32056A76" w14:textId="77777777" w:rsidR="00B5301E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0E2BE" w14:textId="77777777" w:rsidR="00A64532" w:rsidRDefault="00A64532">
      <w:r>
        <w:separator/>
      </w:r>
    </w:p>
  </w:footnote>
  <w:footnote w:type="continuationSeparator" w:id="0">
    <w:p w14:paraId="6615B7E9" w14:textId="77777777" w:rsidR="00A64532" w:rsidRDefault="00A645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A1815" w14:textId="77777777" w:rsidR="00B5301E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C9F962F" wp14:editId="715161F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2049379738">
    <w:abstractNumId w:val="7"/>
  </w:num>
  <w:num w:numId="2" w16cid:durableId="1517117046">
    <w:abstractNumId w:val="6"/>
  </w:num>
  <w:num w:numId="3" w16cid:durableId="414325475">
    <w:abstractNumId w:val="5"/>
  </w:num>
  <w:num w:numId="4" w16cid:durableId="1005940224">
    <w:abstractNumId w:val="4"/>
  </w:num>
  <w:num w:numId="5" w16cid:durableId="2030636938">
    <w:abstractNumId w:val="8"/>
  </w:num>
  <w:num w:numId="6" w16cid:durableId="262416964">
    <w:abstractNumId w:val="3"/>
  </w:num>
  <w:num w:numId="7" w16cid:durableId="1096557207">
    <w:abstractNumId w:val="2"/>
  </w:num>
  <w:num w:numId="8" w16cid:durableId="240337166">
    <w:abstractNumId w:val="1"/>
  </w:num>
  <w:num w:numId="9" w16cid:durableId="1331786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3688F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566BB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2DD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09CA"/>
    <w:rsid w:val="007E6A61"/>
    <w:rsid w:val="00801140"/>
    <w:rsid w:val="00803404"/>
    <w:rsid w:val="00834955"/>
    <w:rsid w:val="00852497"/>
    <w:rsid w:val="00855B59"/>
    <w:rsid w:val="00860461"/>
    <w:rsid w:val="0086487C"/>
    <w:rsid w:val="00870B20"/>
    <w:rsid w:val="008829F8"/>
    <w:rsid w:val="00885897"/>
    <w:rsid w:val="00892169"/>
    <w:rsid w:val="008A6538"/>
    <w:rsid w:val="008C7056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14B0"/>
    <w:rsid w:val="0098506E"/>
    <w:rsid w:val="009A44CE"/>
    <w:rsid w:val="009C4DFC"/>
    <w:rsid w:val="009D44F8"/>
    <w:rsid w:val="009E3160"/>
    <w:rsid w:val="009F220C"/>
    <w:rsid w:val="009F3B05"/>
    <w:rsid w:val="009F4931"/>
    <w:rsid w:val="009F764F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64532"/>
    <w:rsid w:val="00A652AD"/>
    <w:rsid w:val="00A755E8"/>
    <w:rsid w:val="00A77E43"/>
    <w:rsid w:val="00A93A5D"/>
    <w:rsid w:val="00AB32F8"/>
    <w:rsid w:val="00AB610B"/>
    <w:rsid w:val="00AD360E"/>
    <w:rsid w:val="00AD40FB"/>
    <w:rsid w:val="00AD782D"/>
    <w:rsid w:val="00AE2DF6"/>
    <w:rsid w:val="00AE7650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A0D22"/>
    <w:rsid w:val="00BA1546"/>
    <w:rsid w:val="00BA220D"/>
    <w:rsid w:val="00BB4E51"/>
    <w:rsid w:val="00BD431F"/>
    <w:rsid w:val="00BE423E"/>
    <w:rsid w:val="00BF61AC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C6D7B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0FE705B"/>
    <w:rsid w:val="046A6318"/>
    <w:rsid w:val="43FF2C57"/>
    <w:rsid w:val="684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9C498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 w:qFormat="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 w:qFormat="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160"/>
      <w:ind w:firstLine="36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ind w:left="4320"/>
    </w:p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pPr>
      <w:jc w:val="center"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Cs w:val="20"/>
    </w:rPr>
  </w:style>
  <w:style w:type="paragraph" w:styleId="Header">
    <w:name w:val="header"/>
    <w:basedOn w:val="Normal"/>
    <w:link w:val="HeaderChar"/>
    <w:uiPriority w:val="99"/>
    <w:unhideWhenUsed/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pPr>
      <w:ind w:left="220" w:hanging="220"/>
    </w:pPr>
  </w:style>
  <w:style w:type="paragraph" w:styleId="Index2">
    <w:name w:val="index 2"/>
    <w:basedOn w:val="Normal"/>
    <w:next w:val="Normal"/>
    <w:uiPriority w:val="99"/>
    <w:semiHidden/>
    <w:unhideWhenUsed/>
    <w:pPr>
      <w:ind w:left="440" w:hanging="220"/>
    </w:pPr>
  </w:style>
  <w:style w:type="paragraph" w:styleId="Index3">
    <w:name w:val="index 3"/>
    <w:basedOn w:val="Normal"/>
    <w:next w:val="Normal"/>
    <w:uiPriority w:val="99"/>
    <w:semiHidden/>
    <w:unhideWhenUsed/>
    <w:pPr>
      <w:ind w:left="660" w:hanging="220"/>
    </w:pPr>
  </w:style>
  <w:style w:type="paragraph" w:styleId="Index4">
    <w:name w:val="index 4"/>
    <w:basedOn w:val="Normal"/>
    <w:next w:val="Normal"/>
    <w:uiPriority w:val="99"/>
    <w:semiHidden/>
    <w:unhideWhenUsed/>
    <w:pPr>
      <w:ind w:left="880" w:hanging="220"/>
    </w:pPr>
  </w:style>
  <w:style w:type="paragraph" w:styleId="Index5">
    <w:name w:val="index 5"/>
    <w:basedOn w:val="Normal"/>
    <w:next w:val="Normal"/>
    <w:uiPriority w:val="99"/>
    <w:semiHidden/>
    <w:unhideWhenUsed/>
    <w:pPr>
      <w:ind w:left="1100" w:hanging="220"/>
    </w:pPr>
  </w:style>
  <w:style w:type="paragraph" w:styleId="Index6">
    <w:name w:val="index 6"/>
    <w:basedOn w:val="Normal"/>
    <w:next w:val="Normal"/>
    <w:uiPriority w:val="99"/>
    <w:semiHidden/>
    <w:unhideWhenUsed/>
    <w:pPr>
      <w:ind w:left="1320" w:hanging="220"/>
    </w:pPr>
  </w:style>
  <w:style w:type="paragraph" w:styleId="Index7">
    <w:name w:val="index 7"/>
    <w:basedOn w:val="Normal"/>
    <w:next w:val="Normal"/>
    <w:uiPriority w:val="99"/>
    <w:semiHidden/>
    <w:unhideWhenUsed/>
    <w:pPr>
      <w:ind w:left="1540" w:hanging="220"/>
    </w:pPr>
  </w:style>
  <w:style w:type="paragraph" w:styleId="Index8">
    <w:name w:val="index 8"/>
    <w:basedOn w:val="Normal"/>
    <w:next w:val="Normal"/>
    <w:uiPriority w:val="99"/>
    <w:semiHidden/>
    <w:unhideWhenUsed/>
    <w:pPr>
      <w:ind w:left="1760" w:hanging="220"/>
    </w:p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pPr>
      <w:numPr>
        <w:numId w:val="1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  <w:lang w:val="en-US" w:eastAsia="en-US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paragraph" w:styleId="Signature">
    <w:name w:val="Signature"/>
    <w:basedOn w:val="Normal"/>
    <w:link w:val="SignatureChar"/>
    <w:uiPriority w:val="99"/>
    <w:semiHidden/>
    <w:unhideWhenUsed/>
    <w:pPr>
      <w:ind w:left="4320"/>
    </w:pPr>
  </w:style>
  <w:style w:type="paragraph" w:styleId="Subtitle">
    <w:name w:val="Subtitle"/>
    <w:basedOn w:val="Normal"/>
    <w:next w:val="Normal"/>
    <w:link w:val="SubtitleChar"/>
    <w:uiPriority w:val="11"/>
    <w:semiHidden/>
    <w:unhideWhenUsed/>
    <w:rPr>
      <w:rFonts w:eastAsiaTheme="minorEastAsia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  <w:lang w:val="en-US" w:eastAsia="en-US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0C98476B68D45E3A9C452BA52896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F6D6D-8E1C-4EFA-917E-693A281A2AB5}"/>
      </w:docPartPr>
      <w:docPartBody>
        <w:p w:rsidR="00C34007" w:rsidRDefault="00000000">
          <w:pPr>
            <w:pStyle w:val="30C98476B68D45E3A9C452BA52896344"/>
          </w:pPr>
          <w:r>
            <w:t>Experience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04211" w:rsidRDefault="00104211">
      <w:pPr>
        <w:spacing w:line="240" w:lineRule="auto"/>
      </w:pPr>
      <w:r>
        <w:separator/>
      </w:r>
    </w:p>
  </w:endnote>
  <w:endnote w:type="continuationSeparator" w:id="0">
    <w:p w:rsidR="00104211" w:rsidRDefault="00104211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04211" w:rsidRDefault="00104211">
      <w:pPr>
        <w:spacing w:after="0"/>
      </w:pPr>
      <w:r>
        <w:separator/>
      </w:r>
    </w:p>
  </w:footnote>
  <w:footnote w:type="continuationSeparator" w:id="0">
    <w:p w:rsidR="00104211" w:rsidRDefault="00104211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DE8"/>
    <w:rsid w:val="00026745"/>
    <w:rsid w:val="000A3CED"/>
    <w:rsid w:val="00104211"/>
    <w:rsid w:val="00915FFF"/>
    <w:rsid w:val="009E5AA8"/>
    <w:rsid w:val="00B11A89"/>
    <w:rsid w:val="00C34007"/>
    <w:rsid w:val="00D5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0C98476B68D45E3A9C452BA52896344">
    <w:name w:val="30C98476B68D45E3A9C452BA52896344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35</TotalTime>
  <Pages>2</Pages>
  <Words>123</Words>
  <Characters>714</Characters>
  <Application>Microsoft Office Word</Application>
  <DocSecurity>0</DocSecurity>
  <Lines>714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2023-04-28T10:07:00Z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D989E64B617B4632A239FA3543944337</vt:lpwstr>
  </property>
  <property fmtid="{D5CDD505-2E9C-101B-9397-08002B2CF9AE}" pid="4" name="GrammarlyDocumentId">
    <vt:lpwstr>880c21de8c62d1017e2ef18097c5c8055d74ad8ed084fcf1e6c8358acf328a9c</vt:lpwstr>
  </property>
</Properties>
</file>