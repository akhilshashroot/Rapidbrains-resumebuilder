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SE000005 | 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dsgsdh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  <w:p w14:paraId="769B495B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dshdsh</w:t>
            </w:r>
          </w:p>
          <w:p w14:paraId="3E5A2590" w14:textId="77777777" w:rsidR="0089353A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shsdh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235FE8BF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 w14:paraId="31709C4A" w14:textId="77777777" w:rsidR="0089353A" w:rsidRDefault="00000000">
            <w:pPr>
              <w:pStyle w:val="BodyText"/>
              <w:spacing w:before="143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48287F80" w14:textId="77777777" w:rsidR="0089353A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shdsh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dshds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dhdsh</w:t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