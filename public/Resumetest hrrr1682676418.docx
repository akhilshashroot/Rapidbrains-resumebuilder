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Node.js Developer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fds57f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test_hrrr18@rapidbrains.org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test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77777777" w:rsidR="00B5301E" w:rsidRDefault="00B5301E">
            <w:pPr>
              <w:contextualSpacing w:val="0"/>
            </w:pPr>
          </w:p>
        </w:tc>
      </w:tr>
    </w:tbl>
    <w:p w14:paraId="76E441CF" w14:textId="4BD66426" w:rsidR="00B5301E" w:rsidRPr="00892169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5CD8B483" w14:textId="77777777">
        <w:tc>
          <w:tcPr>
            <w:tcW w:w="9290" w:type="dxa"/>
            <w:tcMar>
              <w:top w:w="216" w:type="dxa"/>
            </w:tcMar>
          </w:tcPr>
          <w:p w14:paraId="2DBD93B8" w14:textId="77777777" w:rsidR="00B5301E" w:rsidRPr="00215A3E" w:rsidRDefault="00000000" w:rsidP="00C4542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15A3E">
              <w:rPr>
                <w:rFonts w:ascii="Verdana" w:hAnsi="Verdana" w:cs="Lato"/>
                <w:sz w:val="20"/>
                <w:szCs w:val="20"/>
              </w:rPr>
              <w:t/>
            </w:r>
          </w:p>
        </w:tc>
      </w:tr>
    </w:tbl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BD826" w14:textId="77777777" w:rsidR="00B85B44" w:rsidRDefault="00B85B44">
      <w:r>
        <w:separator/>
      </w:r>
    </w:p>
  </w:endnote>
  <w:endnote w:type="continuationSeparator" w:id="0">
    <w:p w14:paraId="49FC3907" w14:textId="77777777" w:rsidR="00B85B44" w:rsidRDefault="00B85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1B2B5" w14:textId="77777777" w:rsidR="00B85B44" w:rsidRDefault="00B85B44">
      <w:r>
        <w:separator/>
      </w:r>
    </w:p>
  </w:footnote>
  <w:footnote w:type="continuationSeparator" w:id="0">
    <w:p w14:paraId="577F2E79" w14:textId="77777777" w:rsidR="00B85B44" w:rsidRDefault="00B85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85B44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52A2" w:rsidRDefault="002352A2">
      <w:pPr>
        <w:spacing w:line="240" w:lineRule="auto"/>
      </w:pPr>
      <w:r>
        <w:separator/>
      </w:r>
    </w:p>
  </w:endnote>
  <w:endnote w:type="continuationSeparator" w:id="0">
    <w:p w:rsidR="002352A2" w:rsidRDefault="002352A2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52A2" w:rsidRDefault="002352A2">
      <w:pPr>
        <w:spacing w:after="0"/>
      </w:pPr>
      <w:r>
        <w:separator/>
      </w:r>
    </w:p>
  </w:footnote>
  <w:footnote w:type="continuationSeparator" w:id="0">
    <w:p w:rsidR="002352A2" w:rsidRDefault="002352A2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2352A2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122</Words>
  <Characters>714</Characters>
  <Application>Microsoft Office Word</Application>
  <DocSecurity>0</DocSecurity>
  <Lines>714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