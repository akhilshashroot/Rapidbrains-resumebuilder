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gh75d8dgcg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06756599" w:rsidR="0008729C" w:rsidRDefault="0008729C" w:rsidP="00AE4453"/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>${skills}</w:t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24CE" w14:textId="77777777" w:rsidR="000C004D" w:rsidRDefault="000C004D">
      <w:r>
        <w:separator/>
      </w:r>
    </w:p>
  </w:endnote>
  <w:endnote w:type="continuationSeparator" w:id="0">
    <w:p w14:paraId="6C4717BA" w14:textId="77777777" w:rsidR="000C004D" w:rsidRDefault="000C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C3ED" w14:textId="77777777" w:rsidR="000C004D" w:rsidRDefault="000C004D">
      <w:r>
        <w:separator/>
      </w:r>
    </w:p>
  </w:footnote>
  <w:footnote w:type="continuationSeparator" w:id="0">
    <w:p w14:paraId="12A18353" w14:textId="77777777" w:rsidR="000C004D" w:rsidRDefault="000C0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6578"/>
    <w:rsid w:val="00007322"/>
    <w:rsid w:val="00007728"/>
    <w:rsid w:val="00022EB2"/>
    <w:rsid w:val="00024584"/>
    <w:rsid w:val="00024730"/>
    <w:rsid w:val="000547FA"/>
    <w:rsid w:val="00055E95"/>
    <w:rsid w:val="0007021F"/>
    <w:rsid w:val="0008729C"/>
    <w:rsid w:val="000A7A03"/>
    <w:rsid w:val="000B2BA5"/>
    <w:rsid w:val="000C004D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3F7237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5602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E3A57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4453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370" w:rsidRDefault="00653370">
      <w:pPr>
        <w:spacing w:line="240" w:lineRule="auto"/>
      </w:pPr>
      <w:r>
        <w:separator/>
      </w:r>
    </w:p>
  </w:endnote>
  <w:endnote w:type="continuationSeparator" w:id="0">
    <w:p w:rsidR="00653370" w:rsidRDefault="0065337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370" w:rsidRDefault="00653370">
      <w:pPr>
        <w:spacing w:after="0"/>
      </w:pPr>
      <w:r>
        <w:separator/>
      </w:r>
    </w:p>
  </w:footnote>
  <w:footnote w:type="continuationSeparator" w:id="0">
    <w:p w:rsidR="00653370" w:rsidRDefault="0065337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857AF"/>
    <w:rsid w:val="003F1039"/>
    <w:rsid w:val="00653370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