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14:paraId="0BC80F3A" w14:textId="77777777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ACF454C" w14:textId="77777777"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141A20E2" wp14:editId="496C3B18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7CA26765" w14:textId="77777777" w:rsidR="00B5301E" w:rsidRDefault="00B5301E">
            <w:pPr>
              <w:pStyle w:val="ContactInfo"/>
              <w:contextualSpacing w:val="0"/>
            </w:pPr>
          </w:p>
          <w:p w14:paraId="7D659861" w14:textId="77777777"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 g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testbmhn57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test_hrrr13@rapidbrains.org</w:t>
            </w:r>
          </w:p>
          <w:p w14:paraId="3D93C9D5" w14:textId="77777777"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69B2CF50" w14:textId="77777777" w:rsidR="00B5301E" w:rsidRDefault="00B5301E">
            <w:pPr>
              <w:pStyle w:val="ContactInfoEmphasis"/>
              <w:contextualSpacing w:val="0"/>
            </w:pPr>
          </w:p>
        </w:tc>
      </w:tr>
      <w:tr w:rsidR="00B5301E" w14:paraId="50403BE5" w14:textId="77777777" w:rsidTr="00892169">
        <w:tc>
          <w:tcPr>
            <w:tcW w:w="9360" w:type="dxa"/>
            <w:tcMar>
              <w:top w:w="432" w:type="dxa"/>
            </w:tcMar>
          </w:tcPr>
          <w:p w14:paraId="14FCCB69" w14:textId="77777777"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 w14:paraId="23315238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41143C7B" w14:textId="77777777" w:rsidR="00B5301E" w:rsidRDefault="00000000" w:rsidP="00C45420">
                  <w:pPr>
                    <w:spacing w:line="360" w:lineRule="auto"/>
                    <w:rPr>
                      <w:rFonts w:ascii="Verdana" w:hAnsi="Verdana" w:cs="Lato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sz w:val="20"/>
                      <w:szCs w:val="20"/>
                    </w:rPr>
                    <w:t>
                      • testt
                      <w:br/>
                    </w:t>
                  </w:r>
                </w:p>
                <w:p w14:paraId="40612382" w14:textId="77777777" w:rsidR="00FE705B" w:rsidRDefault="00FE705B" w:rsidP="00FE705B">
                  <w:pPr>
                    <w:pStyle w:val="BodyText"/>
                    <w:spacing w:before="97" w:line="360" w:lineRule="auto"/>
                    <w:rPr>
                      <w:rFonts w:ascii="Lato" w:hAnsi="Lato" w:cs="Lato"/>
                      <w:color w:val="454A4E"/>
                      <w14:textFill>
                        <w14:solidFill>
                          <w14:srgbClr w14:val="454A4E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</w:pPr>
                  <w:r>
                    <w:rPr>
                      <w:rFonts w:ascii="Lato" w:hAnsi="Lato" w:cs="Lato"/>
                      <w:color w:val="454A4E"/>
                      <w14:textFill>
                        <w14:solidFill>
                          <w14:srgbClr w14:val="454A4E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t>${block_experience_check}</w:t>
                  </w:r>
                </w:p>
                <w:p w14:paraId="699C107C" w14:textId="77777777" w:rsidR="00FE705B" w:rsidRPr="00121880" w:rsidRDefault="00FE705B" w:rsidP="00C4542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14:paraId="362BFAC6" w14:textId="77777777" w:rsidR="00B5301E" w:rsidRDefault="00B5301E">
            <w:pPr>
              <w:contextualSpacing w:val="0"/>
            </w:pPr>
          </w:p>
        </w:tc>
      </w:tr>
    </w:tbl>
    <w:p w14:paraId="4B46A259" w14:textId="77777777" w:rsidR="00B5301E" w:rsidRDefault="00000000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 w14:paraId="3686C70B" w14:textId="77777777">
        <w:tc>
          <w:tcPr>
            <w:tcW w:w="9290" w:type="dxa"/>
          </w:tcPr>
          <w:p w14:paraId="1C183643" w14:textId="77777777" w:rsidR="00FE705B" w:rsidRDefault="00FE705B" w:rsidP="00FE705B">
            <w:pPr>
              <w:pStyle w:val="BodyText"/>
              <w:spacing w:before="97" w:line="360" w:lineRule="auto"/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${/block_experience_check}</w:t>
            </w:r>
          </w:p>
          <w:p w14:paraId="67E6681A" w14:textId="77777777" w:rsidR="00FE705B" w:rsidRDefault="00FE705B" w:rsidP="00C45420">
            <w:pPr>
              <w:pStyle w:val="BodyText"/>
              <w:spacing w:before="97" w:line="360" w:lineRule="auto"/>
              <w:rPr>
                <w:rFonts w:ascii="Lato" w:hAnsi="Lato" w:cs="Lato"/>
              </w:rPr>
            </w:pPr>
          </w:p>
          <w:p w14:paraId="0D349D64" w14:textId="77777777" w:rsidR="00B5301E" w:rsidRDefault="00B5301E">
            <w:pPr>
              <w:contextualSpacing w:val="0"/>
            </w:pPr>
          </w:p>
        </w:tc>
      </w:tr>
    </w:tbl>
    <w:p w14:paraId="6B8EAFEF" w14:textId="77777777" w:rsidR="00B5301E" w:rsidRPr="00892169" w:rsidRDefault="00000000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892169"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SKILLS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139D4E3A" w14:textId="77777777">
        <w:tc>
          <w:tcPr>
            <w:tcW w:w="9290" w:type="dxa"/>
            <w:tcMar>
              <w:top w:w="216" w:type="dxa"/>
            </w:tcMar>
          </w:tcPr>
          <w:p w14:paraId="5C0053D7" w14:textId="77777777" w:rsidR="00B5301E" w:rsidRPr="00215A3E" w:rsidRDefault="00000000" w:rsidP="00C4542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215A3E">
              <w:rPr>
                <w:rFonts w:ascii="Verdana" w:hAnsi="Verdana" w:cs="Lato"/>
                <w:sz w:val="20"/>
                <w:szCs w:val="20"/>
              </w:rPr>
              <w:t>
                • esgbd
                <w:br/>
              </w:t>
            </w:r>
          </w:p>
        </w:tc>
      </w:tr>
    </w:tbl>
    <w:p w14:paraId="14CEC8DC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lastRenderedPageBreak/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3F468953" w14:textId="77777777">
        <w:tc>
          <w:tcPr>
            <w:tcW w:w="9290" w:type="dxa"/>
            <w:tcMar>
              <w:top w:w="216" w:type="dxa"/>
            </w:tcMar>
          </w:tcPr>
        </w:tc>
      </w:tr>
    </w:tbl>
    <w:p w14:paraId="100F0BEC" w14:textId="77777777" w:rsidR="00B5301E" w:rsidRDefault="00B5301E">
      <w:pPr>
        <w:pStyle w:val="Heading1"/>
      </w:pPr>
    </w:p>
    <w:p w14:paraId="2C491D40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751D18B7" w14:textId="77777777">
        <w:tc>
          <w:tcPr>
            <w:tcW w:w="9290" w:type="dxa"/>
            <w:tcMar>
              <w:top w:w="216" w:type="dxa"/>
            </w:tcMar>
          </w:tcPr>
        </w:tc>
      </w:tr>
    </w:tbl>
    <w:p w14:paraId="784A1864" w14:textId="77777777"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25476C6F" w14:textId="77777777">
        <w:tc>
          <w:tcPr>
            <w:tcW w:w="9290" w:type="dxa"/>
            <w:tcMar>
              <w:top w:w="216" w:type="dxa"/>
            </w:tcMar>
          </w:tcPr>
          <w:p w14:paraId="2185CE48" w14:textId="77777777" w:rsidR="00B5301E" w:rsidRDefault="00B5301E"/>
        </w:tc>
      </w:tr>
    </w:tbl>
    <w:p w14:paraId="4017B4B8" w14:textId="77777777" w:rsidR="00B5301E" w:rsidRDefault="00B5301E">
      <w:pPr>
        <w:pStyle w:val="BodyText"/>
        <w:spacing w:before="142"/>
      </w:pPr>
      <w:bookmarkStart w:id="3" w:name="_Hlk132320907"/>
    </w:p>
    <w:bookmarkEnd w:id="3"/>
    <w:p w14:paraId="687CBAE0" w14:textId="77777777" w:rsidR="00B5301E" w:rsidRDefault="00B5301E"/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49C01" w14:textId="77777777" w:rsidR="00411313" w:rsidRDefault="00411313">
      <w:r>
        <w:separator/>
      </w:r>
    </w:p>
  </w:endnote>
  <w:endnote w:type="continuationSeparator" w:id="0">
    <w:p w14:paraId="01300410" w14:textId="77777777" w:rsidR="00411313" w:rsidRDefault="0041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0A7866FE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3DC03" w14:textId="77777777" w:rsidR="00411313" w:rsidRDefault="00411313">
      <w:r>
        <w:separator/>
      </w:r>
    </w:p>
  </w:footnote>
  <w:footnote w:type="continuationSeparator" w:id="0">
    <w:p w14:paraId="3BDD9D3E" w14:textId="77777777" w:rsidR="00411313" w:rsidRDefault="00411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E1AE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B5D5C2F" wp14:editId="37A631B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1313"/>
    <w:rsid w:val="00416B25"/>
    <w:rsid w:val="00420592"/>
    <w:rsid w:val="004319E0"/>
    <w:rsid w:val="00437E8C"/>
    <w:rsid w:val="00440225"/>
    <w:rsid w:val="00455DE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09CA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9F764F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2DF6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50C4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368E" w:rsidRDefault="007E368E">
      <w:pPr>
        <w:spacing w:line="240" w:lineRule="auto"/>
      </w:pPr>
      <w:r>
        <w:separator/>
      </w:r>
    </w:p>
  </w:endnote>
  <w:endnote w:type="continuationSeparator" w:id="0">
    <w:p w:rsidR="007E368E" w:rsidRDefault="007E368E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368E" w:rsidRDefault="007E368E">
      <w:pPr>
        <w:spacing w:after="0"/>
      </w:pPr>
      <w:r>
        <w:separator/>
      </w:r>
    </w:p>
  </w:footnote>
  <w:footnote w:type="continuationSeparator" w:id="0">
    <w:p w:rsidR="007E368E" w:rsidRDefault="007E368E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7E368E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73</Words>
  <Characters>815</Characters>
  <Application>Microsoft Office Word</Application>
  <DocSecurity>0</DocSecurity>
  <Lines>54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