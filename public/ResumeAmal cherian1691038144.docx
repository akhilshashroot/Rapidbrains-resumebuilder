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smbcnRE2 | amal_cherian2@rapidbrains.org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gdsfh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