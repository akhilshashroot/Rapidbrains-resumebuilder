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ajesh raj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https://stackoverflow.com | ajesh_raj@rapidbrains.org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zdgsdhg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