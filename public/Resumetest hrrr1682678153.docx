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gh750g9sfs2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0855B4FF" w14:textId="77777777" w:rsidR="00B5301E" w:rsidRDefault="00000000" w:rsidP="00C45420">
            <w:pPr>
              <w:spacing w:line="360" w:lineRule="auto"/>
              <w:rPr>
                <w:rFonts w:ascii="Verdana" w:hAnsi="Verdana" w:cs="Lato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${skills}</w:t>
            </w:r>
          </w:p>
          <w:p w14:paraId="2DBD93B8" w14:textId="4E5B6324" w:rsidR="009C7FE7" w:rsidRPr="00215A3E" w:rsidRDefault="009C7FE7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${skill_title}</w:t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25F9" w14:textId="77777777" w:rsidR="0052408A" w:rsidRDefault="0052408A">
      <w:r>
        <w:separator/>
      </w:r>
    </w:p>
  </w:endnote>
  <w:endnote w:type="continuationSeparator" w:id="0">
    <w:p w14:paraId="19E16734" w14:textId="77777777" w:rsidR="0052408A" w:rsidRDefault="0052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FF5" w14:textId="77777777" w:rsidR="0052408A" w:rsidRDefault="0052408A">
      <w:r>
        <w:separator/>
      </w:r>
    </w:p>
  </w:footnote>
  <w:footnote w:type="continuationSeparator" w:id="0">
    <w:p w14:paraId="691DDCB3" w14:textId="77777777" w:rsidR="0052408A" w:rsidRDefault="0052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039" w:rsidRDefault="003F1039">
      <w:pPr>
        <w:spacing w:line="240" w:lineRule="auto"/>
      </w:pPr>
      <w:r>
        <w:separator/>
      </w:r>
    </w:p>
  </w:endnote>
  <w:endnote w:type="continuationSeparator" w:id="0">
    <w:p w:rsidR="003F1039" w:rsidRDefault="003F10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039" w:rsidRDefault="003F1039">
      <w:pPr>
        <w:spacing w:after="0"/>
      </w:pPr>
      <w:r>
        <w:separator/>
      </w:r>
    </w:p>
  </w:footnote>
  <w:footnote w:type="continuationSeparator" w:id="0">
    <w:p w:rsidR="003F1039" w:rsidRDefault="003F10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125</Words>
  <Characters>731</Characters>
  <Application>Microsoft Office Word</Application>
  <DocSecurity>0</DocSecurity>
  <Lines>731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