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zdhdz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AKH1S1sdgsdj | zdhdz@rapidbrains.org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dhssdh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sdhds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