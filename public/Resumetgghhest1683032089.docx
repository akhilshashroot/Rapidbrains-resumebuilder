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pPr w:leftFromText="180" w:rightFromText="180" w:vertAnchor="page" w:horzAnchor="margin" w:tblpXSpec="center" w:tblpY="577"/><w:tblW w:w="5521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0" w:type="dxa"/><w:bottom w:w="115" w:type="dxa"/><w:right w:w="0" w:type="dxa"/></w:tblCellMar><w:tblLook w:val="04A0" w:firstRow="1" w:lastRow="0" w:firstColumn="1" w:lastColumn="0" w:noHBand="0" w:noVBand="1"/><w:tblDescription w:val="Layout table for name, contact info, and objective"/></w:tblPr><w:tblGrid><w:gridCol w:w="10335"/></w:tblGrid><w:tr w:rsidR="0089353A" w14:paraId="0C5258F0" w14:textId="77777777" w:rsidTr="00AF784E"><w:trPr><w:trHeight w:hRule="exact" w:val="2127"/></w:trPr><w:tc><w:tcPr><w:tcW w:w="10335" w:type="dxa"/><w:tcMar><w:top w:w="0" w:type="dxa"/><w:bottom w:w="0" w:type="dxa"/></w:tcMar></w:tcPr><w:p w14:paraId="107835E2" w14:textId="77777777" w:rsidR="0089353A" w:rsidRDefault="00000000" w:rsidP="00AF784E"><w:pPr><w:pStyle w:val="Title"/><w:jc w:val="right"/><w:rPr><w:color w:val="343F52"/><w:sz w:val="56"/><w14:textFill><w14:solidFill><w14:srgbClr w14:val="343F52"><w14:lumMod w14:val="65000"/><w14:lumOff w14:val="35000"/></w14:srgbClr></w14:solidFill></w14:textFill></w:rPr></w:pPr><w:r><w:rPr><w:rFonts w:ascii="Verdana" w:hAnsi="Verdana" w:cs="Verdana"/><w:b/><w:bCs/><w:noProof/><w:color w:val="343F52"/><w:sz w:val="56"/><w14:textFill><w14:solidFill><w14:srgbClr w14:val="343F52"><w14:lumMod w14:val="65000"/><w14:lumOff w14:val="35000"/></w14:srgbClr></w14:solidFill></w14:textFill></w:rPr><w:drawing><wp:anchor distT="0" distB="0" distL="114300" distR="114300" simplePos="0" relativeHeight="251659264" behindDoc="1" locked="0" layoutInCell="1" allowOverlap="1" wp14:anchorId="05F7E5DB" wp14:editId="1239B1FE"><wp:simplePos x="0" y="0"/><wp:positionH relativeFrom="column"><wp:posOffset>169545</wp:posOffset></wp:positionH><wp:positionV relativeFrom="paragraph"><wp:posOffset>20320</wp:posOffset></wp:positionV><wp:extent cx="999490" cy="999490"/><wp:effectExtent l="0" t="0" r="6350" b="6350"/><wp:wrapTight wrapText="bothSides"><wp:wrapPolygon edited="0"><wp:start x="7575" y="0"/><wp:lineTo x="5928" y="329"/><wp:lineTo x="659" y="4282"/><wp:lineTo x="0" y="7246"/><wp:lineTo x="0" y="13503"/><wp:lineTo x="329" y="16468"/><wp:lineTo x="5599" y="21079"/><wp:lineTo x="7575" y="21408"/><wp:lineTo x="13833" y="21408"/><wp:lineTo x="15809" y="21079"/><wp:lineTo x="21079" y="16468"/><wp:lineTo x="21408" y="13503"/><wp:lineTo x="21408" y="7246"/><wp:lineTo x="21079" y="4282"/><wp:lineTo x="15809" y="329"/><wp:lineTo x="13833" y="0"/><wp:lineTo x="7575" y="0"/></wp:wrapPolygon></wp:wrapTight><wp:docPr id="2" name="Picture 2" descr="Untitled design (1)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 descr="Untitled design (1)"/><pic:cNvPicPr><a:picLocks noChangeAspect="1"/></pic:cNvPicPr></pic:nvPicPr><pic:blipFill><a:blip r:embed="rId8"/><a:stretch><a:fillRect/></a:stretch></pic:blipFill><pic:spPr><a:xfrm><a:off x="0" y="0"/><a:ext cx="999490" cy="999490"/></a:xfrm><a:prstGeom prst="rect"><a:avLst/></a:prstGeom></pic:spPr></pic:pic></a:graphicData></a:graphic></wp:anchor></w:drawing></w:r><w:r><w:rPr><w:rFonts w:ascii="Verdana" w:hAnsi="Verdana" w:cs="Verdana"/><w:b/><w:bCs/><w:color w:val="343F52"/><w:sz w:val="56"/><w14:textFill><w14:solidFill><w14:srgbClr w14:val="343F52"><w14:lumMod w14:val="65000"/><w14:lumOff w14:val="35000"/></w14:srgbClr></w14:solidFill></w14:textFill></w:rPr><w:t>tgghhest</w:t></w:r></w:p><w:p w14:paraId="6EB7E7A1" w14:textId="77777777" w:rsidR="0089353A" w:rsidRDefault="0089353A" w:rsidP="00AF784E"><w:pPr><w:pStyle w:val="ContactInfo"/><w:contextualSpacing w:val="0"/><w:rPr><w:color w:val="595959" w:themeColor="text1" w:themeTint="A6"/></w:rPr></w:pPr></w:p><w:p w14:paraId="203E0519" w14:textId="77777777" w:rsidR="0089353A" w:rsidRDefault="00000000" w:rsidP="00AF784E"><w:pPr><w:pStyle w:val="ContactInfoEmphasis"/><w:spacing w:line="360" w:lineRule="auto"/><w:contextualSpacing w:val="0"/><w:jc w:val="right"/><w:rPr><w:rFonts w:ascii="Verdana" w:hAnsi="Verdana" w:cs="Lato"/><w:b w:val="0"/><w:bCs/><w:color w:val="464A4E"/><w:sz w:val="21"/><w:szCs w:val="21"/></w:rPr></w:pPr><w:r><w:rPr><w:rFonts w:ascii="Verdana" w:hAnsi="Verdana" w:cs="Lato"/><w:b w:val="0"/><w:bCs/><w:color w:val="464A4E"/><w:sz w:val="21"/><w:szCs w:val="21"/></w:rPr><w:t>Founding Backend Engineer (Go) | TALENT ID: rttgj | tgghhest1@rapidbrains.org</w:t></w:r></w:p><w:p w14:paraId="0656626F" w14:textId="77777777" w:rsidR="0089353A" w:rsidRDefault="00000000" w:rsidP="00AF784E"><w:pPr><w:spacing w:line="360" w:lineRule="auto"/><w:jc w:val="right"/><w:rPr><w:rStyle w:val="Hyperlink"/><w:rFonts w:ascii="Verdana" w:hAnsi="Verdana" w:cs="Lato"/><w:color w:val="464A4E"/><w:sz w:val="15"/><w:szCs w:val="15"/></w:rPr></w:pPr><w:bookmarkStart w:id="0" w:name="_Hlk132320476"/><w:bookmarkStart w:id="1" w:name="_Hlk132320477"/><w:r><w:rPr><w:color w:val="464A4E"/><w:sz w:val="20"/><w14:textFill><w14:solidFill><w14:srgbClr w14:val="464A4E"><w14:lumMod w14:val="65000"/><w14:lumOff w14:val="35000"/></w14:srgbClr></w14:solidFill></w14:textFill></w:rPr><w:t xml:space="preserve">                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+91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977 8426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319</w:t></w:r><w:bookmarkEnd w:id="0"/><w:bookmarkEnd w:id="1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Ground Floor,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Athulya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Infopark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Kochi, Kerala,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India</w:t></w:r><w:bookmarkStart w:id="2" w:name="_Hlk132320510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hyperlink r:id="rId9" w:history="1"><w:r><w:rPr><w:rStyle w:val="Hyperlink"/><w:rFonts w:ascii="Verdana" w:hAnsi="Verdana" w:cs="Lato"/><w:color w:val="464A4E"/><w:sz w:val="15"/><w:szCs w:val="15"/></w:rPr><w:t>www.rapidbrains.com</w:t></w:r></w:hyperlink><w:bookmarkEnd w:id="2"/></w:p><w:p w14:paraId="3B0AE157" w14:textId="77777777" w:rsidR="004B45EE" w:rsidRDefault="004B45EE" w:rsidP="00AF784E"><w:pPr><w:spacing w:line="360" w:lineRule="auto"/><w:jc w:val="right"/><w:rPr><w:rFonts w:ascii="Verdana" w:hAnsi="Verdana"/><w:color w:val="464A4E"/><w:sz w:val="15"/><w:szCs w:val="15"/><w14:textFill><w14:solidFill><w14:srgbClr w14:val="464A4E"><w14:lumMod w14:val="65000"/><w14:lumOff w14:val="35000"/></w14:srgbClr></w14:solidFill></w14:textFill></w:rPr></w:pPr></w:p><w:p w14:paraId="2B73961B" w14:textId="77777777" w:rsidR="0089353A" w:rsidRDefault="0089353A" w:rsidP="00AF784E"><w:pPr><w:pStyle w:val="ContactInfoEmphasis"/><w:contextualSpacing w:val="0"/></w:pPr></w:p></w:tc></w:tr><w:tr w:rsidR="0089353A" w14:paraId="3684BE10" w14:textId="77777777" w:rsidTr="00AF784E"><w:tc><w:tcPr><w:tcW w:w="10335" w:type="dxa"/><w:tcMar><w:top w:w="432" w:type="dxa"/></w:tcMar></w:tcPr><w:p w14:paraId="4E2A9B78" w14:textId="77777777" w:rsidR="0089353A" w:rsidRDefault="00000000" w:rsidP="00AF784E"><w:pPr><w:pStyle w:val="Heading1"/><w:ind w:firstLineChars="200" w:firstLine="562"/><w:rPr><w:rFonts w:ascii="Verdana" w:hAnsi="Verdana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9807" w:type="dxa"/><w:tblInd w:w="505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807"/></w:tblGrid><w:tr w:rsidR="0089353A" w14:paraId="03D410DA" w14:textId="77777777" w:rsidTr="004B45EE"><w:tc><w:tcPr><w:tcW w:w="9807" w:type="dxa"/><w:tcMar><w:top w:w="216" w:type="dxa"/></w:tcMar></w:tcPr><w:p w14:paraId="539B31D8" w14:textId="77777777" w:rsidR="0089353A" w:rsidRDefault="00000000" w:rsidP="00AF784E"><w:pPr><w:framePr w:hSpace="180" w:wrap="around" w:vAnchor="page" w:hAnchor="margin" w:xAlign="center" w:y="577"/><w:spacing w:line="360" w:lineRule="auto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79972574" w14:textId="77777777" w:rsidR="0089353A" w:rsidRDefault="0089353A" w:rsidP="00AF784E"><w:pPr><w:contextualSpacing w:val="0"/><w:rPr><w:color w:val="595959" w:themeColor="text1" w:themeTint="A6"/></w:rPr></w:pPr></w:p></w:tc></w:tr></w:tbl><w:p w14:paraId="1D7C4D72" w14:textId="77777777" w:rsidR="0089353A" w:rsidRDefault="00713435"><w:pPr><w:pStyle w:val="Heading1"/><w:rPr><w:rFonts w:ascii="Verdana" w:hAnsi="Verdana" w:cs="Verdana"/><w:color w:val="262626" w:themeColor="text1" w:themeTint="D9"/><w:lang w:val="en-IN"/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81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302"/></w:tblGrid><w:tr w:rsidR="0089353A" w14:paraId="29C3D56D" w14:textId="77777777"><w:trPr><w:trHeight w:val="2894"/></w:trPr><w:tc><w:tcPr><w:tcW w:w="9900" w:type="dxa"/></w:tcPr></w:tc></w:tr></w:tbl><w:p w14:paraId="58DF90A9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6962E27B" w14:textId="77777777"><w:tc><w:tcPr><w:tcW w:w="9290" w:type="dxa"/><w:tcMar><w:top w:w="216" w:type="dxa"/></w:tcMar></w:tcPr><w:p w14:paraId="13BD89F9" w14:textId="77777777" w:rsidR="0089353A" w:rsidRDefault="00000000"><w:pPr><w:spacing w:line="360" w:lineRule="auto"/><w:ind w:left="34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11977E66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PROJECTS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10D1B4E6" w14:textId="77777777"><w:tc><w:tcPr><w:tcW w:w="9290" w:type="dxa"/><w:tcMar><w:top w:w="216" w:type="dxa"/></w:tcMar></w:tcPr><w:p w14:paraId="47B9B569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5467</w:t></w:r></w:p><w:p w14:paraId="3A7163B9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dfhdf</w:t></w:r></w:p><w:p w14:paraId="2B0B7D3C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w:t>Description</w:t></w:r></w:p><w:p w14:paraId="72D03625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The BLOCK variables are wrappers of content. They are used to remove unwanted parts of the document on “run time”.<w:br/></w:t></w:r></w:p><w:p w14:paraId="38BA10FE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w:t>Roles & Responsibilities</w:t></w:r></w:p><w:p w14:paraId="552ABB4F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dhsdh<w:br/></w:t></w:r></w:p></w:tc></w:tr></w:tbl><w:p w14:paraId="58158969" w14:textId="77777777" w:rsidR="0089353A" w:rsidRDefault="0089353A"><w:pPr><w:pStyle w:val="Heading1"/><w:rPr><w:color w:val="262626" w:themeColor="text1" w:themeTint="D9"/></w:rPr></w:pPr></w:p><w:p w14:paraId="4D456147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587E9E55" w14:textId="77777777"><w:tc><w:tcPr><w:tcW w:w="9290" w:type="dxa"/><w:tcMar><w:top w:w="216" w:type="dxa"/></w:tcMar></w:tcPr></w:tc></w:tr></w:tbl><w:p w14:paraId="0C8D0809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01090018" w14:textId="77777777"><w:tc><w:tcPr><w:tcW w:w="9290" w:type="dxa"/><w:tcMar><w:top w:w="216" w:type="dxa"/></w:tcMar></w:tcPr><w:p w14:paraId="6608F76D" w14:textId="77777777" w:rsidR="0089353A" w:rsidRDefault="0089353A"><w:pPr><w:rPr><w:color w:val="595959" w:themeColor="text1" w:themeTint="A6"/></w:rPr></w:pPr></w:p></w:tc></w:tr></w:tbl><w:p w14:paraId="515556FC" w14:textId="77777777" w:rsidR="0089353A" w:rsidRDefault="0089353A"><w:pPr><w:pStyle w:val="BodyText"/><w:spacing w:before="142"/><w:rPr><w:color w:val="595959" w:themeColor="text1" w:themeTint="A6"/></w:rPr></w:pPr><w:bookmarkStart w:id="3" w:name="_Hlk132320907"/></w:p><w:bookmarkEnd w:id="3"/><w:p w14:paraId="51F6D937" w14:textId="77777777" w:rsidR="0089353A" w:rsidRDefault="0089353A"><w:pPr><w:rPr><w:color w:val="595959" w:themeColor="text1" w:themeTint="A6"/></w:rPr></w:pPr></w:p><w:sectPr w:rsidR="0089353A"><w:footerReference w:type="default" r:id="rId10"/><w:headerReference w:type="first" r:id="rId11"/><w:pgSz w:w="12240" w:h="15840"/><w:pgMar w:top="950" w:right="1440" w:bottom="1080" w:left="1440" w:header="576" w:footer="720" w:gutter="0"/><w:cols w:space="720"/><w:titlePg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A2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EA8C97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3992535C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FED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AD6E6D5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696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AE8C4B" wp14:editId="6548C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E2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D1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