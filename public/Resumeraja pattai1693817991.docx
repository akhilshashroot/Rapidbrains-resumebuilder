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raja pattai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AKH1S1gg | raja_pattai@rapidbrains.org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sdgh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sdhsdh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