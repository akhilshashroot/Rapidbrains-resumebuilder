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Akhil Soman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 | TALENT ID: SE100092xcbh | akhil_soman@rapidbrains.org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sgdgd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shdsh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