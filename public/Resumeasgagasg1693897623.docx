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asgagasg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agbdbwetewdfhjfdtri | asgagasg@rapidbrains.org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dgsdg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sdgdsh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