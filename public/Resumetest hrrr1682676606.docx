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fds57f7p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test_hrrr18@rapidbrains.org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6AC68473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${skillss}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9358" w14:textId="77777777" w:rsidR="00A64532" w:rsidRDefault="00A64532">
      <w:r>
        <w:separator/>
      </w:r>
    </w:p>
  </w:endnote>
  <w:endnote w:type="continuationSeparator" w:id="0">
    <w:p w14:paraId="20BE8C1A" w14:textId="77777777" w:rsidR="00A64532" w:rsidRDefault="00A6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E2BE" w14:textId="77777777" w:rsidR="00A64532" w:rsidRDefault="00A64532">
      <w:r>
        <w:separator/>
      </w:r>
    </w:p>
  </w:footnote>
  <w:footnote w:type="continuationSeparator" w:id="0">
    <w:p w14:paraId="6615B7E9" w14:textId="77777777" w:rsidR="00A64532" w:rsidRDefault="00A64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4532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211" w:rsidRDefault="00104211">
      <w:pPr>
        <w:spacing w:line="240" w:lineRule="auto"/>
      </w:pPr>
      <w:r>
        <w:separator/>
      </w:r>
    </w:p>
  </w:endnote>
  <w:endnote w:type="continuationSeparator" w:id="0">
    <w:p w:rsidR="00104211" w:rsidRDefault="0010421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211" w:rsidRDefault="00104211">
      <w:pPr>
        <w:spacing w:after="0"/>
      </w:pPr>
      <w:r>
        <w:separator/>
      </w:r>
    </w:p>
  </w:footnote>
  <w:footnote w:type="continuationSeparator" w:id="0">
    <w:p w:rsidR="00104211" w:rsidRDefault="0010421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104211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123</Words>
  <Characters>714</Characters>
  <Application>Microsoft Office Word</Application>
  <DocSecurity>0</DocSecurity>
  <Lines>714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