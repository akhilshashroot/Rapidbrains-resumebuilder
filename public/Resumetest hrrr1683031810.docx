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pPr w:leftFromText="180" w:rightFromText="180" w:vertAnchor="page" w:horzAnchor="margin" w:tblpXSpec="center" w:tblpY="577"/><w:tblW w:w="5521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10335"/></w:tblGrid><w:tr w:rsidR="0089353A" w14:paraId="0C5258F0" w14:textId="77777777" w:rsidTr="00AF784E"><w:trPr><w:trHeight w:hRule="exact" w:val="2127"/></w:trPr><w:tc><w:tcPr><w:tcW w:w="10335" w:type="dxa"/><w:tcMar><w:top w:w="0" w:type="dxa"/><w:bottom w:w="0" w:type="dxa"/></w:tcMar></w:tcPr><w:p w14:paraId="107835E2" w14:textId="77777777" w:rsidR="0089353A" w:rsidRDefault="00000000" w:rsidP="00AF784E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><w:rPr><w:rFonts w:ascii="Verdana" w:hAnsi="Verdana" w:cs="Verdana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05F7E5DB" wp14:editId="1239B1FE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><w:rPr><w:rFonts w:ascii="Verdana" w:hAnsi="Verdana" w:cs="Verdana"/><w:b/><w:bCs/><w:color w:val="343F52"/><w:sz w:val="56"/><w14:textFill><w14:solidFill><w14:srgbClr w14:val="343F52"><w14:lumMod w14:val="65000"/><w14:lumOff w14:val="35000"/></w14:srgbClr></w14:solidFill></w14:textFill></w:rPr><w:t>test hrrr</w:t></w:r></w:p><w:p w14:paraId="6EB7E7A1" w14:textId="77777777" w:rsidR="0089353A" w:rsidRDefault="0089353A" w:rsidP="00AF784E"><w:pPr><w:pStyle w:val="ContactInfo"/><w:contextualSpacing w:val="0"/><w:rPr><w:color w:val="595959" w:themeColor="text1" w:themeTint="A6"/></w:rPr></w:pPr></w:p><w:p w14:paraId="203E0519" w14:textId="77777777" w:rsidR="0089353A" w:rsidRDefault="00000000" w:rsidP="00AF784E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><w:rPr><w:rFonts w:ascii="Verdana" w:hAnsi="Verdana" w:cs="Lato"/><w:b w:val="0"/><w:bCs/><w:color w:val="464A4E"/><w:sz w:val="21"/><w:szCs w:val="21"/></w:rPr><w:t>Founding Backend Engineer (Go) | TALENT ID: rtt | test_hrrr68@rapidbrains.org</w:t></w:r></w:p><w:p w14:paraId="0656626F" w14:textId="77777777" w:rsidR="0089353A" w:rsidRDefault="00000000" w:rsidP="00AF784E"><w:pPr><w:spacing w:line="360" w:lineRule="auto"/><w:jc w:val="right"/><w:rPr><w:rStyle w:val="Hyperlink"/><w:rFonts w:ascii="Verdana" w:hAnsi="Verdana" w:cs="Lato"/><w:color w:val="464A4E"/><w:sz w:val="15"/><w:szCs w:val="15"/></w:rPr></w:pPr><w:bookmarkStart w:id="0" w:name="_Hlk132320476"/><w:bookmarkStart w:id="1" w:name="_Hlk132320477"/><w:r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><w:rPr><w:rStyle w:val="Hyperlink"/><w:rFonts w:ascii="Verdana" w:hAnsi="Verdana" w:cs="Lato"/><w:color w:val="464A4E"/><w:sz w:val="15"/><w:szCs w:val="15"/></w:rPr><w:t>www.rapidbrains.com</w:t></w:r></w:hyperlink><w:bookmarkEnd w:id="2"/></w:p><w:p w14:paraId="3B0AE157" w14:textId="77777777" w:rsidR="004B45EE" w:rsidRDefault="004B45EE" w:rsidP="00AF784E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/w:p><w:p w14:paraId="2B73961B" w14:textId="77777777" w:rsidR="0089353A" w:rsidRDefault="0089353A" w:rsidP="00AF784E"><w:pPr><w:pStyle w:val="ContactInfoEmphasis"/><w:contextualSpacing w:val="0"/></w:pPr></w:p></w:tc></w:tr><w:tr w:rsidR="0089353A" w14:paraId="3684BE10" w14:textId="77777777" w:rsidTr="00AF784E"><w:tc><w:tcPr><w:tcW w:w="10335" w:type="dxa"/><w:tcMar><w:top w:w="432" w:type="dxa"/></w:tcMar></w:tcPr><w:p w14:paraId="4E2A9B78" w14:textId="77777777" w:rsidR="0089353A" w:rsidRDefault="00000000" w:rsidP="00AF784E"><w:pPr><w:pStyle w:val="Heading1"/><w:ind w:firstLineChars="200" w:firstLine="562"/><w:rPr><w:rFonts w:ascii="Verdana" w:hAnsi="Verdana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9807" w:type="dxa"/><w:tblInd w:w="505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807"/></w:tblGrid><w:tr w:rsidR="0089353A" w14:paraId="03D410DA" w14:textId="77777777" w:rsidTr="004B45EE"><w:tc><w:tcPr><w:tcW w:w="9807" w:type="dxa"/><w:tcMar><w:top w:w="216" w:type="dxa"/></w:tcMar></w:tcPr><w:p w14:paraId="539B31D8" w14:textId="77777777" w:rsidR="0089353A" w:rsidRDefault="00000000" w:rsidP="00AF784E"><w:pPr><w:framePr w:hSpace="180" w:wrap="around" w:vAnchor="page" w:hAnchor="margin" w:xAlign="center" w:y="577"/><w:spacing w:line="360" w:lineRule="auto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79972574" w14:textId="77777777" w:rsidR="0089353A" w:rsidRDefault="0089353A" w:rsidP="00AF784E"><w:pPr><w:contextualSpacing w:val="0"/><w:rPr><w:color w:val="595959" w:themeColor="text1" w:themeTint="A6"/></w:rPr></w:pPr></w:p></w:tc></w:tr></w:tbl><w:p w14:paraId="1D7C4D72" w14:textId="77777777" w:rsidR="0089353A" w:rsidRDefault="00713435"><w:pPr><w:pStyle w:val="Heading1"/><w:rPr><w:rFonts w:ascii="Verdana" w:hAnsi="Verdana" w:cs="Verdana"/><w:color w:val="262626" w:themeColor="text1" w:themeTint="D9"/><w:lang w:val="en-IN"/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81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302"/></w:tblGrid><w:tr w:rsidR="0089353A" w14:paraId="29C3D56D" w14:textId="77777777"><w:trPr><w:trHeight w:val="2894"/></w:trPr><w:tc><w:tcPr><w:tcW w:w="9900" w:type="dxa"/></w:tcPr></w:tc></w:tr></w:tbl><w:p w14:paraId="58DF90A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6962E27B" w14:textId="77777777"><w:tc><w:tcPr><w:tcW w:w="9290" w:type="dxa"/><w:tcMar><w:top w:w="216" w:type="dxa"/></w:tcMar></w:tcPr><w:p w14:paraId="13BD89F9" w14:textId="77777777" w:rsidR="0089353A" w:rsidRDefault="00000000"><w:pPr><w:spacing w:line="360" w:lineRule="auto"/><w:ind w:left="34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11977E66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10D1B4E6" w14:textId="77777777"><w:tc><w:tcPr><w:tcW w:w="9290" w:type="dxa"/><w:tcMar><w:top w:w="216" w:type="dxa"/></w:tcMar></w:tcPr><w:p w14:paraId="47B9B569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5467</w:t></w:r></w:p><w:p w14:paraId="3A7163B9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dfhdf</w:t></w:r></w:p><w:p w14:paraId="2B0B7D3C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w:t>Description</w:t></w:r></w:p><w:p w14:paraId="72D03625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The BLOCK variables are wrappers of content. They are used to remove unwanted parts of the document on “run time”.<w:br/></w:t></w:r></w:p><w:p w14:paraId="38BA10FE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w:t>Roles & Responsibilities</w:t></w:r></w:p><w:p w14:paraId="552ABB4F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dhsdh<w:br/></w:t></w:r></w:p></w:tc></w:tr></w:tbl><w:p w14:paraId="58158969" w14:textId="77777777" w:rsidR="0089353A" w:rsidRDefault="0089353A"><w:pPr><w:pStyle w:val="Heading1"/><w:rPr><w:color w:val="262626" w:themeColor="text1" w:themeTint="D9"/></w:rPr></w:pPr></w:p><w:p w14:paraId="4D456147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587E9E55" w14:textId="77777777"><w:tc><w:tcPr><w:tcW w:w="9290" w:type="dxa"/><w:tcMar><w:top w:w="216" w:type="dxa"/></w:tcMar></w:tcPr></w:tc></w:tr></w:tbl><w:p w14:paraId="0C8D080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01090018" w14:textId="77777777"><w:tc><w:tcPr><w:tcW w:w="9290" w:type="dxa"/><w:tcMar><w:top w:w="216" w:type="dxa"/></w:tcMar></w:tcPr><w:p w14:paraId="6608F76D" w14:textId="77777777" w:rsidR="0089353A" w:rsidRDefault="0089353A"><w:pPr><w:rPr><w:color w:val="595959" w:themeColor="text1" w:themeTint="A6"/></w:rPr></w:pPr></w:p></w:tc></w:tr></w:tbl><w:p w14:paraId="515556FC" w14:textId="77777777" w:rsidR="0089353A" w:rsidRDefault="0089353A"><w:pPr><w:pStyle w:val="BodyText"/><w:spacing w:before="142"/><w:rPr><w:color w:val="595959" w:themeColor="text1" w:themeTint="A6"/></w:rPr></w:pPr><w:bookmarkStart w:id="3" w:name="_Hlk132320907"/></w:p><w:bookmarkEnd w:id="3"/><w:p w14:paraId="51F6D937" w14:textId="77777777" w:rsidR="0089353A" w:rsidRDefault="0089353A"><w:pPr><w:rPr><w:color w:val="595959" w:themeColor="text1" w:themeTint="A6"/></w:rPr></w:pPr></w:p><w:sectPr w:rsidR="0089353A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