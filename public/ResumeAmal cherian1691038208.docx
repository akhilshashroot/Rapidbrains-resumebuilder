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Salesforce Engineer | TALENT ID: SE100092g | amal_cherian3@rapidbrains.org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test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