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hsdhdsj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vdgfsdgdsh | TALENT ID: fasdgasdd | hsdhdsj@rapidbrains.org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dfhdfj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dfjdfj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