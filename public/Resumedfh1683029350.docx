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8"/>
        <w:tblW w:w="5277" w:type="pct"/>
        <w:tblDescription w:val="Layout table for name, contact info, and objective"/>
        <w:tblInd w:w="-5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115" w:type="dxa"/>
          <w:right w:w="0" w:type="dxa"/>
        </w:tblCellMar>
      </w:tblPr>
      <w:tblGrid>
        <w:gridCol w:w="98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127" w:hRule="exact"/>
        </w:trPr>
        <w:tc>
          <w:tcPr>
            <w:tcW w:w="9880" w:type="dxa"/>
            <w:tcMar>
              <w:top w:w="0" w:type="dxa"/>
              <w:bottom w:w="0" w:type="dxa"/>
            </w:tcMar>
          </w:tcPr>
          <w:p>
            <w:pPr>
              <w:pStyle w:val="137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hint="default"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dfh</w:t>
            </w:r>
          </w:p>
          <w:p>
            <w:pPr>
              <w:pStyle w:val="251"/>
              <w:contextualSpacing w:val="0"/>
            </w:pPr>
          </w:p>
          <w:p>
            <w:pPr>
              <w:pStyle w:val="402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dfhdf | TALENT ID: HTR00005dddfjh[d | dfh@rapidbrains.org</w:t>
            </w:r>
          </w:p>
          <w:p>
            <w:pPr>
              <w:spacing w:line="360" w:lineRule="auto"/>
              <w:contextualSpacing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fldChar w:fldCharType="begin"/>
            </w:r>
            <w:r>
              <w:instrText xml:space="preserve"> HYPERLINK "http://www.rapidbrains.com" </w:instrText>
            </w:r>
            <w:r>
              <w:fldChar w:fldCharType="separate"/>
            </w:r>
            <w:r>
              <w:rPr>
                <w:rStyle w:val="50"/>
                <w:rFonts w:ascii="Verdana" w:hAnsi="Verdana" w:cs="Lato"/>
                <w:color w:val="464A4E"/>
                <w:sz w:val="15"/>
                <w:szCs w:val="15"/>
              </w:rPr>
              <w:t>www.rapidbrains.com</w:t>
            </w:r>
            <w:r>
              <w:rPr>
                <w:rStyle w:val="50"/>
                <w:rFonts w:ascii="Verdana" w:hAnsi="Verdana" w:cs="Lato"/>
                <w:color w:val="464A4E"/>
                <w:sz w:val="15"/>
                <w:szCs w:val="15"/>
              </w:rPr>
              <w:fldChar w:fldCharType="end"/>
            </w:r>
            <w:bookmarkEnd w:id="2"/>
          </w:p>
          <w:p>
            <w:pPr>
              <w:pStyle w:val="402"/>
              <w:contextualSpacing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15" w:type="dxa"/>
            <w:right w:w="0" w:type="dxa"/>
          </w:tblCellMar>
        </w:tblPrEx>
        <w:tc>
          <w:tcPr>
            <w:tcW w:w="9880" w:type="dxa"/>
            <w:tcMar>
              <w:top w:w="432" w:type="dxa"/>
            </w:tcMar>
          </w:tcPr>
          <w:p>
            <w:pPr>
              <w:pStyle w:val="2"/>
              <w:ind w:firstLine="562" w:firstLineChars="200"/>
              <w:rPr>
                <w:rFonts w:hint="default"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hint="default"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108"/>
              <w:tblW w:w="4975" w:type="pct"/>
              <w:tblDescription w:val="Education layout table"/>
              <w:tblInd w:w="0" w:type="dxa"/>
              <w:tblBorders>
                <w:top w:val="none" w:color="auto" w:sz="0" w:space="0"/>
                <w:left w:val="dotted" w:color="BEBEBE" w:themeColor="background1" w:themeShade="BF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576" w:type="dxa"/>
                <w:bottom w:w="0" w:type="dxa"/>
                <w:right w:w="0" w:type="dxa"/>
              </w:tblCellMar>
            </w:tblPr>
            <w:tblGrid>
              <w:gridCol w:w="9807"/>
            </w:tblGrid>
            <w:tr>
              <w:tblPrEx>
                <w:tblBorders>
                  <w:top w:val="none" w:color="auto" w:sz="0" w:space="0"/>
                  <w:left w:val="dotted" w:color="BEBEBE" w:themeColor="background1" w:themeShade="BF" w:sz="18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6" w:type="dxa"/>
                  <w:bottom w:w="0" w:type="dxa"/>
                  <w:right w:w="0" w:type="dxa"/>
                </w:tblCellMar>
              </w:tblPrEx>
              <w:tc>
                <w:tcPr>
                  <w:tcW w:w="9290" w:type="dxa"/>
                  <w:tcMar>
                    <w:top w:w="216" w:type="dxa"/>
                  </w:tcMar>
                </w:tcPr>
                <w:p>
                  <w:pPr>
                    <w:spacing w:line="360" w:lineRule="auto"/>
                    <w:contextualSpacing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sz w:val="20"/>
                      <w:szCs w:val="20"/>
                    </w:rPr>
                    <w:t>
                      • dfjdf
                      <w:br/>
                    </w:t>
                  </w:r>
                </w:p>
              </w:tc>
            </w:tr>
          </w:tbl>
          <w:p>
            <w:pPr>
              <w:contextualSpacing w:val="0"/>
            </w:pPr>
          </w:p>
        </w:tc>
      </w:tr>
    </w:tbl>
    <w:p>
      <w:pPr>
        <w:pStyle w:val="2"/>
        <w:rPr>
          <w:rFonts w:hint="default" w:ascii="Verdana" w:hAnsi="Verdana" w:cs="Verdana"/>
          <w:lang w:val="en-IN"/>
        </w:rPr>
      </w:pPr>
      <w:r>
        <w:rPr>
          <w:rFonts w:hint="default" w:ascii="Verdana" w:hAnsi="Verdana" w:cs="Verdana"/>
          <w:lang w:val="en-IN"/>
        </w:rPr>
        <w:t/>
      </w:r>
    </w:p>
    <w:tbl>
      <w:tblPr>
        <w:tblStyle w:val="108"/>
        <w:tblW w:w="4981" w:type="pct"/>
        <w:tblDescription w:val="Experience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98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rPr>
          <w:trHeight w:val="2894" w:hRule="atLeast"/>
        </w:trPr>
        <w:tc>
          <w:tcPr>
            <w:tcW w:w="9900" w:type="dxa"/>
          </w:tcPr>
        </w:tc>
      </w:tr>
    </w:tbl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290" w:type="dxa"/>
            <w:tcMar>
              <w:top w:w="216" w:type="dxa"/>
            </w:tcMar>
          </w:tcPr>
          <w:p>
            <w:pPr>
              <w:spacing w:line="360" w:lineRule="auto"/>
              <w:ind w:left="34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Lato"/>
                <w:sz w:val="20"/>
                <w:szCs w:val="20"/>
              </w:rPr>
              <w:t/>
            </w:r>
          </w:p>
        </w:tc>
      </w:tr>
    </w:tbl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  <w:tcMar>
              <w:top w:w="216" w:type="dxa"/>
            </w:tcMar>
          </w:tcPr>
        </w:tc>
      </w:tr>
    </w:tbl>
    <w:p>
      <w:pPr>
        <w:pStyle w:val="2"/>
      </w:pPr>
    </w:p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  <w:tcMar>
              <w:top w:w="216" w:type="dxa"/>
            </w:tcMar>
          </w:tcPr>
        </w:tc>
      </w:tr>
    </w:tbl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290" w:type="dxa"/>
            <w:tcMar>
              <w:top w:w="216" w:type="dxa"/>
            </w:tcMar>
          </w:tcPr>
          <w:p>
            <w:pPr>
              <w:contextualSpacing/>
            </w:pPr>
          </w:p>
        </w:tc>
      </w:tr>
    </w:tbl>
    <w:p>
      <w:pPr>
        <w:pStyle w:val="15"/>
        <w:spacing w:before="142"/>
      </w:pPr>
      <w:bookmarkStart w:id="3" w:name="_Hlk132320907"/>
    </w:p>
    <w:bookmarkEnd w:id="3"/>
    <w:p/>
    <w:sectPr>
      <w:headerReference r:id="rId3" w:type="first"/>
      <w:footerReference r:id="rId4" w:type="default"/>
      <w:pgSz w:w="12240" w:h="15840"/>
      <w:pgMar w:top="950" w:right="1440" w:bottom="1080" w:left="1440" w:header="576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ato">
    <w:panose1 w:val="020F0502020204030203"/>
    <w:charset w:val="00"/>
    <w:family w:val="swiss"/>
    <w:pitch w:val="default"/>
    <w:sig w:usb0="A00000AF" w:usb1="5000604B" w:usb2="00000000" w:usb3="00000000" w:csb0="20000093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3606279"/>
    </w:sdtPr>
    <w:sdtContent>
      <w:p>
        <w:pPr>
          <w:pStyle w:val="3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0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9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0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69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19FD4007"/>
    <w:multiLevelType w:val="multilevel"/>
    <w:tmpl w:val="19FD4007"/>
    <w:lvl w:ilvl="0" w:tentative="0">
      <w:start w:val="1"/>
      <w:numFmt w:val="bullet"/>
      <w:pStyle w:val="67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8">
    <w:nsid w:val="2F2D1265"/>
    <w:multiLevelType w:val="multilevel"/>
    <w:tmpl w:val="2F2D1265"/>
    <w:lvl w:ilvl="0" w:tentative="0">
      <w:start w:val="1"/>
      <w:numFmt w:val="decimal"/>
      <w:pStyle w:val="76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uiPriority="99" w:name="endnote reference"/>
    <w:lsdException w:uiPriority="99" w:name="endnote text"/>
    <w:lsdException w:qFormat="1" w:uiPriority="99" w:name="table of authorities"/>
    <w:lsdException w:qFormat="1" w:uiPriority="99" w:name="macro"/>
    <w:lsdException w:uiPriority="99" w:name="toa heading"/>
    <w:lsdException w:qFormat="1" w:uiPriority="99" w:name="List"/>
    <w:lsdException w:qFormat="1" w:unhideWhenUsed="0" w:uiPriority="11" w:semiHidden="0" w:name="List Bullet"/>
    <w:lsdException w:qFormat="1" w:unhideWhenUsed="0" w:uiPriority="13" w:semiHidden="0" w:name="List Number"/>
    <w:lsdException w:qFormat="1" w:uiPriority="99" w:name="List 2"/>
    <w:lsdException w:uiPriority="99" w:name="List 3"/>
    <w:lsdException w:qFormat="1" w:uiPriority="99" w:name="List 4"/>
    <w:lsdException w:qFormat="1" w:uiPriority="99" w:name="List 5"/>
    <w:lsdException w:uiPriority="99" w:name="List Bullet 2"/>
    <w:lsdException w:qFormat="1" w:uiPriority="99" w:name="List Bullet 3"/>
    <w:lsdException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qFormat="1" w:uiPriority="99" w:name="List Continue 3"/>
    <w:lsdException w:qFormat="1" w:uiPriority="99" w:name="List Continue 4"/>
    <w:lsdException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qFormat="1" w:uiPriority="99" w:name="Document Map"/>
    <w:lsdException w:qFormat="1" w:uiPriority="99" w:name="Plain Text"/>
    <w:lsdException w:uiPriority="99" w:name="E-mail Signature"/>
    <w:lsdException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qFormat="1" w:uiPriority="99" w:name="Table Classic 2"/>
    <w:lsdException w:qFormat="1" w:uiPriority="99" w:name="Table Classic 3"/>
    <w:lsdException w:uiPriority="99" w:name="Table Classic 4"/>
    <w:lsdException w:uiPriority="99" w:name="Table Colorful 1"/>
    <w:lsdException w:qFormat="1" w:uiPriority="99" w:name="Table Colorful 2"/>
    <w:lsdException w:qFormat="1" w:uiPriority="99" w:name="Table Colorful 3"/>
    <w:lsdException w:uiPriority="99" w:name="Table Columns 1"/>
    <w:lsdException w:qFormat="1" w:uiPriority="99" w:name="Table Columns 2"/>
    <w:lsdException w:qFormat="1"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qFormat="1" w:uiPriority="99" w:name="Table Grid 3"/>
    <w:lsdException w:uiPriority="99" w:name="Table Grid 4"/>
    <w:lsdException w:uiPriority="99" w:name="Table Grid 5"/>
    <w:lsdException w:qFormat="1" w:uiPriority="99" w:name="Table Grid 6"/>
    <w:lsdException w:qFormat="1" w:uiPriority="99" w:name="Table Grid 7"/>
    <w:lsdException w:uiPriority="99" w:name="Table Grid 8"/>
    <w:lsdException w:qFormat="1" w:uiPriority="99" w:name="Table List 1"/>
    <w:lsdException w:qFormat="1" w:uiPriority="99" w:name="Table List 2"/>
    <w:lsdException w:uiPriority="99" w:name="Table List 3"/>
    <w:lsdException w:qFormat="1" w:uiPriority="99" w:name="Table List 4"/>
    <w:lsdException w:uiPriority="99" w:name="Table List 5"/>
    <w:lsdException w:qFormat="1" w:uiPriority="99" w:name="Table List 6"/>
    <w:lsdException w:qFormat="1" w:uiPriority="99" w:name="Table List 7"/>
    <w:lsdException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qFormat="1" w:uiPriority="99" w:name="Table Theme"/>
    <w:lsdException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uiPriority="67" w:name="Medium Grid 1"/>
    <w:lsdException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uiPriority="72" w:name="Colorful List"/>
    <w:lsdException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uiPriority="73" w:name="Colorful Grid Accent 1"/>
    <w:lsdException w:uiPriority="60" w:name="Light Shading Accent 2"/>
    <w:lsdException w:qFormat="1" w:uiPriority="61" w:name="Light List Accent 2"/>
    <w:lsdException w:qFormat="1" w:uiPriority="62" w:name="Light Grid Accent 2"/>
    <w:lsdException w:uiPriority="63" w:name="Medium Shading 1 Accent 2"/>
    <w:lsdException w:qFormat="1" w:uiPriority="64" w:name="Medium Shading 2 Accent 2"/>
    <w:lsdException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qFormat="1" w:uiPriority="63" w:name="Medium Shading 1 Accent 3"/>
    <w:lsdException w:qFormat="1" w:uiPriority="64" w:name="Medium Shading 2 Accent 3"/>
    <w:lsdException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uiPriority="72" w:name="Colorful List Accent 3"/>
    <w:lsdException w:qFormat="1" w:uiPriority="73" w:name="Colorful Grid Accent 3"/>
    <w:lsdException w:uiPriority="60" w:name="Light Shading Accent 4"/>
    <w:lsdException w:qFormat="1" w:uiPriority="61" w:name="Light List Accent 4"/>
    <w:lsdException w:qFormat="1" w:uiPriority="62" w:name="Light Grid Accent 4"/>
    <w:lsdException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qFormat="1" w:uiPriority="62" w:name="Light Grid Accent 6"/>
    <w:lsdException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52"/>
    <w:qFormat/>
    <w:uiPriority w:val="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53"/>
    <w:unhideWhenUsed/>
    <w:qFormat/>
    <w:uiPriority w:val="9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4"/>
    <w:unhideWhenUsed/>
    <w:qFormat/>
    <w:uiPriority w:val="9"/>
    <w:pPr>
      <w:outlineLvl w:val="2"/>
    </w:pPr>
    <w:rPr>
      <w:rFonts w:eastAsiaTheme="majorEastAsia" w:cstheme="majorBidi"/>
      <w:b/>
      <w:caps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D17A" w:themeColor="accent1" w:themeTint="A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6">
    <w:name w:val="heading 5"/>
    <w:basedOn w:val="1"/>
    <w:next w:val="1"/>
    <w:link w:val="336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D17A" w:themeColor="accent1" w:themeTint="A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7">
    <w:name w:val="heading 6"/>
    <w:basedOn w:val="1"/>
    <w:next w:val="1"/>
    <w:link w:val="337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ABC6E" w:themeColor="accent1" w:themeTint="A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6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ABC6E" w:themeColor="accent1" w:themeTint="A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7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10">
    <w:name w:val="heading 9"/>
    <w:basedOn w:val="1"/>
    <w:next w:val="1"/>
    <w:link w:val="258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6"/>
    <w:semiHidden/>
    <w:unhideWhenUsed/>
    <w:qFormat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1D824C" w:themeColor="accent1" w:sz="2" w:space="10"/>
        <w:left w:val="single" w:color="1D824C" w:themeColor="accent1" w:sz="2" w:space="10"/>
        <w:bottom w:val="single" w:color="1D824C" w:themeColor="accent1" w:sz="2" w:space="10"/>
        <w:right w:val="single" w:color="1D824C" w:themeColor="accent1" w:sz="2" w:space="10"/>
      </w:pBdr>
      <w:ind w:left="1152" w:right="1152"/>
    </w:pPr>
    <w:rPr>
      <w:rFonts w:eastAsiaTheme="minorEastAsia"/>
      <w:i/>
      <w:iCs/>
      <w:color w:val="1D824C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78"/>
    <w:unhideWhenUsed/>
    <w:qFormat/>
    <w:uiPriority w:val="1"/>
    <w:pPr>
      <w:spacing w:after="120"/>
    </w:pPr>
  </w:style>
  <w:style w:type="paragraph" w:styleId="16">
    <w:name w:val="Body Text 2"/>
    <w:basedOn w:val="1"/>
    <w:link w:val="279"/>
    <w:semiHidden/>
    <w:unhideWhenUsed/>
    <w:qFormat/>
    <w:uiPriority w:val="99"/>
    <w:pPr>
      <w:spacing w:after="120" w:line="480" w:lineRule="auto"/>
    </w:pPr>
  </w:style>
  <w:style w:type="paragraph" w:styleId="17">
    <w:name w:val="Body Text 3"/>
    <w:basedOn w:val="1"/>
    <w:link w:val="267"/>
    <w:semiHidden/>
    <w:unhideWhenUsed/>
    <w:qFormat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80"/>
    <w:semiHidden/>
    <w:unhideWhenUsed/>
    <w:qFormat/>
    <w:uiPriority w:val="99"/>
    <w:pPr>
      <w:spacing w:after="160"/>
      <w:ind w:firstLine="360"/>
    </w:pPr>
  </w:style>
  <w:style w:type="paragraph" w:styleId="19">
    <w:name w:val="Body Text Indent"/>
    <w:basedOn w:val="1"/>
    <w:link w:val="281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282"/>
    <w:semiHidden/>
    <w:unhideWhenUsed/>
    <w:qFormat/>
    <w:uiPriority w:val="99"/>
    <w:pPr>
      <w:spacing w:after="160"/>
      <w:ind w:firstLine="360"/>
    </w:pPr>
  </w:style>
  <w:style w:type="paragraph" w:styleId="21">
    <w:name w:val="Body Text Indent 2"/>
    <w:basedOn w:val="1"/>
    <w:link w:val="283"/>
    <w:semiHidden/>
    <w:unhideWhenUsed/>
    <w:qFormat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8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61616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84"/>
    <w:semiHidden/>
    <w:unhideWhenUsed/>
    <w:qFormat/>
    <w:uiPriority w:val="99"/>
    <w:pPr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6">
    <w:name w:val="annotation text"/>
    <w:basedOn w:val="1"/>
    <w:link w:val="269"/>
    <w:semiHidden/>
    <w:unhideWhenUsed/>
    <w:uiPriority w:val="99"/>
    <w:rPr>
      <w:szCs w:val="20"/>
    </w:rPr>
  </w:style>
  <w:style w:type="paragraph" w:styleId="27">
    <w:name w:val="annotation subject"/>
    <w:basedOn w:val="26"/>
    <w:next w:val="26"/>
    <w:link w:val="270"/>
    <w:semiHidden/>
    <w:unhideWhenUsed/>
    <w:uiPriority w:val="99"/>
    <w:rPr>
      <w:b/>
      <w:bCs/>
    </w:rPr>
  </w:style>
  <w:style w:type="paragraph" w:styleId="28">
    <w:name w:val="Date"/>
    <w:basedOn w:val="1"/>
    <w:next w:val="1"/>
    <w:link w:val="285"/>
    <w:semiHidden/>
    <w:unhideWhenUsed/>
    <w:uiPriority w:val="99"/>
  </w:style>
  <w:style w:type="paragraph" w:styleId="29">
    <w:name w:val="Document Map"/>
    <w:basedOn w:val="1"/>
    <w:link w:val="271"/>
    <w:semiHidden/>
    <w:unhideWhenUsed/>
    <w:qFormat/>
    <w:uiPriority w:val="99"/>
    <w:rPr>
      <w:rFonts w:ascii="Segoe UI" w:hAnsi="Segoe UI" w:cs="Segoe UI"/>
      <w:szCs w:val="16"/>
    </w:rPr>
  </w:style>
  <w:style w:type="paragraph" w:styleId="30">
    <w:name w:val="E-mail Signature"/>
    <w:basedOn w:val="1"/>
    <w:link w:val="286"/>
    <w:semiHidden/>
    <w:unhideWhenUsed/>
    <w:uiPriority w:val="99"/>
  </w:style>
  <w:style w:type="character" w:styleId="31">
    <w:name w:val="endnote reference"/>
    <w:basedOn w:val="11"/>
    <w:semiHidden/>
    <w:unhideWhenUsed/>
    <w:uiPriority w:val="99"/>
    <w:rPr>
      <w:vertAlign w:val="superscript"/>
    </w:rPr>
  </w:style>
  <w:style w:type="paragraph" w:styleId="32">
    <w:name w:val="endnote text"/>
    <w:basedOn w:val="1"/>
    <w:link w:val="272"/>
    <w:semiHidden/>
    <w:unhideWhenUsed/>
    <w:uiPriority w:val="99"/>
    <w:rPr>
      <w:szCs w:val="20"/>
    </w:rPr>
  </w:style>
  <w:style w:type="paragraph" w:styleId="33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4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character" w:styleId="35">
    <w:name w:val="FollowedHyperlink"/>
    <w:basedOn w:val="11"/>
    <w:semiHidden/>
    <w:unhideWhenUsed/>
    <w:uiPriority w:val="99"/>
    <w:rPr>
      <w:color w:val="BF4A27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49"/>
    <w:unhideWhenUsed/>
    <w:qFormat/>
    <w:uiPriority w:val="99"/>
    <w:pPr>
      <w:jc w:val="center"/>
    </w:pPr>
  </w:style>
  <w:style w:type="character" w:styleId="3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38">
    <w:name w:val="footnote text"/>
    <w:basedOn w:val="1"/>
    <w:link w:val="273"/>
    <w:semiHidden/>
    <w:unhideWhenUsed/>
    <w:qFormat/>
    <w:uiPriority w:val="99"/>
    <w:rPr>
      <w:szCs w:val="20"/>
    </w:rPr>
  </w:style>
  <w:style w:type="paragraph" w:styleId="39">
    <w:name w:val="header"/>
    <w:basedOn w:val="1"/>
    <w:link w:val="248"/>
    <w:unhideWhenUsed/>
    <w:uiPriority w:val="99"/>
  </w:style>
  <w:style w:type="character" w:styleId="40">
    <w:name w:val="HTML Acronym"/>
    <w:basedOn w:val="11"/>
    <w:semiHidden/>
    <w:unhideWhenUsed/>
    <w:qFormat/>
    <w:uiPriority w:val="99"/>
  </w:style>
  <w:style w:type="paragraph" w:styleId="41">
    <w:name w:val="HTML Address"/>
    <w:basedOn w:val="1"/>
    <w:link w:val="338"/>
    <w:semiHidden/>
    <w:unhideWhenUsed/>
    <w:qFormat/>
    <w:uiPriority w:val="99"/>
    <w:rPr>
      <w:i/>
      <w:iCs/>
    </w:rPr>
  </w:style>
  <w:style w:type="character" w:styleId="42">
    <w:name w:val="HTML Cite"/>
    <w:basedOn w:val="11"/>
    <w:semiHidden/>
    <w:unhideWhenUsed/>
    <w:qFormat/>
    <w:uiPriority w:val="99"/>
    <w:rPr>
      <w:i/>
      <w:iCs/>
    </w:rPr>
  </w:style>
  <w:style w:type="character" w:styleId="43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qFormat/>
    <w:uiPriority w:val="99"/>
    <w:rPr>
      <w:i/>
      <w:iCs/>
    </w:rPr>
  </w:style>
  <w:style w:type="character" w:styleId="45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274"/>
    <w:semiHidden/>
    <w:unhideWhenUsed/>
    <w:uiPriority w:val="99"/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qFormat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qFormat/>
    <w:uiPriority w:val="99"/>
    <w:rPr>
      <w:i/>
      <w:iCs/>
    </w:rPr>
  </w:style>
  <w:style w:type="character" w:styleId="50">
    <w:name w:val="Hyperlink"/>
    <w:basedOn w:val="11"/>
    <w:unhideWhenUsed/>
    <w:qFormat/>
    <w:uiPriority w:val="99"/>
    <w:rPr>
      <w:color w:val="2C5C85" w:themeColor="hyperlink"/>
      <w:u w:val="single"/>
      <w14:textFill>
        <w14:solidFill>
          <w14:schemeClr w14:val="hlink"/>
        </w14:solidFill>
      </w14:textFill>
    </w:rPr>
  </w:style>
  <w:style w:type="paragraph" w:styleId="51">
    <w:name w:val="index 1"/>
    <w:basedOn w:val="1"/>
    <w:next w:val="1"/>
    <w:semiHidden/>
    <w:unhideWhenUsed/>
    <w:qFormat/>
    <w:uiPriority w:val="99"/>
    <w:pPr>
      <w:ind w:left="220" w:hanging="220"/>
    </w:pPr>
  </w:style>
  <w:style w:type="paragraph" w:styleId="52">
    <w:name w:val="index 2"/>
    <w:basedOn w:val="1"/>
    <w:next w:val="1"/>
    <w:semiHidden/>
    <w:unhideWhenUsed/>
    <w:qFormat/>
    <w:uiPriority w:val="99"/>
    <w:pPr>
      <w:ind w:left="440" w:hanging="220"/>
    </w:pPr>
  </w:style>
  <w:style w:type="paragraph" w:styleId="53">
    <w:name w:val="index 3"/>
    <w:basedOn w:val="1"/>
    <w:next w:val="1"/>
    <w:semiHidden/>
    <w:unhideWhenUsed/>
    <w:qFormat/>
    <w:uiPriority w:val="99"/>
    <w:pPr>
      <w:ind w:left="660" w:hanging="220"/>
    </w:pPr>
  </w:style>
  <w:style w:type="paragraph" w:styleId="54">
    <w:name w:val="index 4"/>
    <w:basedOn w:val="1"/>
    <w:next w:val="1"/>
    <w:semiHidden/>
    <w:unhideWhenUsed/>
    <w:qFormat/>
    <w:uiPriority w:val="99"/>
    <w:pPr>
      <w:ind w:left="880" w:hanging="220"/>
    </w:pPr>
  </w:style>
  <w:style w:type="paragraph" w:styleId="55">
    <w:name w:val="index 5"/>
    <w:basedOn w:val="1"/>
    <w:next w:val="1"/>
    <w:semiHidden/>
    <w:unhideWhenUsed/>
    <w:qFormat/>
    <w:uiPriority w:val="99"/>
    <w:pPr>
      <w:ind w:left="1100" w:hanging="220"/>
    </w:pPr>
  </w:style>
  <w:style w:type="paragraph" w:styleId="56">
    <w:name w:val="index 6"/>
    <w:basedOn w:val="1"/>
    <w:next w:val="1"/>
    <w:semiHidden/>
    <w:unhideWhenUsed/>
    <w:qFormat/>
    <w:uiPriority w:val="99"/>
    <w:pPr>
      <w:ind w:left="1320" w:hanging="220"/>
    </w:pPr>
  </w:style>
  <w:style w:type="paragraph" w:styleId="57">
    <w:name w:val="index 7"/>
    <w:basedOn w:val="1"/>
    <w:next w:val="1"/>
    <w:semiHidden/>
    <w:unhideWhenUsed/>
    <w:qFormat/>
    <w:uiPriority w:val="99"/>
    <w:pPr>
      <w:ind w:left="1540" w:hanging="220"/>
    </w:pPr>
  </w:style>
  <w:style w:type="paragraph" w:styleId="58">
    <w:name w:val="index 8"/>
    <w:basedOn w:val="1"/>
    <w:next w:val="1"/>
    <w:semiHidden/>
    <w:unhideWhenUsed/>
    <w:qFormat/>
    <w:uiPriority w:val="99"/>
    <w:pPr>
      <w:ind w:left="1760" w:hanging="220"/>
    </w:pPr>
  </w:style>
  <w:style w:type="paragraph" w:styleId="59">
    <w:name w:val="index 9"/>
    <w:basedOn w:val="1"/>
    <w:next w:val="1"/>
    <w:semiHidden/>
    <w:unhideWhenUsed/>
    <w:uiPriority w:val="99"/>
    <w:pPr>
      <w:ind w:left="1980" w:hanging="220"/>
    </w:pPr>
  </w:style>
  <w:style w:type="paragraph" w:styleId="60">
    <w:name w:val="index heading"/>
    <w:basedOn w:val="1"/>
    <w:next w:val="51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1">
    <w:name w:val="line number"/>
    <w:basedOn w:val="11"/>
    <w:semiHidden/>
    <w:unhideWhenUsed/>
    <w:qFormat/>
    <w:uiPriority w:val="99"/>
  </w:style>
  <w:style w:type="paragraph" w:styleId="62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7">
    <w:name w:val="List Bullet"/>
    <w:basedOn w:val="1"/>
    <w:qFormat/>
    <w:uiPriority w:val="11"/>
    <w:pPr>
      <w:numPr>
        <w:ilvl w:val="0"/>
        <w:numId w:val="1"/>
      </w:numPr>
    </w:pPr>
  </w:style>
  <w:style w:type="paragraph" w:styleId="68">
    <w:name w:val="List Bullet 3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69">
    <w:name w:val="List Bullet 4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0">
    <w:name w:val="List Bullet 5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71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2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3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74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75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6">
    <w:name w:val="List Number"/>
    <w:basedOn w:val="1"/>
    <w:qFormat/>
    <w:uiPriority w:val="13"/>
    <w:pPr>
      <w:numPr>
        <w:ilvl w:val="0"/>
        <w:numId w:val="5"/>
      </w:numPr>
      <w:contextualSpacing/>
    </w:pPr>
  </w:style>
  <w:style w:type="paragraph" w:styleId="77">
    <w:name w:val="List Number 2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78">
    <w:name w:val="List Number 3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79">
    <w:name w:val="List Number 4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80">
    <w:name w:val="List Number 5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1">
    <w:name w:val="macro"/>
    <w:link w:val="246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eastAsiaTheme="minorHAnsi" w:cstheme="minorBidi"/>
      <w:b/>
      <w:color w:val="0F4126" w:themeColor="accent1" w:themeShade="80"/>
      <w:sz w:val="22"/>
      <w:lang w:val="en-US" w:eastAsia="en-US" w:bidi="ar-SA"/>
    </w:rPr>
  </w:style>
  <w:style w:type="paragraph" w:styleId="82">
    <w:name w:val="Message Header"/>
    <w:basedOn w:val="1"/>
    <w:link w:val="390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3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4">
    <w:name w:val="Normal Indent"/>
    <w:basedOn w:val="1"/>
    <w:semiHidden/>
    <w:unhideWhenUsed/>
    <w:qFormat/>
    <w:uiPriority w:val="99"/>
    <w:pPr>
      <w:ind w:left="720"/>
    </w:pPr>
  </w:style>
  <w:style w:type="paragraph" w:styleId="85">
    <w:name w:val="Note Heading"/>
    <w:basedOn w:val="1"/>
    <w:next w:val="1"/>
    <w:link w:val="392"/>
    <w:semiHidden/>
    <w:unhideWhenUsed/>
    <w:qFormat/>
    <w:uiPriority w:val="99"/>
  </w:style>
  <w:style w:type="character" w:styleId="86">
    <w:name w:val="page number"/>
    <w:basedOn w:val="11"/>
    <w:semiHidden/>
    <w:unhideWhenUsed/>
    <w:qFormat/>
    <w:uiPriority w:val="99"/>
  </w:style>
  <w:style w:type="paragraph" w:styleId="87">
    <w:name w:val="Plain Text"/>
    <w:basedOn w:val="1"/>
    <w:link w:val="275"/>
    <w:semiHidden/>
    <w:unhideWhenUsed/>
    <w:qFormat/>
    <w:uiPriority w:val="99"/>
    <w:rPr>
      <w:rFonts w:ascii="Consolas" w:hAnsi="Consolas"/>
      <w:szCs w:val="21"/>
    </w:rPr>
  </w:style>
  <w:style w:type="paragraph" w:styleId="88">
    <w:name w:val="Salutation"/>
    <w:basedOn w:val="1"/>
    <w:next w:val="1"/>
    <w:link w:val="398"/>
    <w:semiHidden/>
    <w:unhideWhenUsed/>
    <w:qFormat/>
    <w:uiPriority w:val="99"/>
  </w:style>
  <w:style w:type="paragraph" w:styleId="89">
    <w:name w:val="Signature"/>
    <w:basedOn w:val="1"/>
    <w:link w:val="399"/>
    <w:semiHidden/>
    <w:unhideWhenUsed/>
    <w:qFormat/>
    <w:uiPriority w:val="99"/>
    <w:pPr>
      <w:ind w:left="4320"/>
    </w:pPr>
  </w:style>
  <w:style w:type="paragraph" w:styleId="90">
    <w:name w:val="Subtitle"/>
    <w:basedOn w:val="1"/>
    <w:next w:val="1"/>
    <w:link w:val="265"/>
    <w:semiHidden/>
    <w:unhideWhenUsed/>
    <w:qFormat/>
    <w:uiPriority w:val="11"/>
    <w:rPr>
      <w:rFonts w:eastAsiaTheme="minorEastAsia"/>
    </w:rPr>
  </w:style>
  <w:style w:type="table" w:styleId="91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2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3">
    <w:name w:val="Table 3D effects 3"/>
    <w:basedOn w:val="12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4">
    <w:name w:val="Table Classic 1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4"/>
    <w:basedOn w:val="12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olorful 2"/>
    <w:basedOn w:val="12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1">
    <w:name w:val="Table Columns 1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umns 2"/>
    <w:basedOn w:val="12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umns 3"/>
    <w:basedOn w:val="1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4"/>
    <w:basedOn w:val="12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5">
    <w:name w:val="Table Columns 5"/>
    <w:basedOn w:val="12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6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7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8">
    <w:name w:val="Table Grid"/>
    <w:basedOn w:val="12"/>
    <w:uiPriority w:val="39"/>
    <w:pPr>
      <w:contextualSpacing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9">
    <w:name w:val="Table Grid 1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Grid 2"/>
    <w:basedOn w:val="12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 3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4"/>
    <w:basedOn w:val="12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5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8"/>
    <w:basedOn w:val="12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7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3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1">
    <w:name w:val="Table List 5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3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4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5">
    <w:name w:val="table of authorities"/>
    <w:basedOn w:val="1"/>
    <w:next w:val="1"/>
    <w:semiHidden/>
    <w:unhideWhenUsed/>
    <w:qFormat/>
    <w:uiPriority w:val="99"/>
    <w:pPr>
      <w:ind w:left="220" w:hanging="220"/>
    </w:pPr>
  </w:style>
  <w:style w:type="paragraph" w:styleId="126">
    <w:name w:val="table of figures"/>
    <w:basedOn w:val="1"/>
    <w:next w:val="1"/>
    <w:semiHidden/>
    <w:unhideWhenUsed/>
    <w:qFormat/>
    <w:uiPriority w:val="99"/>
  </w:style>
  <w:style w:type="table" w:styleId="127">
    <w:name w:val="Table Professional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8">
    <w:name w:val="Table Simple 1"/>
    <w:basedOn w:val="12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29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0">
    <w:name w:val="Table Simple 3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2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3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4">
    <w:name w:val="Table Web 1"/>
    <w:basedOn w:val="12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5">
    <w:name w:val="Table Web 2"/>
    <w:basedOn w:val="12"/>
    <w:semiHidden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6">
    <w:name w:val="Table Web 3"/>
    <w:basedOn w:val="12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7">
    <w:name w:val="Title"/>
    <w:basedOn w:val="1"/>
    <w:link w:val="247"/>
    <w:qFormat/>
    <w:uiPriority w:val="1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138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9">
    <w:name w:val="toc 1"/>
    <w:basedOn w:val="1"/>
    <w:next w:val="1"/>
    <w:semiHidden/>
    <w:unhideWhenUsed/>
    <w:uiPriority w:val="39"/>
    <w:pPr>
      <w:spacing w:after="100"/>
    </w:pPr>
  </w:style>
  <w:style w:type="paragraph" w:styleId="140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141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142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143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144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145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146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147">
    <w:name w:val="toc 9"/>
    <w:basedOn w:val="1"/>
    <w:next w:val="1"/>
    <w:semiHidden/>
    <w:unhideWhenUsed/>
    <w:uiPriority w:val="39"/>
    <w:pPr>
      <w:spacing w:after="100"/>
      <w:ind w:left="1760"/>
    </w:pPr>
  </w:style>
  <w:style w:type="table" w:styleId="148">
    <w:name w:val="Light Shading"/>
    <w:basedOn w:val="12"/>
    <w:semiHidden/>
    <w:unhideWhenUsed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9">
    <w:name w:val="Light Shading Accent 1"/>
    <w:basedOn w:val="12"/>
    <w:semiHidden/>
    <w:unhideWhenUsed/>
    <w:qFormat/>
    <w:uiPriority w:val="60"/>
    <w:rPr>
      <w:color w:val="166239" w:themeColor="accent1" w:themeShade="BF"/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</w:style>
  <w:style w:type="table" w:styleId="150">
    <w:name w:val="Light Shading Accent 2"/>
    <w:basedOn w:val="12"/>
    <w:semiHidden/>
    <w:unhideWhenUsed/>
    <w:uiPriority w:val="60"/>
    <w:rPr>
      <w:color w:val="004041" w:themeColor="accent2" w:themeShade="BF"/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</w:style>
  <w:style w:type="table" w:styleId="151">
    <w:name w:val="Light Shading Accent 3"/>
    <w:basedOn w:val="12"/>
    <w:semiHidden/>
    <w:unhideWhenUsed/>
    <w:uiPriority w:val="60"/>
    <w:rPr>
      <w:color w:val="851728" w:themeColor="accent3" w:themeShade="BF"/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</w:style>
  <w:style w:type="table" w:styleId="152">
    <w:name w:val="Light Shading Accent 4"/>
    <w:basedOn w:val="12"/>
    <w:semiHidden/>
    <w:unhideWhenUsed/>
    <w:uiPriority w:val="60"/>
    <w:rPr>
      <w:color w:val="644D1E" w:themeColor="accent4" w:themeShade="BF"/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153">
    <w:name w:val="Light Shading Accent 5"/>
    <w:basedOn w:val="12"/>
    <w:semiHidden/>
    <w:unhideWhenUsed/>
    <w:uiPriority w:val="60"/>
    <w:rPr>
      <w:color w:val="5F2539" w:themeColor="accent5" w:themeShade="BF"/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</w:style>
  <w:style w:type="table" w:styleId="154">
    <w:name w:val="Light Shading Accent 6"/>
    <w:basedOn w:val="12"/>
    <w:semiHidden/>
    <w:unhideWhenUsed/>
    <w:uiPriority w:val="60"/>
    <w:rPr>
      <w:color w:val="385066" w:themeColor="accent6" w:themeShade="BF"/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155">
    <w:name w:val="Light List"/>
    <w:basedOn w:val="12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6">
    <w:name w:val="Light List Accent 1"/>
    <w:basedOn w:val="12"/>
    <w:semiHidden/>
    <w:unhideWhenUsed/>
    <w:qFormat/>
    <w:uiPriority w:val="61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57">
    <w:name w:val="Light List Accent 2"/>
    <w:basedOn w:val="12"/>
    <w:semiHidden/>
    <w:unhideWhenUsed/>
    <w:qFormat/>
    <w:uiPriority w:val="61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58">
    <w:name w:val="Light List Accent 3"/>
    <w:basedOn w:val="12"/>
    <w:semiHidden/>
    <w:unhideWhenUsed/>
    <w:uiPriority w:val="61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59">
    <w:name w:val="Light List Accent 4"/>
    <w:basedOn w:val="12"/>
    <w:semiHidden/>
    <w:unhideWhenUsed/>
    <w:qFormat/>
    <w:uiPriority w:val="61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60">
    <w:name w:val="Light List Accent 5"/>
    <w:basedOn w:val="12"/>
    <w:semiHidden/>
    <w:unhideWhenUsed/>
    <w:uiPriority w:val="61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61">
    <w:name w:val="Light List Accent 6"/>
    <w:basedOn w:val="12"/>
    <w:semiHidden/>
    <w:unhideWhenUsed/>
    <w:uiPriority w:val="61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62">
    <w:name w:val="Light Grid"/>
    <w:basedOn w:val="12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3">
    <w:name w:val="Light Grid Accent 1"/>
    <w:basedOn w:val="12"/>
    <w:semiHidden/>
    <w:unhideWhenUsed/>
    <w:qFormat/>
    <w:uiPriority w:val="62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  <w:shd w:val="clear" w:color="auto" w:fill="B8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</w:tcPr>
    </w:tblStylePr>
  </w:style>
  <w:style w:type="table" w:styleId="164">
    <w:name w:val="Light Grid Accent 2"/>
    <w:basedOn w:val="12"/>
    <w:semiHidden/>
    <w:unhideWhenUsed/>
    <w:qFormat/>
    <w:uiPriority w:val="62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  <w:shd w:val="clear" w:color="auto" w:fill="96FDFE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</w:tcPr>
    </w:tblStylePr>
  </w:style>
  <w:style w:type="table" w:styleId="165">
    <w:name w:val="Light Grid Accent 3"/>
    <w:basedOn w:val="12"/>
    <w:semiHidden/>
    <w:unhideWhenUsed/>
    <w:uiPriority w:val="62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  <w:shd w:val="clear" w:color="auto" w:fill="F3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</w:tcPr>
    </w:tblStylePr>
  </w:style>
  <w:style w:type="table" w:styleId="166">
    <w:name w:val="Light Grid Accent 4"/>
    <w:basedOn w:val="12"/>
    <w:semiHidden/>
    <w:unhideWhenUsed/>
    <w:qFormat/>
    <w:uiPriority w:val="62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</w:tcPr>
    </w:tblStylePr>
  </w:style>
  <w:style w:type="table" w:styleId="167">
    <w:name w:val="Light Grid Accent 5"/>
    <w:basedOn w:val="12"/>
    <w:semiHidden/>
    <w:unhideWhenUsed/>
    <w:qFormat/>
    <w:uiPriority w:val="62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  <w:shd w:val="clear" w:color="auto" w:fill="E7C3D0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</w:tcPr>
    </w:tblStylePr>
  </w:style>
  <w:style w:type="table" w:styleId="168">
    <w:name w:val="Light Grid Accent 6"/>
    <w:basedOn w:val="12"/>
    <w:semiHidden/>
    <w:unhideWhenUsed/>
    <w:qFormat/>
    <w:uiPriority w:val="62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</w:tcPr>
    </w:tblStylePr>
  </w:style>
  <w:style w:type="table" w:styleId="169">
    <w:name w:val="Medium Shading 1"/>
    <w:basedOn w:val="1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1"/>
    <w:basedOn w:val="12"/>
    <w:semiHidden/>
    <w:unhideWhenUsed/>
    <w:uiPriority w:val="63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2DCA76" w:themeColor="accent1" w:themeTint="BF" w:sz="8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A76" w:themeColor="accent1" w:themeTint="BF" w:sz="6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2"/>
    <w:basedOn w:val="12"/>
    <w:semiHidden/>
    <w:unhideWhenUsed/>
    <w:uiPriority w:val="63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3"/>
    <w:basedOn w:val="12"/>
    <w:semiHidden/>
    <w:unhideWhenUsed/>
    <w:qFormat/>
    <w:uiPriority w:val="63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4"/>
    <w:basedOn w:val="12"/>
    <w:semiHidden/>
    <w:unhideWhenUsed/>
    <w:uiPriority w:val="63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5"/>
    <w:basedOn w:val="12"/>
    <w:semiHidden/>
    <w:unhideWhenUsed/>
    <w:qFormat/>
    <w:uiPriority w:val="63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84A71" w:themeColor="accent5" w:themeTint="BF" w:sz="8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1" w:themeColor="accent5" w:themeTint="BF" w:sz="6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6"/>
    <w:basedOn w:val="12"/>
    <w:semiHidden/>
    <w:unhideWhenUsed/>
    <w:uiPriority w:val="63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1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3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4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5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6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Lis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4">
    <w:name w:val="Medium List 1 Accen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shd w:val="clear" w:color="auto" w:fill="B8EFD1" w:themeFill="accent1" w:themeFillTint="3F"/>
      </w:tcPr>
    </w:tblStylePr>
  </w:style>
  <w:style w:type="table" w:styleId="185">
    <w:name w:val="Medium List 1 Accent 2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shd w:val="clear" w:color="auto" w:fill="96FDFE" w:themeFill="accent2" w:themeFillTint="3F"/>
      </w:tcPr>
    </w:tblStylePr>
  </w:style>
  <w:style w:type="table" w:styleId="186">
    <w:name w:val="Medium List 1 Accent 3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shd w:val="clear" w:color="auto" w:fill="F3BFC7" w:themeFill="accent3" w:themeFillTint="3F"/>
      </w:tcPr>
    </w:tblStylePr>
  </w:style>
  <w:style w:type="table" w:styleId="187">
    <w:name w:val="Medium List 1 Accent 4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88">
    <w:name w:val="Medium List 1 Accent 5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shd w:val="clear" w:color="auto" w:fill="E7C3D0" w:themeFill="accent5" w:themeFillTint="3F"/>
      </w:tcPr>
    </w:tblStylePr>
  </w:style>
  <w:style w:type="table" w:styleId="189">
    <w:name w:val="Medium List 1 Accent 6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190">
    <w:name w:val="Medium List 2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1">
    <w:name w:val="Medium List 2 Accent 1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2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3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4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5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6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Grid 1"/>
    <w:basedOn w:val="12"/>
    <w:semiHidden/>
    <w:unhideWhenUsed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98">
    <w:name w:val="Medium Grid 1 Accent 1"/>
    <w:basedOn w:val="12"/>
    <w:semiHidden/>
    <w:unhideWhenUsed/>
    <w:qFormat/>
    <w:uiPriority w:val="67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  <w:insideV w:val="single" w:color="2DCA76" w:themeColor="accent1" w:themeTint="BF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A7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199">
    <w:name w:val="Medium Grid 1 Accent 2"/>
    <w:basedOn w:val="12"/>
    <w:semiHidden/>
    <w:unhideWhenUsed/>
    <w:qFormat/>
    <w:uiPriority w:val="67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00">
    <w:name w:val="Medium Grid 1 Accent 3"/>
    <w:basedOn w:val="12"/>
    <w:semiHidden/>
    <w:unhideWhenUsed/>
    <w:qFormat/>
    <w:uiPriority w:val="67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01">
    <w:name w:val="Medium Grid 1 Accent 4"/>
    <w:basedOn w:val="12"/>
    <w:semiHidden/>
    <w:unhideWhenUsed/>
    <w:qFormat/>
    <w:uiPriority w:val="67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02">
    <w:name w:val="Medium Grid 1 Accent 5"/>
    <w:basedOn w:val="12"/>
    <w:semiHidden/>
    <w:unhideWhenUsed/>
    <w:uiPriority w:val="67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  <w:insideV w:val="single" w:color="B84A71" w:themeColor="accent5" w:themeTint="BF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03">
    <w:name w:val="Medium Grid 1 Accent 6"/>
    <w:basedOn w:val="12"/>
    <w:semiHidden/>
    <w:unhideWhenUsed/>
    <w:qFormat/>
    <w:uiPriority w:val="67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table" w:styleId="204">
    <w:name w:val="Medium Grid 2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5">
    <w:name w:val="Medium Grid 2 Accent 1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2F8ED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0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6">
    <w:name w:val="Medium Grid 2 Accent 2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3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BD1" w:themeFill="accent3" w:themeFillTint="33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87F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4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B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5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6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F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2">
    <w:name w:val="Medium Grid 3 Accent 1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EFD1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0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0DFA3" w:themeFill="accent1" w:themeFillTint="7F"/>
      </w:tcPr>
    </w:tblStylePr>
  </w:style>
  <w:style w:type="table" w:styleId="213">
    <w:name w:val="Medium Grid 3 Accent 2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E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2BFCFF" w:themeFill="accent2" w:themeFillTint="7F"/>
      </w:tcPr>
    </w:tblStylePr>
  </w:style>
  <w:style w:type="table" w:styleId="214">
    <w:name w:val="Medium Grid 3 Accent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BFC7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F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87F8E" w:themeFill="accent3" w:themeFillTint="7F"/>
      </w:tcPr>
    </w:tblStylePr>
  </w:style>
  <w:style w:type="table" w:styleId="215">
    <w:name w:val="Medium Grid 3 Accent 4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BA7D" w:themeFill="accent4" w:themeFillTint="7F"/>
      </w:tcPr>
    </w:tblStylePr>
  </w:style>
  <w:style w:type="table" w:styleId="216">
    <w:name w:val="Medium Grid 3 Accent 5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D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086A0" w:themeFill="accent5" w:themeFillTint="7F"/>
      </w:tcPr>
    </w:tblStylePr>
  </w:style>
  <w:style w:type="table" w:styleId="217">
    <w:name w:val="Medium Grid 3 Accent 6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F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FB4CA" w:themeFill="accent6" w:themeFillTint="7F"/>
      </w:tcPr>
    </w:tblStylePr>
  </w:style>
  <w:style w:type="table" w:styleId="218">
    <w:name w:val="Dark List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9">
    <w:name w:val="Dark List Accent 1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220">
    <w:name w:val="Dark List Accent 2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221">
    <w:name w:val="Dark List Accent 3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222">
    <w:name w:val="Dark List Accent 4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</w:style>
  <w:style w:type="table" w:styleId="223">
    <w:name w:val="Dark List Accent 5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224">
    <w:name w:val="Dark List Accent 6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225">
    <w:name w:val="Colorful Shading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1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70DFA3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2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3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C98A4" w:themeFill="accent3" w:themeFillTint="66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29">
    <w:name w:val="Colorful Shading Accent 4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F3D1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F3D1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7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5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6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C3F5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3F5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FB4CA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List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3">
    <w:name w:val="Colorful List Accent 1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2F8ED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34">
    <w:name w:val="Colorful List Accent 2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35">
    <w:name w:val="Colorful List Accent 3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A511F" w:themeFill="accent4" w:themeFillShade="CC"/>
      </w:tcPr>
    </w:tblStylePr>
    <w:tblStylePr w:type="lastRow">
      <w:rPr>
        <w:b/>
        <w:bCs/>
        <w:color w:val="6A52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shd w:val="clear" w:color="auto" w:fill="F5CBD1" w:themeFill="accent3" w:themeFillTint="33"/>
      </w:tcPr>
    </w:tblStylePr>
  </w:style>
  <w:style w:type="table" w:styleId="236">
    <w:name w:val="Colorful List Accent 4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D182A" w:themeFill="accent3" w:themeFillShade="CC"/>
      </w:tcPr>
    </w:tblStylePr>
    <w:tblStylePr w:type="lastRow">
      <w:rPr>
        <w:b/>
        <w:bCs/>
        <w:color w:val="8E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B" w:themeFill="accent4" w:themeFillTint="33"/>
      </w:tcPr>
    </w:tblStylePr>
  </w:style>
  <w:style w:type="table" w:styleId="237">
    <w:name w:val="Colorful List Accent 5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B546C" w:themeFill="accent6" w:themeFillShade="CC"/>
      </w:tcPr>
    </w:tblStylePr>
    <w:tblStylePr w:type="lastRow">
      <w:rPr>
        <w:b/>
        <w:bCs/>
        <w:color w:val="3C556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38">
    <w:name w:val="Colorful List Accent 6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5273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39">
    <w:name w:val="Colorful Grid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0">
    <w:name w:val="Colorful Grid Accent 1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241">
    <w:name w:val="Colorful Grid Accent 2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42">
    <w:name w:val="Colorful Grid Accent 3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</w:rPr>
      <w:tblPr/>
      <w:tcPr>
        <w:shd w:val="clear" w:color="auto" w:fill="EC98A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98A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43">
    <w:name w:val="Colorful Grid Accent 4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44">
    <w:name w:val="Colorful Grid Accent 5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45">
    <w:name w:val="Colorful Grid Accent 6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character" w:customStyle="1" w:styleId="246">
    <w:name w:val="Macro Text Char"/>
    <w:basedOn w:val="11"/>
    <w:link w:val="81"/>
    <w:semiHidden/>
    <w:uiPriority w:val="99"/>
    <w:rPr>
      <w:rFonts w:ascii="Consolas" w:hAnsi="Consolas"/>
      <w:b/>
      <w:color w:val="0F4126" w:themeColor="accent1" w:themeShade="80"/>
      <w:szCs w:val="20"/>
    </w:rPr>
  </w:style>
  <w:style w:type="character" w:customStyle="1" w:styleId="247">
    <w:name w:val="Title Char"/>
    <w:basedOn w:val="11"/>
    <w:link w:val="137"/>
    <w:uiPriority w:val="1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customStyle="1" w:styleId="248">
    <w:name w:val="Header Char"/>
    <w:basedOn w:val="11"/>
    <w:link w:val="39"/>
    <w:uiPriority w:val="99"/>
  </w:style>
  <w:style w:type="character" w:customStyle="1" w:styleId="249">
    <w:name w:val="Footer Char"/>
    <w:basedOn w:val="11"/>
    <w:link w:val="36"/>
    <w:uiPriority w:val="99"/>
  </w:style>
  <w:style w:type="character" w:styleId="250">
    <w:name w:val="Placeholder Text"/>
    <w:basedOn w:val="11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51">
    <w:name w:val="Contact Info"/>
    <w:basedOn w:val="1"/>
    <w:qFormat/>
    <w:uiPriority w:val="3"/>
    <w:pPr>
      <w:jc w:val="center"/>
    </w:pPr>
  </w:style>
  <w:style w:type="character" w:customStyle="1" w:styleId="252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3">
    <w:name w:val="Heading 2 Char"/>
    <w:basedOn w:val="11"/>
    <w:link w:val="3"/>
    <w:uiPriority w:val="9"/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4">
    <w:name w:val="Heading 3 Char"/>
    <w:basedOn w:val="11"/>
    <w:link w:val="4"/>
    <w:qFormat/>
    <w:uiPriority w:val="9"/>
    <w:rPr>
      <w:rFonts w:eastAsiaTheme="majorEastAsia" w:cstheme="majorBidi"/>
      <w:b/>
      <w:caps/>
      <w:szCs w:val="24"/>
    </w:rPr>
  </w:style>
  <w:style w:type="character" w:customStyle="1" w:styleId="255">
    <w:name w:val="Subtle Reference1"/>
    <w:basedOn w:val="11"/>
    <w:qFormat/>
    <w:uiPriority w:val="10"/>
    <w:rPr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6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166239" w:themeColor="accent1" w:themeShade="BF"/>
    </w:rPr>
  </w:style>
  <w:style w:type="character" w:customStyle="1" w:styleId="2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b/>
      <w:color w:val="auto"/>
      <w:szCs w:val="21"/>
    </w:rPr>
  </w:style>
  <w:style w:type="character" w:customStyle="1" w:styleId="2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customStyle="1" w:styleId="259">
    <w:name w:val="TOC Heading1"/>
    <w:basedOn w:val="2"/>
    <w:next w:val="1"/>
    <w:semiHidden/>
    <w:unhideWhenUsed/>
    <w:qFormat/>
    <w:uiPriority w:val="39"/>
    <w:pPr>
      <w:outlineLvl w:val="9"/>
    </w:pPr>
  </w:style>
  <w:style w:type="paragraph" w:styleId="260">
    <w:name w:val="Quote"/>
    <w:basedOn w:val="1"/>
    <w:next w:val="1"/>
    <w:link w:val="261"/>
    <w:semiHidden/>
    <w:unhideWhenUsed/>
    <w:qFormat/>
    <w:uiPriority w:val="29"/>
    <w:pPr>
      <w:spacing w:before="20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1">
    <w:name w:val="Quote Char"/>
    <w:basedOn w:val="11"/>
    <w:link w:val="260"/>
    <w:semiHidden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62">
    <w:name w:val="Intense Quote"/>
    <w:basedOn w:val="1"/>
    <w:next w:val="1"/>
    <w:link w:val="263"/>
    <w:semiHidden/>
    <w:unhideWhenUsed/>
    <w:qFormat/>
    <w:uiPriority w:val="30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3">
    <w:name w:val="Intense Quote Char"/>
    <w:basedOn w:val="11"/>
    <w:link w:val="262"/>
    <w:semiHidden/>
    <w:qFormat/>
    <w:uiPriority w:val="30"/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4">
    <w:name w:val="Book Title1"/>
    <w:basedOn w:val="11"/>
    <w:semiHidden/>
    <w:unhideWhenUsed/>
    <w:uiPriority w:val="33"/>
    <w:rPr>
      <w:b/>
      <w:bCs/>
      <w:i/>
      <w:iCs/>
      <w:spacing w:val="0"/>
    </w:rPr>
  </w:style>
  <w:style w:type="character" w:customStyle="1" w:styleId="265">
    <w:name w:val="Subtitle Char"/>
    <w:basedOn w:val="11"/>
    <w:link w:val="90"/>
    <w:semiHidden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6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267">
    <w:name w:val="Body Text 3 Char"/>
    <w:basedOn w:val="11"/>
    <w:link w:val="17"/>
    <w:semiHidden/>
    <w:uiPriority w:val="99"/>
    <w:rPr>
      <w:szCs w:val="16"/>
    </w:rPr>
  </w:style>
  <w:style w:type="character" w:customStyle="1" w:styleId="268">
    <w:name w:val="Body Text Indent 3 Char"/>
    <w:basedOn w:val="11"/>
    <w:link w:val="22"/>
    <w:semiHidden/>
    <w:uiPriority w:val="99"/>
    <w:rPr>
      <w:szCs w:val="16"/>
    </w:rPr>
  </w:style>
  <w:style w:type="character" w:customStyle="1" w:styleId="269">
    <w:name w:val="Comment Text Char"/>
    <w:basedOn w:val="11"/>
    <w:link w:val="26"/>
    <w:semiHidden/>
    <w:uiPriority w:val="99"/>
    <w:rPr>
      <w:szCs w:val="20"/>
    </w:rPr>
  </w:style>
  <w:style w:type="character" w:customStyle="1" w:styleId="270">
    <w:name w:val="Comment Subject Char"/>
    <w:basedOn w:val="269"/>
    <w:link w:val="27"/>
    <w:semiHidden/>
    <w:uiPriority w:val="99"/>
    <w:rPr>
      <w:b/>
      <w:bCs/>
      <w:szCs w:val="20"/>
    </w:rPr>
  </w:style>
  <w:style w:type="character" w:customStyle="1" w:styleId="271">
    <w:name w:val="Document Map Char"/>
    <w:basedOn w:val="11"/>
    <w:link w:val="29"/>
    <w:semiHidden/>
    <w:uiPriority w:val="99"/>
    <w:rPr>
      <w:rFonts w:ascii="Segoe UI" w:hAnsi="Segoe UI" w:cs="Segoe UI"/>
      <w:szCs w:val="16"/>
    </w:rPr>
  </w:style>
  <w:style w:type="character" w:customStyle="1" w:styleId="272">
    <w:name w:val="Endnote Text Char"/>
    <w:basedOn w:val="11"/>
    <w:link w:val="32"/>
    <w:semiHidden/>
    <w:uiPriority w:val="99"/>
    <w:rPr>
      <w:szCs w:val="20"/>
    </w:rPr>
  </w:style>
  <w:style w:type="character" w:customStyle="1" w:styleId="273">
    <w:name w:val="Footnote Text Char"/>
    <w:basedOn w:val="11"/>
    <w:link w:val="38"/>
    <w:semiHidden/>
    <w:uiPriority w:val="99"/>
    <w:rPr>
      <w:szCs w:val="20"/>
    </w:rPr>
  </w:style>
  <w:style w:type="character" w:customStyle="1" w:styleId="274">
    <w:name w:val="HTML Preformatted Char"/>
    <w:basedOn w:val="11"/>
    <w:link w:val="46"/>
    <w:semiHidden/>
    <w:uiPriority w:val="99"/>
    <w:rPr>
      <w:rFonts w:ascii="Consolas" w:hAnsi="Consolas"/>
      <w:szCs w:val="20"/>
    </w:rPr>
  </w:style>
  <w:style w:type="character" w:customStyle="1" w:styleId="275">
    <w:name w:val="Plain Text Char"/>
    <w:basedOn w:val="11"/>
    <w:link w:val="87"/>
    <w:semiHidden/>
    <w:uiPriority w:val="99"/>
    <w:rPr>
      <w:rFonts w:ascii="Consolas" w:hAnsi="Consolas"/>
      <w:szCs w:val="21"/>
    </w:rPr>
  </w:style>
  <w:style w:type="character" w:customStyle="1" w:styleId="27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0F4126" w:themeColor="accent1" w:themeShade="80"/>
    </w:rPr>
  </w:style>
  <w:style w:type="paragraph" w:customStyle="1" w:styleId="277">
    <w:name w:val="Bibliography1"/>
    <w:basedOn w:val="1"/>
    <w:next w:val="1"/>
    <w:semiHidden/>
    <w:unhideWhenUsed/>
    <w:uiPriority w:val="37"/>
  </w:style>
  <w:style w:type="character" w:customStyle="1" w:styleId="278">
    <w:name w:val="Body Text Char"/>
    <w:basedOn w:val="11"/>
    <w:link w:val="15"/>
    <w:uiPriority w:val="1"/>
  </w:style>
  <w:style w:type="character" w:customStyle="1" w:styleId="279">
    <w:name w:val="Body Text 2 Char"/>
    <w:basedOn w:val="11"/>
    <w:link w:val="16"/>
    <w:semiHidden/>
    <w:uiPriority w:val="99"/>
  </w:style>
  <w:style w:type="character" w:customStyle="1" w:styleId="280">
    <w:name w:val="Body Text First Indent Char"/>
    <w:basedOn w:val="278"/>
    <w:link w:val="18"/>
    <w:semiHidden/>
    <w:uiPriority w:val="99"/>
  </w:style>
  <w:style w:type="character" w:customStyle="1" w:styleId="281">
    <w:name w:val="Body Text Indent Char"/>
    <w:basedOn w:val="11"/>
    <w:link w:val="19"/>
    <w:semiHidden/>
    <w:uiPriority w:val="99"/>
  </w:style>
  <w:style w:type="character" w:customStyle="1" w:styleId="282">
    <w:name w:val="Body Text First Indent 2 Char"/>
    <w:basedOn w:val="281"/>
    <w:link w:val="20"/>
    <w:semiHidden/>
    <w:uiPriority w:val="99"/>
  </w:style>
  <w:style w:type="character" w:customStyle="1" w:styleId="283">
    <w:name w:val="Body Text Indent 2 Char"/>
    <w:basedOn w:val="11"/>
    <w:link w:val="21"/>
    <w:semiHidden/>
    <w:uiPriority w:val="99"/>
  </w:style>
  <w:style w:type="character" w:customStyle="1" w:styleId="284">
    <w:name w:val="Closing Char"/>
    <w:basedOn w:val="11"/>
    <w:link w:val="24"/>
    <w:semiHidden/>
    <w:uiPriority w:val="99"/>
  </w:style>
  <w:style w:type="character" w:customStyle="1" w:styleId="285">
    <w:name w:val="Date Char"/>
    <w:basedOn w:val="11"/>
    <w:link w:val="28"/>
    <w:semiHidden/>
    <w:uiPriority w:val="99"/>
  </w:style>
  <w:style w:type="character" w:customStyle="1" w:styleId="286">
    <w:name w:val="E-mail Signature Char"/>
    <w:basedOn w:val="11"/>
    <w:link w:val="30"/>
    <w:semiHidden/>
    <w:qFormat/>
    <w:uiPriority w:val="99"/>
  </w:style>
  <w:style w:type="table" w:customStyle="1" w:styleId="287">
    <w:name w:val="Grid Table 1 Light1"/>
    <w:basedOn w:val="12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- Accent 11"/>
    <w:basedOn w:val="12"/>
    <w:uiPriority w:val="46"/>
    <w:tblPr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- Accent 21"/>
    <w:basedOn w:val="12"/>
    <w:uiPriority w:val="46"/>
    <w:tblPr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- Accent 31"/>
    <w:basedOn w:val="12"/>
    <w:qFormat/>
    <w:uiPriority w:val="46"/>
    <w:tblPr>
      <w:tblBorders>
        <w:top w:val="single" w:color="EC98A4" w:themeColor="accent3" w:themeTint="66" w:sz="4" w:space="0"/>
        <w:left w:val="single" w:color="EC98A4" w:themeColor="accent3" w:themeTint="66" w:sz="4" w:space="0"/>
        <w:bottom w:val="single" w:color="EC98A4" w:themeColor="accent3" w:themeTint="66" w:sz="4" w:space="0"/>
        <w:right w:val="single" w:color="EC98A4" w:themeColor="accent3" w:themeTint="66" w:sz="4" w:space="0"/>
        <w:insideH w:val="single" w:color="EC98A4" w:themeColor="accent3" w:themeTint="66" w:sz="4" w:space="0"/>
        <w:insideV w:val="single" w:color="EC98A4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- Accent 41"/>
    <w:basedOn w:val="12"/>
    <w:qFormat/>
    <w:uiPriority w:val="46"/>
    <w:tblPr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1 Light - Accent 51"/>
    <w:basedOn w:val="12"/>
    <w:uiPriority w:val="46"/>
    <w:tblPr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3">
    <w:name w:val="Grid Table 1 Light - Accent 61"/>
    <w:basedOn w:val="12"/>
    <w:uiPriority w:val="46"/>
    <w:tblPr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4">
    <w:name w:val="Grid Table 21"/>
    <w:basedOn w:val="12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5">
    <w:name w:val="Grid Table 2 - Accent 11"/>
    <w:basedOn w:val="12"/>
    <w:uiPriority w:val="47"/>
    <w:tblPr>
      <w:tblBorders>
        <w:top w:val="single" w:color="52D891" w:themeColor="accent1" w:themeTint="99" w:sz="2" w:space="0"/>
        <w:bottom w:val="single" w:color="52D891" w:themeColor="accent1" w:themeTint="99" w:sz="2" w:space="0"/>
        <w:insideH w:val="single" w:color="52D891" w:themeColor="accent1" w:themeTint="99" w:sz="2" w:space="0"/>
        <w:insideV w:val="single" w:color="52D891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52D89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296">
    <w:name w:val="Grid Table 2 - Accent 21"/>
    <w:basedOn w:val="12"/>
    <w:uiPriority w:val="47"/>
    <w:tblPr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297">
    <w:name w:val="Grid Table 2 - Accent 31"/>
    <w:basedOn w:val="12"/>
    <w:uiPriority w:val="47"/>
    <w:tblPr>
      <w:tblBorders>
        <w:top w:val="single" w:color="E36477" w:themeColor="accent3" w:themeTint="99" w:sz="2" w:space="0"/>
        <w:bottom w:val="single" w:color="E36477" w:themeColor="accent3" w:themeTint="99" w:sz="2" w:space="0"/>
        <w:insideH w:val="single" w:color="E36477" w:themeColor="accent3" w:themeTint="99" w:sz="2" w:space="0"/>
        <w:insideV w:val="single" w:color="E36477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3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298">
    <w:name w:val="Grid Table 2 - Accent 41"/>
    <w:basedOn w:val="12"/>
    <w:uiPriority w:val="47"/>
    <w:tblPr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299">
    <w:name w:val="Grid Table 2 - Accent 51"/>
    <w:basedOn w:val="12"/>
    <w:uiPriority w:val="47"/>
    <w:tblPr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00">
    <w:name w:val="Grid Table 2 - Accent 61"/>
    <w:basedOn w:val="12"/>
    <w:uiPriority w:val="47"/>
    <w:tblPr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01">
    <w:name w:val="Grid Table 31"/>
    <w:basedOn w:val="12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2">
    <w:name w:val="Grid Table 3 - Accent 11"/>
    <w:basedOn w:val="12"/>
    <w:uiPriority w:val="48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03">
    <w:name w:val="Grid Table 3 - Accent 21"/>
    <w:basedOn w:val="12"/>
    <w:uiPriority w:val="48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04">
    <w:name w:val="Grid Table 3 - Accent 31"/>
    <w:basedOn w:val="12"/>
    <w:uiPriority w:val="48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05">
    <w:name w:val="Grid Table 3 - Accent 41"/>
    <w:basedOn w:val="12"/>
    <w:uiPriority w:val="48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06">
    <w:name w:val="Grid Table 3 - Accent 51"/>
    <w:basedOn w:val="12"/>
    <w:uiPriority w:val="48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07">
    <w:name w:val="Grid Table 3 - Accent 61"/>
    <w:basedOn w:val="12"/>
    <w:uiPriority w:val="48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table" w:customStyle="1" w:styleId="308">
    <w:name w:val="Grid Table 41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9">
    <w:name w:val="Grid Table 4 - Accent 11"/>
    <w:basedOn w:val="12"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10">
    <w:name w:val="Grid Table 4 - Accent 21"/>
    <w:basedOn w:val="12"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11">
    <w:name w:val="Grid Table 4 - Accent 31"/>
    <w:basedOn w:val="12"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12">
    <w:name w:val="Grid Table 4 - Accent 41"/>
    <w:basedOn w:val="12"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13">
    <w:name w:val="Grid Table 4 - Accent 51"/>
    <w:basedOn w:val="12"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14">
    <w:name w:val="Grid Table 4 - Accent 61"/>
    <w:basedOn w:val="12"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15">
    <w:name w:val="Grid Table 5 Dark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6">
    <w:name w:val="Grid Table 5 Dark - Accent 1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cPr>
        <w:shd w:val="clear" w:color="auto" w:fill="8CE5B5" w:themeFill="accent1" w:themeFillTint="66"/>
      </w:tcPr>
    </w:tblStylePr>
    <w:tblStylePr w:type="band1Horz">
      <w:tcPr>
        <w:shd w:val="clear" w:color="auto" w:fill="8CE5B5" w:themeFill="accent1" w:themeFillTint="66"/>
      </w:tcPr>
    </w:tblStylePr>
  </w:style>
  <w:style w:type="table" w:customStyle="1" w:styleId="317">
    <w:name w:val="Grid Table 5 Dark - Accent 2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cPr>
        <w:shd w:val="clear" w:color="auto" w:fill="55FDFF" w:themeFill="accent2" w:themeFillTint="66"/>
      </w:tcPr>
    </w:tblStylePr>
    <w:tblStylePr w:type="band1Horz">
      <w:tcPr>
        <w:shd w:val="clear" w:color="auto" w:fill="55FDFF" w:themeFill="accent2" w:themeFillTint="66"/>
      </w:tcPr>
    </w:tblStylePr>
  </w:style>
  <w:style w:type="table" w:customStyle="1" w:styleId="318">
    <w:name w:val="Grid Table 5 Dark - Accent 3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cPr>
        <w:shd w:val="clear" w:color="auto" w:fill="EC98A4" w:themeFill="accent3" w:themeFillTint="66"/>
      </w:tcPr>
    </w:tblStylePr>
    <w:tblStylePr w:type="band1Horz">
      <w:tcPr>
        <w:shd w:val="clear" w:color="auto" w:fill="EC98A4" w:themeFill="accent3" w:themeFillTint="66"/>
      </w:tcPr>
    </w:tblStylePr>
  </w:style>
  <w:style w:type="table" w:customStyle="1" w:styleId="319">
    <w:name w:val="Grid Table 5 Dark - Accent 4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cPr>
        <w:shd w:val="clear" w:color="auto" w:fill="DFC797" w:themeFill="accent4" w:themeFillTint="66"/>
      </w:tcPr>
    </w:tblStylePr>
    <w:tblStylePr w:type="band1Horz">
      <w:tcPr>
        <w:shd w:val="clear" w:color="auto" w:fill="DFC797" w:themeFill="accent4" w:themeFillTint="66"/>
      </w:tcPr>
    </w:tblStylePr>
  </w:style>
  <w:style w:type="table" w:customStyle="1" w:styleId="320">
    <w:name w:val="Grid Table 5 Dark - Accent 5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cPr>
        <w:shd w:val="clear" w:color="auto" w:fill="D99EB3" w:themeFill="accent5" w:themeFillTint="66"/>
      </w:tcPr>
    </w:tblStylePr>
    <w:tblStylePr w:type="band1Horz">
      <w:tcPr>
        <w:shd w:val="clear" w:color="auto" w:fill="D99EB3" w:themeFill="accent5" w:themeFillTint="66"/>
      </w:tcPr>
    </w:tblStylePr>
  </w:style>
  <w:style w:type="table" w:customStyle="1" w:styleId="321">
    <w:name w:val="Grid Table 5 Dark - Accent 6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cPr>
        <w:shd w:val="clear" w:color="auto" w:fill="B1C3D4" w:themeFill="accent6" w:themeFillTint="66"/>
      </w:tcPr>
    </w:tblStylePr>
    <w:tblStylePr w:type="band1Horz">
      <w:tcPr>
        <w:shd w:val="clear" w:color="auto" w:fill="B1C3D4" w:themeFill="accent6" w:themeFillTint="66"/>
      </w:tcPr>
    </w:tblStylePr>
  </w:style>
  <w:style w:type="table" w:customStyle="1" w:styleId="322">
    <w:name w:val="Grid Table 6 Colorful1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3">
    <w:name w:val="Grid Table 6 Colorful - Accent 11"/>
    <w:basedOn w:val="12"/>
    <w:uiPriority w:val="51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24">
    <w:name w:val="Grid Table 6 Colorful - Accent 21"/>
    <w:basedOn w:val="12"/>
    <w:uiPriority w:val="51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25">
    <w:name w:val="Grid Table 6 Colorful - Accent 31"/>
    <w:basedOn w:val="12"/>
    <w:uiPriority w:val="51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26">
    <w:name w:val="Grid Table 6 Colorful - Accent 41"/>
    <w:basedOn w:val="12"/>
    <w:uiPriority w:val="51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27">
    <w:name w:val="Grid Table 6 Colorful - Accent 51"/>
    <w:basedOn w:val="12"/>
    <w:uiPriority w:val="51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28">
    <w:name w:val="Grid Table 6 Colorful - Accent 61"/>
    <w:basedOn w:val="12"/>
    <w:uiPriority w:val="51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29">
    <w:name w:val="Grid Table 7 Colorful1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30">
    <w:name w:val="Grid Table 7 Colorful - Accent 11"/>
    <w:basedOn w:val="12"/>
    <w:uiPriority w:val="52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31">
    <w:name w:val="Grid Table 7 Colorful - Accent 21"/>
    <w:basedOn w:val="12"/>
    <w:uiPriority w:val="52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32">
    <w:name w:val="Grid Table 7 Colorful - Accent 31"/>
    <w:basedOn w:val="12"/>
    <w:qFormat/>
    <w:uiPriority w:val="52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33">
    <w:name w:val="Grid Table 7 Colorful - Accent 41"/>
    <w:basedOn w:val="12"/>
    <w:qFormat/>
    <w:uiPriority w:val="52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34">
    <w:name w:val="Grid Table 7 Colorful - Accent 51"/>
    <w:basedOn w:val="12"/>
    <w:qFormat/>
    <w:uiPriority w:val="52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35">
    <w:name w:val="Grid Table 7 Colorful - Accent 61"/>
    <w:basedOn w:val="12"/>
    <w:qFormat/>
    <w:uiPriority w:val="52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character" w:customStyle="1" w:styleId="336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166239" w:themeColor="accent1" w:themeShade="BF"/>
    </w:rPr>
  </w:style>
  <w:style w:type="character" w:customStyle="1" w:styleId="337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0F4126" w:themeColor="accent1" w:themeShade="80"/>
    </w:rPr>
  </w:style>
  <w:style w:type="character" w:customStyle="1" w:styleId="338">
    <w:name w:val="HTML Address Char"/>
    <w:basedOn w:val="11"/>
    <w:link w:val="41"/>
    <w:semiHidden/>
    <w:qFormat/>
    <w:uiPriority w:val="99"/>
    <w:rPr>
      <w:i/>
      <w:iCs/>
    </w:rPr>
  </w:style>
  <w:style w:type="character" w:customStyle="1" w:styleId="339">
    <w:name w:val="Intense Emphasis1"/>
    <w:basedOn w:val="11"/>
    <w:uiPriority w:val="2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40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41">
    <w:name w:val="List Table 1 Light1"/>
    <w:basedOn w:val="12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1 Light - Accent 11"/>
    <w:basedOn w:val="12"/>
    <w:qFormat/>
    <w:uiPriority w:val="46"/>
    <w:tblStylePr w:type="firstRow">
      <w:rPr>
        <w:b/>
        <w:bCs/>
      </w:rPr>
      <w:tcPr>
        <w:tcBorders>
          <w:bottom w:val="single" w:color="52D891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43">
    <w:name w:val="List Table 1 Light - Accent 21"/>
    <w:basedOn w:val="12"/>
    <w:qFormat/>
    <w:uiPriority w:val="46"/>
    <w:tblStylePr w:type="firstRow">
      <w:rPr>
        <w:b/>
        <w:bCs/>
      </w:rPr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44">
    <w:name w:val="List Table 1 Light - Accent 31"/>
    <w:basedOn w:val="12"/>
    <w:qFormat/>
    <w:uiPriority w:val="46"/>
    <w:tblStylePr w:type="firstRow">
      <w:rPr>
        <w:b/>
        <w:bCs/>
      </w:rPr>
      <w:tcPr>
        <w:tcBorders>
          <w:bottom w:val="single" w:color="E36477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45">
    <w:name w:val="List Table 1 Light - Accent 41"/>
    <w:basedOn w:val="12"/>
    <w:qFormat/>
    <w:uiPriority w:val="46"/>
    <w:tblStylePr w:type="firstRow">
      <w:rPr>
        <w:b/>
        <w:bCs/>
      </w:rPr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46">
    <w:name w:val="List Table 1 Light - Accent 51"/>
    <w:basedOn w:val="12"/>
    <w:qFormat/>
    <w:uiPriority w:val="46"/>
    <w:tblStylePr w:type="firstRow">
      <w:rPr>
        <w:b/>
        <w:bCs/>
      </w:rPr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47">
    <w:name w:val="List Table 1 Light - Accent 61"/>
    <w:basedOn w:val="12"/>
    <w:qFormat/>
    <w:uiPriority w:val="46"/>
    <w:tblStylePr w:type="firstRow">
      <w:rPr>
        <w:b/>
        <w:bCs/>
      </w:rPr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48">
    <w:name w:val="List Table 21"/>
    <w:basedOn w:val="1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9">
    <w:name w:val="List Table 2 - Accent 11"/>
    <w:basedOn w:val="12"/>
    <w:qFormat/>
    <w:uiPriority w:val="47"/>
    <w:tblPr>
      <w:tblBorders>
        <w:top w:val="single" w:color="52D891" w:themeColor="accent1" w:themeTint="99" w:sz="4" w:space="0"/>
        <w:bottom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50">
    <w:name w:val="List Table 2 - Accent 21"/>
    <w:basedOn w:val="12"/>
    <w:qFormat/>
    <w:uiPriority w:val="47"/>
    <w:tblPr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51">
    <w:name w:val="List Table 2 - Accent 31"/>
    <w:basedOn w:val="12"/>
    <w:qFormat/>
    <w:uiPriority w:val="47"/>
    <w:tblPr>
      <w:tblBorders>
        <w:top w:val="single" w:color="E36477" w:themeColor="accent3" w:themeTint="99" w:sz="4" w:space="0"/>
        <w:bottom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52">
    <w:name w:val="List Table 2 - Accent 41"/>
    <w:basedOn w:val="12"/>
    <w:qFormat/>
    <w:uiPriority w:val="47"/>
    <w:tblPr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53">
    <w:name w:val="List Table 2 - Accent 51"/>
    <w:basedOn w:val="12"/>
    <w:qFormat/>
    <w:uiPriority w:val="47"/>
    <w:tblPr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54">
    <w:name w:val="List Table 2 - Accent 61"/>
    <w:basedOn w:val="12"/>
    <w:qFormat/>
    <w:uiPriority w:val="47"/>
    <w:tblPr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55">
    <w:name w:val="List Table 31"/>
    <w:basedOn w:val="12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6">
    <w:name w:val="List Table 3 - Accent 11"/>
    <w:basedOn w:val="12"/>
    <w:qFormat/>
    <w:uiPriority w:val="48"/>
    <w:tblPr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D824C" w:themeColor="accent1" w:sz="4" w:space="0"/>
          <w:left w:val="nil"/>
        </w:tcBorders>
      </w:tcPr>
    </w:tblStylePr>
    <w:tblStylePr w:type="swCell">
      <w:tcPr>
        <w:tcBorders>
          <w:top w:val="double" w:color="1D824C" w:themeColor="accent1" w:sz="4" w:space="0"/>
          <w:right w:val="nil"/>
        </w:tcBorders>
      </w:tcPr>
    </w:tblStylePr>
  </w:style>
  <w:style w:type="table" w:customStyle="1" w:styleId="357">
    <w:name w:val="List Table 3 - Accent 21"/>
    <w:basedOn w:val="12"/>
    <w:qFormat/>
    <w:uiPriority w:val="48"/>
    <w:tblPr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5556" w:themeColor="accent2" w:sz="4" w:space="0"/>
          <w:left w:val="nil"/>
        </w:tcBorders>
      </w:tcPr>
    </w:tblStylePr>
    <w:tblStylePr w:type="swCell">
      <w:tcPr>
        <w:tcBorders>
          <w:top w:val="double" w:color="005556" w:themeColor="accent2" w:sz="4" w:space="0"/>
          <w:right w:val="nil"/>
        </w:tcBorders>
      </w:tcPr>
    </w:tblStylePr>
  </w:style>
  <w:style w:type="table" w:customStyle="1" w:styleId="358">
    <w:name w:val="List Table 3 - Accent 31"/>
    <w:basedOn w:val="12"/>
    <w:qFormat/>
    <w:uiPriority w:val="48"/>
    <w:tblPr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11F35" w:themeColor="accent3" w:sz="4" w:space="0"/>
          <w:left w:val="nil"/>
        </w:tcBorders>
      </w:tcPr>
    </w:tblStylePr>
    <w:tblStylePr w:type="swCell">
      <w:tcPr>
        <w:tcBorders>
          <w:top w:val="double" w:color="B11F35" w:themeColor="accent3" w:sz="4" w:space="0"/>
          <w:right w:val="nil"/>
        </w:tcBorders>
      </w:tcPr>
    </w:tblStylePr>
  </w:style>
  <w:style w:type="table" w:customStyle="1" w:styleId="359">
    <w:name w:val="List Table 3 - Accent 41"/>
    <w:basedOn w:val="12"/>
    <w:qFormat/>
    <w:uiPriority w:val="48"/>
    <w:tblPr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56628" w:themeColor="accent4" w:sz="4" w:space="0"/>
          <w:left w:val="nil"/>
        </w:tcBorders>
      </w:tcPr>
    </w:tblStylePr>
    <w:tblStylePr w:type="swCell">
      <w:tcPr>
        <w:tcBorders>
          <w:top w:val="double" w:color="856628" w:themeColor="accent4" w:sz="4" w:space="0"/>
          <w:right w:val="nil"/>
        </w:tcBorders>
      </w:tcPr>
    </w:tblStylePr>
  </w:style>
  <w:style w:type="table" w:customStyle="1" w:styleId="360">
    <w:name w:val="List Table 3 - Accent 51"/>
    <w:basedOn w:val="12"/>
    <w:qFormat/>
    <w:uiPriority w:val="48"/>
    <w:tblPr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E314C" w:themeColor="accent5" w:sz="4" w:space="0"/>
          <w:left w:val="nil"/>
        </w:tcBorders>
      </w:tcPr>
    </w:tblStylePr>
    <w:tblStylePr w:type="swCell">
      <w:tcPr>
        <w:tcBorders>
          <w:top w:val="double" w:color="7E314C" w:themeColor="accent5" w:sz="4" w:space="0"/>
          <w:right w:val="nil"/>
        </w:tcBorders>
      </w:tcPr>
    </w:tblStylePr>
  </w:style>
  <w:style w:type="table" w:customStyle="1" w:styleId="361">
    <w:name w:val="List Table 3 - Accent 61"/>
    <w:basedOn w:val="12"/>
    <w:qFormat/>
    <w:uiPriority w:val="48"/>
    <w:tblPr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6A88" w:themeColor="accent6" w:sz="4" w:space="0"/>
          <w:left w:val="nil"/>
        </w:tcBorders>
      </w:tcPr>
    </w:tblStylePr>
    <w:tblStylePr w:type="swCell">
      <w:tcPr>
        <w:tcBorders>
          <w:top w:val="double" w:color="4B6A88" w:themeColor="accent6" w:sz="4" w:space="0"/>
          <w:right w:val="nil"/>
        </w:tcBorders>
      </w:tcPr>
    </w:tblStylePr>
  </w:style>
  <w:style w:type="table" w:customStyle="1" w:styleId="362">
    <w:name w:val="List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3">
    <w:name w:val="List Table 4 - Accent 11"/>
    <w:basedOn w:val="12"/>
    <w:qFormat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64">
    <w:name w:val="List Table 4 - Accent 21"/>
    <w:basedOn w:val="12"/>
    <w:qFormat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65">
    <w:name w:val="List Table 4 - Accent 31"/>
    <w:basedOn w:val="12"/>
    <w:qFormat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66">
    <w:name w:val="List Table 4 - Accent 41"/>
    <w:basedOn w:val="12"/>
    <w:qFormat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67">
    <w:name w:val="List Table 4 - Accent 51"/>
    <w:basedOn w:val="12"/>
    <w:qFormat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68">
    <w:name w:val="List Table 4 - Accent 61"/>
    <w:basedOn w:val="12"/>
    <w:qFormat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69">
    <w:name w:val="List Table 5 Dark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- Accent 1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- Accent 2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- Accent 3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- Accent 4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- Accent 5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- Accent 6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6 Colorful1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7">
    <w:name w:val="List Table 6 Colorful - Accent 11"/>
    <w:basedOn w:val="12"/>
    <w:qFormat/>
    <w:uiPriority w:val="51"/>
    <w:rPr>
      <w:color w:val="166239" w:themeColor="accent1" w:themeShade="BF"/>
    </w:rPr>
    <w:tblPr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78">
    <w:name w:val="List Table 6 Colorful - Accent 21"/>
    <w:basedOn w:val="12"/>
    <w:qFormat/>
    <w:uiPriority w:val="51"/>
    <w:rPr>
      <w:color w:val="004041" w:themeColor="accent2" w:themeShade="BF"/>
    </w:rPr>
    <w:tblPr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79">
    <w:name w:val="List Table 6 Colorful - Accent 31"/>
    <w:basedOn w:val="12"/>
    <w:qFormat/>
    <w:uiPriority w:val="51"/>
    <w:rPr>
      <w:color w:val="851728" w:themeColor="accent3" w:themeShade="BF"/>
    </w:rPr>
    <w:tblPr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80">
    <w:name w:val="List Table 6 Colorful - Accent 41"/>
    <w:basedOn w:val="12"/>
    <w:qFormat/>
    <w:uiPriority w:val="51"/>
    <w:rPr>
      <w:color w:val="644D1E" w:themeColor="accent4" w:themeShade="BF"/>
    </w:rPr>
    <w:tblPr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81">
    <w:name w:val="List Table 6 Colorful - Accent 51"/>
    <w:basedOn w:val="12"/>
    <w:qFormat/>
    <w:uiPriority w:val="51"/>
    <w:rPr>
      <w:color w:val="5F2539" w:themeColor="accent5" w:themeShade="BF"/>
    </w:rPr>
    <w:tblPr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82">
    <w:name w:val="List Table 6 Colorful - Accent 61"/>
    <w:basedOn w:val="12"/>
    <w:qFormat/>
    <w:uiPriority w:val="51"/>
    <w:rPr>
      <w:color w:val="385066" w:themeColor="accent6" w:themeShade="BF"/>
    </w:rPr>
    <w:tblPr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83">
    <w:name w:val="List Table 7 Colorful1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- Accent 11"/>
    <w:basedOn w:val="12"/>
    <w:qFormat/>
    <w:uiPriority w:val="52"/>
    <w:rPr>
      <w:color w:val="166239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- Accent 21"/>
    <w:basedOn w:val="12"/>
    <w:uiPriority w:val="52"/>
    <w:rPr>
      <w:color w:val="004041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- Accent 31"/>
    <w:basedOn w:val="12"/>
    <w:uiPriority w:val="52"/>
    <w:rPr>
      <w:color w:val="851728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- Accent 41"/>
    <w:basedOn w:val="12"/>
    <w:qFormat/>
    <w:uiPriority w:val="52"/>
    <w:rPr>
      <w:color w:val="644D1E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- Accent 51"/>
    <w:basedOn w:val="12"/>
    <w:qFormat/>
    <w:uiPriority w:val="52"/>
    <w:rPr>
      <w:color w:val="5F2539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- Accent 61"/>
    <w:basedOn w:val="12"/>
    <w:uiPriority w:val="52"/>
    <w:rPr>
      <w:color w:val="385066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Message Header Char"/>
    <w:basedOn w:val="11"/>
    <w:link w:val="82"/>
    <w:semiHidden/>
    <w:qFormat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1">
    <w:name w:val="No Spacing"/>
    <w:semiHidden/>
    <w:unhideWhenUsed/>
    <w:qFormat/>
    <w:uiPriority w:val="1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2">
    <w:name w:val="Note Heading Char"/>
    <w:basedOn w:val="11"/>
    <w:link w:val="85"/>
    <w:semiHidden/>
    <w:qFormat/>
    <w:uiPriority w:val="99"/>
  </w:style>
  <w:style w:type="table" w:customStyle="1" w:styleId="393">
    <w:name w:val="Plain Table 11"/>
    <w:basedOn w:val="1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4">
    <w:name w:val="Plain Table 21"/>
    <w:basedOn w:val="1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5">
    <w:name w:val="Plain Table 31"/>
    <w:basedOn w:val="12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6">
    <w:name w:val="Plain Table 41"/>
    <w:basedOn w:val="1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51"/>
    <w:basedOn w:val="12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8">
    <w:name w:val="Salutation Char"/>
    <w:basedOn w:val="11"/>
    <w:link w:val="88"/>
    <w:semiHidden/>
    <w:uiPriority w:val="99"/>
  </w:style>
  <w:style w:type="character" w:customStyle="1" w:styleId="399">
    <w:name w:val="Signature Char"/>
    <w:basedOn w:val="11"/>
    <w:link w:val="89"/>
    <w:semiHidden/>
    <w:qFormat/>
    <w:uiPriority w:val="99"/>
  </w:style>
  <w:style w:type="character" w:customStyle="1" w:styleId="400">
    <w:name w:val="Subtle Emphasis1"/>
    <w:basedOn w:val="11"/>
    <w:semiHidden/>
    <w:unhideWhenUsed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401">
    <w:name w:val="Table Grid Light1"/>
    <w:basedOn w:val="1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Contact Info Emphasis"/>
    <w:basedOn w:val="1"/>
    <w:qFormat/>
    <w:uiPriority w:val="4"/>
    <w:pPr>
      <w:jc w:val="center"/>
    </w:pPr>
    <w:rPr>
      <w:b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403">
    <w:name w:val="Unresolved Mention1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0C98476B68D45E3A9C452BA5289634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7F6D6D-8E1C-4EFA-917E-693A281A2AB5}"/>
      </w:docPartPr>
      <w:docPartBody>
        <w:p>
          <w:pPr>
            <w:pStyle w:val="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E8"/>
    <w:rsid w:val="00026745"/>
    <w:rsid w:val="00213364"/>
    <w:rsid w:val="005A48BE"/>
    <w:rsid w:val="00915FFF"/>
    <w:rsid w:val="009E5AA8"/>
    <w:rsid w:val="00B11A89"/>
    <w:rsid w:val="00BC0BD1"/>
    <w:rsid w:val="00C20ED3"/>
    <w:rsid w:val="00C34007"/>
    <w:rsid w:val="00CD47D8"/>
    <w:rsid w:val="00D56DE8"/>
    <w:rsid w:val="00F0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0C98476B68D45E3A9C452BA5289634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</w:style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Pages>2</Pages>
  <Words>124</Words>
  <Characters>707</Characters>
  <Lines>5</Lines>
  <Paragraphs>1</Paragraphs>
  <TotalTime>49</TotalTime>
  <ScaleCrop>false</ScaleCrop>
  <LinksUpToDate>false</LinksUpToDate>
  <CharactersWithSpaces>830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2023-04-13T18:14:00Z</dcterms:created>
  <dcterms:modified xsi:type="dcterms:W3CDTF">2023-04-27T12:49:54Z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</Properties>
</file>