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 | TALENT ID: Tesft1001cc | test_hrrr50@rapidbrains.org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</w:pPr>
          </w:p>
        </w:tc>
      </w:tr>
    </w:tbl>
    <w:p w14:paraId="5A637068" w14:textId="77777777" w:rsidR="0012632F" w:rsidRDefault="00B90573">
      <w:pPr>
        <w:pStyle w:val="Heading1"/>
      </w:pPr>
      <w: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7FD146E9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738F220F" w14:textId="055B12A6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</w:pPr>
    </w:p>
    <w:p w14:paraId="274033BD" w14:textId="11E7170A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696B9EF7" w:rsidR="0012632F" w:rsidRDefault="00B8768E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/>
        </w:tc>
      </w:tr>
    </w:tbl>
    <w:p w14:paraId="711B68F0" w14:textId="77777777" w:rsidR="0012632F" w:rsidRDefault="0012632F">
      <w:pPr>
        <w:pStyle w:val="BodyText"/>
        <w:spacing w:before="142"/>
      </w:pPr>
      <w:bookmarkStart w:id="3" w:name="_Hlk132320907"/>
    </w:p>
    <w:bookmarkEnd w:id="3"/>
    <w:p w14:paraId="4395B919" w14:textId="77777777" w:rsidR="0012632F" w:rsidRDefault="0012632F"/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BE6A" w14:textId="77777777" w:rsidR="00B1793D" w:rsidRDefault="00B1793D">
      <w:r>
        <w:separator/>
      </w:r>
    </w:p>
  </w:endnote>
  <w:endnote w:type="continuationSeparator" w:id="0">
    <w:p w14:paraId="22A03D89" w14:textId="77777777" w:rsidR="00B1793D" w:rsidRDefault="00B1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</w:sdtPr>
    <w:sdtContent>
      <w:p w14:paraId="22B1A370" w14:textId="77777777" w:rsidR="0012632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B4A8" w14:textId="77777777" w:rsidR="00B1793D" w:rsidRDefault="00B1793D">
      <w:r>
        <w:separator/>
      </w:r>
    </w:p>
  </w:footnote>
  <w:footnote w:type="continuationSeparator" w:id="0">
    <w:p w14:paraId="642B1D0F" w14:textId="77777777" w:rsidR="00B1793D" w:rsidRDefault="00B17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2D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1793D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8768E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072C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128</Words>
  <Characters>735</Characters>
  <Application>Microsoft Office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