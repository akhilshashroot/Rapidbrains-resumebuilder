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77" w:type="pct"/>
        <w:tblInd w:w="-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884"/>
      </w:tblGrid>
      <w:tr w:rsidR="0089353A" w14:paraId="0B8600C2" w14:textId="77777777">
        <w:trPr>
          <w:trHeight w:hRule="exact" w:val="2127"/>
        </w:trPr>
        <w:tc>
          <w:tcPr>
            <w:tcW w:w="9880" w:type="dxa"/>
            <w:tcMar>
              <w:top w:w="0" w:type="dxa"/>
              <w:bottom w:w="0" w:type="dxa"/>
            </w:tcMar>
          </w:tcPr>
          <w:p w14:paraId="79A434B8" w14:textId="77777777" w:rsidR="0089353A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073E43CE" wp14:editId="7ABBF479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2B877ED7" w14:textId="77777777" w:rsidR="0089353A" w:rsidRDefault="0089353A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0819CBA9" w14:textId="77777777" w:rsidR="0089353A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dsgd | test_hrrr56@rapidbrains.org</w:t>
            </w:r>
          </w:p>
          <w:p w14:paraId="60A6C5CB" w14:textId="77777777" w:rsidR="0089353A" w:rsidRDefault="00000000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78FEEDCF" w14:textId="77777777" w:rsidR="004B45EE" w:rsidRDefault="004B45E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66F62212" w14:textId="77777777" w:rsidR="0089353A" w:rsidRDefault="0089353A">
            <w:pPr>
              <w:pStyle w:val="ContactInfoEmphasis"/>
              <w:contextualSpacing w:val="0"/>
            </w:pPr>
          </w:p>
        </w:tc>
      </w:tr>
      <w:tr w:rsidR="0089353A" w14:paraId="210B77E0" w14:textId="77777777">
        <w:tc>
          <w:tcPr>
            <w:tcW w:w="9880" w:type="dxa"/>
            <w:tcMar>
              <w:top w:w="432" w:type="dxa"/>
            </w:tcMar>
          </w:tcPr>
          <w:p w14:paraId="2ED7BB64" w14:textId="77777777" w:rsidR="0089353A" w:rsidRDefault="00000000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/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22A7CADF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253CA58D" w14:textId="77777777" w:rsidR="0089353A" w:rsidRDefault="0000000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14:paraId="1A1E8CC7" w14:textId="77777777" w:rsidR="0089353A" w:rsidRDefault="0089353A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50028E16" w14:textId="77777777" w:rsidR="0089353A" w:rsidRDefault="00000000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Verdana"/>
          <w:color w:val="262626" w:themeColor="text1" w:themeTint="D9"/>
          <w:lang w:val="en-IN"/>
        </w:rPr>
        <w:t>${experience_HEAD}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567B58DA" w14:textId="77777777">
        <w:trPr>
          <w:trHeight w:val="2894"/>
        </w:trPr>
        <w:tc>
          <w:tcPr>
            <w:tcW w:w="9900" w:type="dxa"/>
          </w:tcPr>
        </w:tc>
      </w:tr>
    </w:tbl>
    <w:p w14:paraId="550C7A4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5B7C0FFC" w14:textId="77777777">
        <w:tc>
          <w:tcPr>
            <w:tcW w:w="9290" w:type="dxa"/>
            <w:tcMar>
              <w:top w:w="216" w:type="dxa"/>
            </w:tcMar>
          </w:tcPr>
          <w:p w14:paraId="5ABB38BA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417E1D46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6C329F1" w14:textId="77777777">
        <w:tc>
          <w:tcPr>
            <w:tcW w:w="9290" w:type="dxa"/>
            <w:tcMar>
              <w:top w:w="216" w:type="dxa"/>
            </w:tcMar>
          </w:tcPr>
        </w:tc>
      </w:tr>
    </w:tbl>
    <w:p w14:paraId="082CACD0" w14:textId="77777777" w:rsidR="0089353A" w:rsidRDefault="0089353A">
      <w:pPr>
        <w:pStyle w:val="Heading1"/>
        <w:rPr>
          <w:color w:val="262626" w:themeColor="text1" w:themeTint="D9"/>
        </w:rPr>
      </w:pPr>
    </w:p>
    <w:p w14:paraId="34EE6C1F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4EC12BEE" w14:textId="77777777">
        <w:tc>
          <w:tcPr>
            <w:tcW w:w="9290" w:type="dxa"/>
            <w:tcMar>
              <w:top w:w="216" w:type="dxa"/>
            </w:tcMar>
          </w:tcPr>
        </w:tc>
      </w:tr>
    </w:tbl>
    <w:p w14:paraId="63BF2F96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456E6E1" w14:textId="77777777">
        <w:tc>
          <w:tcPr>
            <w:tcW w:w="9290" w:type="dxa"/>
            <w:tcMar>
              <w:top w:w="216" w:type="dxa"/>
            </w:tcMar>
          </w:tcPr>
          <w:p w14:paraId="427B040B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4E3EE6D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073E974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F556" w14:textId="77777777" w:rsidR="004075AB" w:rsidRDefault="004075AB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5C5205BB" w14:textId="77777777" w:rsidR="004075AB" w:rsidRDefault="004075AB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4EEF70B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EC078" w14:textId="77777777" w:rsidR="004075AB" w:rsidRDefault="004075AB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27CD840" w14:textId="77777777" w:rsidR="004075AB" w:rsidRDefault="004075AB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DA9A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AD327DF" wp14:editId="41AD917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075AB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BB0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139</Words>
  <Characters>760</Characters>
  <Application>Microsoft Office Word</Application>
  <DocSecurity>0</DocSecurity>
  <Lines>40</Lines>
  <Paragraphs>25</Paragraphs>
  <ScaleCrop>false</ScaleCrop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