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VISHAL K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JAVA  SPRING BOOT DEVELOPER | TALENT ID: ATR110 | vishal_k1@rapidbrains.org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I am a skilled Java Developer. 
                      <w:br/>
                       • I have experience in Software Development.Has good knowledge in RESTful web services.
                      <w:br/>
                       • Experience with databases such as SQL Server,MySQL.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  <w:p w14:paraId="769B495B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Software Programmer</w:t>
            </w:r>
          </w:p>
          <w:p w14:paraId="3E5A2590" w14:textId="77777777" w:rsidR="0089353A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Esaya (India) Pvt. Ltd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Mumbai India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235FE8BF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August 2021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August 2022</w:t>
            </w:r>
          </w:p>
          <w:p w14:paraId="31709C4A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48287F80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769B495B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Software Programmer</w:t>
            </w:r>
          </w:p>
          <w:p w14:paraId="3E5A2590" w14:textId="77777777" w:rsidR="0089353A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MASTERMIND Services Pvt. Ltd.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Mumbai Indiatyiyt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235FE8BF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September 2022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 w14:paraId="31709C4A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As a Backend developer, I possess the technical skills and knowledge necessary to create and
                <w:br/>
                 • maintain functional and user-friendly Rest-full web services. I am proficient in programming languages such as Java Spring Spring.
                <w:br/>
                 • Boot, Rest API and MySQL Database. 
                <w:br/>
                 • I am dedicated to staying up-to-date with the latest trends and technologies.Experienced in
                <w:br/>
                 • implementing and maintaining automated testing frameworks using Selenium Web Driver, Java,
                <w:br/>
                 • TestNG, and Maven.
                <w:br/>
              </w:t>
            </w:r>
          </w:p>
          <w:p w14:paraId="48287F80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Java
                <w:br/>
                 • HTML 
                <w:br/>
                 • CSS 
                <w:br/>
                 • Bootstrap 
                <w:br/>
                 • JavaScript 
                <w:br/>
                 • C
                <w:br/>
                 • Spring Boot
                <w:br/>
                 • Micro-services
                <w:br/>
                 • Selenium
                <w:br/>
                 • TestNG
                <w:br/>
                 • VS Code
                <w:br/>
                 • IntelliJ IDEA
                <w:br/>
                 • Net Beans 
                <w:br/>
                 • GitHub
                <w:br/>
                 • MySQL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  <w:p w14:paraId="599C57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Chat Application</w:t>
            </w:r>
          </w:p>
          <w:p w14:paraId="5DDA31A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16B07532" w14:textId="77777777" w:rsidR="0089511B" w:rsidRDefault="0089511B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A8CAD40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In this application by using various RestApi we can add User, we can associate multiple addresses to a particular User. 
                <w:br/>
                 • We can add multiple products and can perform CRUD operations.
                <w:br/>
                 • We can add Orders based on unique User’s User Id , Address’s address-Id and Product’s product-Id. 
                <w:br/>
                 • We can validate all details of User like email, phone-Number etc. 
                <w:br/>
                 • we fetch various data using different endpoints. 
                <w:br/>
                 • We can visualize data on SQL workbench.
                <w:br/>
              </w:t>
            </w:r>
          </w:p>
          <w:p w14:paraId="51DF1890" w14:textId="77777777" w:rsidR="0089353A" w:rsidRDefault="0089353A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6BE1B82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599C57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User Management System</w:t>
            </w:r>
          </w:p>
          <w:p w14:paraId="5DDA31A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16B07532" w14:textId="77777777" w:rsidR="0089511B" w:rsidRDefault="0089511B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A8CAD40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In this application by using various RestApi we can add User, we can associate multiple addresses to a particular User. 
                <w:br/>
                 • We can add multiple products and can perform CRUD operations.
                <w:br/>
                 • We can add Orders based on unique User’s User Id , Address’s address-Id and Product’s product-Id. 
                <w:br/>
                 • We can validate all details of User like email, phone-Number etc. 
                <w:br/>
                 • we fetch various data using different endpoints. 
                <w:br/>
                 • We can visualize data on SQL workbench.
                <w:br/>
                 • This is a Java and Spring Boot-based User Management System.You can
                <w:br/>
                 • perform CRUD operations in this application.
                <w:br/>
                 • In this User Management Application you can Add,Delete,Fetch and Update users using Rest API end points.
                <w:br/>
                 • You can also Add,Delete,Update and Fetch User’s data. 
                <w:br/>
                 • You can also use H2 database to view information in tabular form.
                <w:br/>
              </w:t>
            </w:r>
          </w:p>
          <w:p w14:paraId="51DF1890" w14:textId="77777777" w:rsidR="0089353A" w:rsidRDefault="0089353A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6BE1B82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  <w:p w14:paraId="6AE3A4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Geekster Coding Bootcamp</w:t>
            </w:r>
          </w:p>
          <w:p w14:paraId="3A2F4054" w14:textId="77777777" w:rsidR="0089353A" w:rsidRDefault="0000000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Solved 150+ DSA/Coding questions on Geekster platform.
                <w:br/>
                 • Participated in various Coding contests organised by the platform.
                <w:br/>
                 • Worked on various projects like Tic Tac Toe, Covid-19 Cases Tracker System.
                <w:br/>
                 • HTML, CSS, JavaScript, Bootstrap, MySQL, and Java.
                <w:br/>
                 • javascript:;
                <w:br/>
              </w:t>
            </w:r>
          </w:p>
          <w:p w14:paraId="6AE3A4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Kamadgiri Software Solutions (P) Ltd. Summer Training</w:t>
            </w:r>
          </w:p>
          <w:p w14:paraId="3A2F4054" w14:textId="77777777" w:rsidR="0089353A" w:rsidRDefault="0000000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Solved 150+ DSA/Coding questions on Geekster platform.
                <w:br/>
                 • Participated in various Coding contests organised by the platform.
                <w:br/>
                 • Worked on various projects like Tic Tac Toe, Covid-19 Cases Tracker System.
                <w:br/>
                 • HTML, CSS, JavaScript, Bootstrap, MySQL, and Java.
                <w:br/>
                 • javascript:;
                <w:br/>
                 • We learned to do programming during Summer Training in online mode.
                <w:br/>
                 • We learned in Basic Programming during Summer Training.
                <w:br/>
                 • HTML, CSS, JavaScript, Bootstrap, MySQL, and Java
                <w:br/>
              </w:t>
            </w:r>
          </w:p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5E6C05E7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Master of Computer Application</w:t>
            </w:r>
          </w:p>
          <w:p w14:paraId="712B5378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Nehru Gram Bharti University </w:t>
            </w:r>
          </w:p>
          <w:p w14:paraId="262E19A8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2019-2021</w:t>
            </w:r>
          </w:p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