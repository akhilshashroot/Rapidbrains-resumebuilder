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26606929" w14:textId="77777777" w:rsidR="0012632F" w:rsidRDefault="0012632F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 | TALENT ID: SE0d0000fd | test_hrrr43@rapidbrains.org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test
                      <w:br/>
                    </w:t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5A637068" w14:textId="77777777" w:rsidR="0012632F" w:rsidRDefault="00B90573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>
        <w:trPr>
          <w:trHeight w:val="2609"/>
        </w:trPr>
        <w:tc>
          <w:tcPr>
            <w:tcW w:w="9900" w:type="dxa"/>
          </w:tcPr>
        </w:tc>
      </w:tr>
    </w:tbl>
    <w:p w14:paraId="64FDA762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test
                <w:br/>
              </w:t>
            </w:r>
          </w:p>
        </w:tc>
      </w:tr>
    </w:tbl>
    <w:p w14:paraId="738F220F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  <w:p w14:paraId="79A200AF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 w14:paraId="57012EE9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sdgsd</w:t>
            </w:r>
          </w:p>
          <w:p w14:paraId="63718BDD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14:paraId="160F9AB8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sdgsdg
                <w:br/>
              </w:t>
            </w:r>
          </w:p>
          <w:p w14:paraId="6FAF3ADD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 w14:paraId="30722F11" w14:textId="77777777" w:rsidR="0012632F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sdgdsg
                <w:br/>
              </w:t>
            </w:r>
          </w:p>
        </w:tc>
      </w:tr>
    </w:tbl>
    <w:p w14:paraId="12A6E231" w14:textId="77777777" w:rsidR="0012632F" w:rsidRDefault="0012632F">
      <w:pPr>
        <w:pStyle w:val="Heading1"/>
        <w:rPr>
          <w:color w:val="262626" w:themeColor="text1" w:themeTint="D9"/>
        </w:rPr>
      </w:pPr>
    </w:p>
    <w:p w14:paraId="274033BD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  <w:p w14:paraId="58C61184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 w14:paraId="419AE51F" w14:textId="77777777" w:rsidR="0012632F" w:rsidRDefault="00000000">
            <w:pPr>
              <w:pStyle w:val="BodyText"/>
              <w:spacing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gdsh
                <w:br/>
              </w:t>
            </w:r>
          </w:p>
        </w:tc>
      </w:tr>
    </w:tbl>
    <w:p w14:paraId="5BE83A10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17D4C6F3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gsdgds</w:t>
            </w:r>
          </w:p>
          <w:p w14:paraId="58E12860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dsg gdsg</w:t>
            </w:r>
          </w:p>
          <w:p w14:paraId="50D6CB62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dsgds</w:t>
            </w:r>
          </w:p>
          <w:p w14:paraId="0BB3EBD4" w14:textId="77777777" w:rsidR="0012632F" w:rsidRDefault="0012632F">
            <w:pPr>
              <w:rPr>
                <w:color w:val="595959" w:themeColor="text1" w:themeTint="A6"/>
              </w:rPr>
            </w:pPr>
          </w:p>
        </w:tc>
      </w:tr>
    </w:tbl>
    <w:p w14:paraId="711B68F0" w14:textId="77777777" w:rsidR="0012632F" w:rsidRDefault="0012632F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4395B919" w14:textId="77777777" w:rsidR="0012632F" w:rsidRDefault="0012632F">
      <w:pPr>
        <w:rPr>
          <w:color w:val="595959" w:themeColor="text1" w:themeTint="A6"/>
        </w:rPr>
      </w:pPr>
    </w:p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BF3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746CD63C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2B1A370" w14:textId="77777777" w:rsidR="0012632F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316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69677D0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68</Words>
  <Characters>765</Characters>
  <Application>Microsoft Office Word</Application>
  <DocSecurity>0</DocSecurity>
  <Lines>47</Lines>
  <Paragraphs>41</Paragraphs>
  <ScaleCrop>false</ScaleCrop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