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mask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| TALENT ID: gsdghsdh | test_mask123@rapidbrains.org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sdhsdh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${experience}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  <w:p w14:paraId="769B495B" w14:textId="77777777" w:rsidR="0089353A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sdghsdh</w:t>
            </w:r>
          </w:p>
          <w:p w14:paraId="3E5A2590" w14:textId="77777777" w:rsidR="0089353A" w:rsidRDefault="00000000">
            <w:pPr>
              <w:pStyle w:val="BodyText"/>
              <w:spacing w:before="97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sdhdsh</w:t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sdhsdh</w:t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  <w:r>
              <w:rPr>
                <w:rFonts w:ascii="Verdana" w:hAnsi="Verdana" w:cs="Lato"/>
                <w:color w:val="454A4E"/>
                <w:spacing w:val="2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  <w:p w14:paraId="235FE8BF" w14:textId="77777777" w:rsidR="0089353A" w:rsidRDefault="00000000">
            <w:pPr>
              <w:pStyle w:val="BodyText"/>
              <w:spacing w:before="143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345634</w:t>
            </w:r>
            <w:r>
              <w:rPr>
                <w:rFonts w:ascii="Verdana" w:hAnsi="Verdana" w:cs="Lato"/>
                <w:color w:val="454A4E"/>
                <w:spacing w:val="-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-</w:t>
            </w:r>
            <w:r>
              <w:rPr>
                <w:rFonts w:ascii="Verdana" w:hAnsi="Verdana" w:cs="Lato"/>
                <w:color w:val="454A4E"/>
                <w:spacing w:val="-2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Present</w:t>
            </w:r>
          </w:p>
          <w:p w14:paraId="31709C4A" w14:textId="77777777" w:rsidR="0089353A" w:rsidRDefault="00000000">
            <w:pPr>
              <w:pStyle w:val="BodyText"/>
              <w:spacing w:before="143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  <w:p w14:paraId="48287F80" w14:textId="77777777" w:rsidR="0089353A" w:rsidRDefault="00000000">
            <w:pPr>
              <w:pStyle w:val="BodyText"/>
              <w:spacing w:before="142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sdhsdh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