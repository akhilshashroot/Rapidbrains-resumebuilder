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gh75g9f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ghgfjhg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sdhsd
                <w:br/>
              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ghgfjhg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