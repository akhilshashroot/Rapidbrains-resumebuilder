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0C5258F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107835E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05F7E5DB" wp14:editId="1239B1F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tgghhest</w:t>
            </w:r>
          </w:p>
          <w:p w14:paraId="6EB7E7A1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203E0519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 | TALENT ID: rttgj36785 | tgghhest1@rapidbrains.org</w:t>
            </w:r>
          </w:p>
          <w:p w14:paraId="0656626F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B0AE157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2B73961B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3684BE10" w14:textId="77777777" w:rsidTr="00AF784E">
        <w:tc>
          <w:tcPr>
            <w:tcW w:w="10335" w:type="dxa"/>
            <w:tcMar>
              <w:top w:w="432" w:type="dxa"/>
            </w:tcMar>
          </w:tcPr>
          <w:p w14:paraId="4E2A9B78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/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03D410DA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539B31D8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14:paraId="79972574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1D7C4D72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29C3D56D" w14:textId="77777777">
        <w:trPr>
          <w:trHeight w:val="2894"/>
        </w:trPr>
        <w:tc>
          <w:tcPr>
            <w:tcW w:w="9900" w:type="dxa"/>
          </w:tcPr>
        </w:tc>
      </w:tr>
    </w:tbl>
    <w:p w14:paraId="58DF90A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6962E27B" w14:textId="77777777">
        <w:tc>
          <w:tcPr>
            <w:tcW w:w="9290" w:type="dxa"/>
            <w:tcMar>
              <w:top w:w="216" w:type="dxa"/>
            </w:tcMar>
          </w:tcPr>
          <w:p w14:paraId="13BD89F9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14:paraId="11977E66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0D1B4E6" w14:textId="77777777">
        <w:tc>
          <w:tcPr>
            <w:tcW w:w="9290" w:type="dxa"/>
            <w:tcMar>
              <w:top w:w="216" w:type="dxa"/>
            </w:tcMar>
          </w:tcPr>
          <w:p w14:paraId="47B9B569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5467</w:t>
            </w:r>
          </w:p>
          <w:p w14:paraId="3A7163B9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dfhdf</w:t>
            </w:r>
          </w:p>
          <w:p w14:paraId="2B0B7D3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14:paraId="72D03625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The BLOCK variables are wrappers of content. They are used to remove unwanted parts of the document on “run time”.
                <w:br/>
              </w:t>
            </w:r>
          </w:p>
          <w:p w14:paraId="38BA10FE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${Roles_Responsibilities_subhead}</w:t>
            </w:r>
          </w:p>
          <w:p w14:paraId="552ABB4F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dhsdh
                <w:br/>
              </w:t>
            </w:r>
          </w:p>
        </w:tc>
      </w:tr>
    </w:tbl>
    <w:p w14:paraId="58158969" w14:textId="77777777" w:rsidR="0089353A" w:rsidRDefault="0089353A">
      <w:pPr>
        <w:pStyle w:val="Heading1"/>
        <w:rPr>
          <w:color w:val="262626" w:themeColor="text1" w:themeTint="D9"/>
        </w:rPr>
      </w:pPr>
    </w:p>
    <w:p w14:paraId="4D456147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87E9E55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C8D0809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1090018" w14:textId="77777777">
        <w:tc>
          <w:tcPr>
            <w:tcW w:w="9290" w:type="dxa"/>
            <w:tcMar>
              <w:top w:w="216" w:type="dxa"/>
            </w:tcMar>
          </w:tcPr>
          <w:p w14:paraId="6608F76D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515556F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51F6D93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9BA2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4EA8C971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3992535C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FED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0AD6E6D5" w14:textId="77777777" w:rsidR="00A342E2" w:rsidRDefault="00A342E2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E1696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AE8C4B" wp14:editId="6548C0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2E2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6D1A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138</Words>
  <Characters>756</Characters>
  <Application>Microsoft Office Word</Application>
  <DocSecurity>0</DocSecurity>
  <Lines>39</Lines>
  <Paragraphs>25</Paragraphs>
  <ScaleCrop>false</ScaleCrop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