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agsdh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sdghsd | TALENT ID: SNE121 | agsdh@rapidbrains.org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dshsdh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sdhdsh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