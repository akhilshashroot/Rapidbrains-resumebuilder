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 | test_hrrr52@rapidbrains.org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>Experience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  <w:p w14:paraId="1FEF3A57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379DD9CC" w14:textId="77777777" w:rsidR="0012632F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3DB937CF" w14:textId="77777777" w:rsidR="0012632F" w:rsidRDefault="00000000">
            <w:pPr>
              <w:pStyle w:val="BodyText"/>
              <w:spacing w:before="143" w:line="48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2028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059ECBBB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sdgsd
                <w:br/>
              </w:t>
            </w:r>
          </w:p>
          <w:p w14:paraId="37FA7C0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gdsghds
                <w:br/>
              </w:t>
            </w:r>
          </w:p>
        </w:tc>
      </w:tr>
    </w:tbl>
    <w:p w14:paraId="64FDA762" w14:textId="7FD146E9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dsgsd
                <w:br/>
              </w:t>
            </w:r>
          </w:p>
        </w:tc>
      </w:tr>
    </w:tbl>
    <w:p w14:paraId="738F220F" w14:textId="055B12A6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11E7170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696B9EF7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E6A" w14:textId="77777777" w:rsidR="00B1793D" w:rsidRDefault="00B1793D">
      <w:r>
        <w:separator/>
      </w:r>
    </w:p>
  </w:endnote>
  <w:endnote w:type="continuationSeparator" w:id="0">
    <w:p w14:paraId="22A03D89" w14:textId="77777777" w:rsidR="00B1793D" w:rsidRDefault="00B1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B4A8" w14:textId="77777777" w:rsidR="00B1793D" w:rsidRDefault="00B1793D">
      <w:r>
        <w:separator/>
      </w:r>
    </w:p>
  </w:footnote>
  <w:footnote w:type="continuationSeparator" w:id="0">
    <w:p w14:paraId="642B1D0F" w14:textId="77777777" w:rsidR="00B1793D" w:rsidRDefault="00B17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2D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1793D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072C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128</Words>
  <Characters>735</Characters>
  <Application>Microsoft Office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