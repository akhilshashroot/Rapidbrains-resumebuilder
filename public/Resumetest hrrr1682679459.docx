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Founding Backend Engineer (Go)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gh75d0gvg9ssfsf2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test_hrrr25@rapidbrains.org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 Infopark,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dsgsd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2FD59790" w:rsidR="00B5301E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p w14:paraId="6AC07B00" w14:textId="77777777" w:rsidR="001D569B" w:rsidRDefault="001D569B" w:rsidP="001D569B"/>
    <w:p w14:paraId="0CA78FF2" w14:textId="5E4A6F87" w:rsidR="001D569B" w:rsidRDefault="001D569B" w:rsidP="001D569B">
      <w:pPr>
        <w:spacing w:line="360" w:lineRule="auto"/>
        <w:rPr>
          <w:rFonts w:ascii="Verdana" w:hAnsi="Verdana" w:cs="Lato"/>
          <w:sz w:val="20"/>
          <w:szCs w:val="20"/>
        </w:rPr>
      </w:pPr>
      <w:r>
        <w:rPr>
          <w:rFonts w:ascii="Verdana" w:hAnsi="Verdana" w:cs="Lato"/>
          <w:sz w:val="20"/>
          <w:szCs w:val="20"/>
        </w:rPr>
        <w:t xml:space="preserve">        </w:t>
      </w:r>
      <w:r w:rsidRPr="00215A3E">
        <w:rPr>
          <w:rFonts w:ascii="Verdana" w:hAnsi="Verdana" w:cs="Lato"/>
          <w:sz w:val="20"/>
          <w:szCs w:val="20"/>
        </w:rPr>
        <w:t/>
      </w:r>
    </w:p>
    <w:p w14:paraId="0BF9E3DF" w14:textId="61E4B900" w:rsidR="001D569B" w:rsidRPr="001D569B" w:rsidRDefault="001D569B" w:rsidP="001D569B">
      <w:r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>${/skill_title}</w:t>
      </w:r>
    </w:p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E4ED" w14:textId="77777777" w:rsidR="00117CC2" w:rsidRDefault="00117CC2">
      <w:r>
        <w:separator/>
      </w:r>
    </w:p>
  </w:endnote>
  <w:endnote w:type="continuationSeparator" w:id="0">
    <w:p w14:paraId="74B6B800" w14:textId="77777777" w:rsidR="00117CC2" w:rsidRDefault="00117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D1812" w14:textId="77777777" w:rsidR="00117CC2" w:rsidRDefault="00117CC2">
      <w:r>
        <w:separator/>
      </w:r>
    </w:p>
  </w:footnote>
  <w:footnote w:type="continuationSeparator" w:id="0">
    <w:p w14:paraId="2D465ECD" w14:textId="77777777" w:rsidR="00117CC2" w:rsidRDefault="00117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17CC2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D569B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3F7237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408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C7FE7"/>
    <w:rsid w:val="009D44F8"/>
    <w:rsid w:val="009E3160"/>
    <w:rsid w:val="009E3A57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36D0E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4A27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2A61" w:rsidRDefault="00BD2A61">
      <w:pPr>
        <w:spacing w:line="240" w:lineRule="auto"/>
      </w:pPr>
      <w:r>
        <w:separator/>
      </w:r>
    </w:p>
  </w:endnote>
  <w:endnote w:type="continuationSeparator" w:id="0">
    <w:p w:rsidR="00BD2A61" w:rsidRDefault="00BD2A6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2A61" w:rsidRDefault="00BD2A61">
      <w:pPr>
        <w:spacing w:after="0"/>
      </w:pPr>
      <w:r>
        <w:separator/>
      </w:r>
    </w:p>
  </w:footnote>
  <w:footnote w:type="continuationSeparator" w:id="0">
    <w:p w:rsidR="00BD2A61" w:rsidRDefault="00BD2A6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3F1039"/>
    <w:rsid w:val="00915FFF"/>
    <w:rsid w:val="009E5AA8"/>
    <w:rsid w:val="00B11A89"/>
    <w:rsid w:val="00BD2A61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