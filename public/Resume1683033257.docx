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36738913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5D40B452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3701C0FC" wp14:editId="595551C6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14:paraId="16529BA3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7A297AA0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smbcnREgg2d | 256@rapidbrains.org</w:t>
            </w:r>
          </w:p>
          <w:p w14:paraId="24525818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060A4FE3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54A76FA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5C609383" w14:textId="77777777" w:rsidTr="00AF784E">
        <w:tc>
          <w:tcPr>
            <w:tcW w:w="10335" w:type="dxa"/>
            <w:tcMar>
              <w:top w:w="432" w:type="dxa"/>
            </w:tcMar>
          </w:tcPr>
          <w:p w14:paraId="095E8036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293E94B3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0969571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sdsdgsd
                      <w:br/>
                    </w:t>
                  </w:r>
                </w:p>
              </w:tc>
            </w:tr>
          </w:tbl>
          <w:p w14:paraId="60DB6939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0007E056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646B0433" w14:textId="77777777">
        <w:trPr>
          <w:trHeight w:val="2894"/>
        </w:trPr>
        <w:tc>
          <w:tcPr>
            <w:tcW w:w="9900" w:type="dxa"/>
          </w:tcPr>
        </w:tc>
      </w:tr>
    </w:tbl>
    <w:p w14:paraId="788D04A5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50AD2C26" w14:textId="77777777">
        <w:tc>
          <w:tcPr>
            <w:tcW w:w="9290" w:type="dxa"/>
            <w:tcMar>
              <w:top w:w="216" w:type="dxa"/>
            </w:tcMar>
          </w:tcPr>
          <w:p w14:paraId="54F8324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dsg
                <w:br/>
              </w:t>
            </w:r>
          </w:p>
        </w:tc>
      </w:tr>
    </w:tbl>
    <w:p w14:paraId="1E8398A8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459ED829" w14:textId="77777777">
        <w:tc>
          <w:tcPr>
            <w:tcW w:w="9290" w:type="dxa"/>
            <w:tcMar>
              <w:top w:w="216" w:type="dxa"/>
            </w:tcMar>
          </w:tcPr>
          <w:p w14:paraId="1BC9C39C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</w:t>
            </w:r>
          </w:p>
          <w:p w14:paraId="2661E7DA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test</w:t>
            </w:r>
          </w:p>
          <w:p w14:paraId="1508682B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Description</w:t>
            </w:r>
          </w:p>
          <w:p w14:paraId="7E910884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14:paraId="1D00BA6C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/>
                <w:b/>
                <w:bCs/>
                <w:color w:val="6F6F6F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${Roles_subhead}</w:t>
            </w:r>
          </w:p>
          <w:p w14:paraId="3FFC8E7C" w14:textId="77777777" w:rsidR="0089353A" w:rsidRDefault="00000000">
            <w:pPr>
              <w:pStyle w:val="BodyText"/>
              <w:spacing w:before="87" w:line="360" w:lineRule="auto"/>
              <w:ind w:left="34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</w:tc>
      </w:tr>
    </w:tbl>
    <w:p w14:paraId="79D778E7" w14:textId="77777777" w:rsidR="0089353A" w:rsidRDefault="0089353A">
      <w:pPr>
        <w:pStyle w:val="Heading1"/>
        <w:rPr>
          <w:color w:val="262626" w:themeColor="text1" w:themeTint="D9"/>
        </w:rPr>
      </w:pPr>
    </w:p>
    <w:p w14:paraId="5A463838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19FCFC75" w14:textId="77777777">
        <w:tc>
          <w:tcPr>
            <w:tcW w:w="9290" w:type="dxa"/>
            <w:tcMar>
              <w:top w:w="216" w:type="dxa"/>
            </w:tcMar>
          </w:tcPr>
        </w:tc>
      </w:tr>
    </w:tbl>
    <w:p w14:paraId="196DC88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11E214AA" w14:textId="77777777">
        <w:tc>
          <w:tcPr>
            <w:tcW w:w="9290" w:type="dxa"/>
            <w:tcMar>
              <w:top w:w="216" w:type="dxa"/>
            </w:tcMar>
          </w:tcPr>
          <w:p w14:paraId="0F462ABC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293F713C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01E7DC79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9E170" w14:textId="77777777" w:rsidR="002A2BF0" w:rsidRDefault="002A2BF0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39ACDFAE" w14:textId="77777777" w:rsidR="002A2BF0" w:rsidRDefault="002A2BF0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0AF5666E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EFBB0" w14:textId="77777777" w:rsidR="002A2BF0" w:rsidRDefault="002A2BF0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21A2D38A" w14:textId="77777777" w:rsidR="002A2BF0" w:rsidRDefault="002A2BF0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5E9C1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7BC1A32" wp14:editId="0645D53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A2BF0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353A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C6D0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135</Words>
  <Characters>742</Characters>
  <Application>Microsoft Office Word</Application>
  <DocSecurity>0</DocSecurity>
  <Lines>39</Lines>
  <Paragraphs>25</Paragraphs>
  <ScaleCrop>false</ScaleCrop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