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hrrrf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g62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test_hrrrf@rapidbrains.org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asf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2DBD93B8" w14:textId="77777777"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
                • asf
                <w:br/>
              </w:t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CF19" w14:textId="77777777" w:rsidR="001A21E5" w:rsidRDefault="001A21E5">
      <w:r>
        <w:separator/>
      </w:r>
    </w:p>
  </w:endnote>
  <w:endnote w:type="continuationSeparator" w:id="0">
    <w:p w14:paraId="7CAB9982" w14:textId="77777777" w:rsidR="001A21E5" w:rsidRDefault="001A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D0D9" w14:textId="77777777" w:rsidR="001A21E5" w:rsidRDefault="001A21E5">
      <w:r>
        <w:separator/>
      </w:r>
    </w:p>
  </w:footnote>
  <w:footnote w:type="continuationSeparator" w:id="0">
    <w:p w14:paraId="563C816E" w14:textId="77777777" w:rsidR="001A21E5" w:rsidRDefault="001A2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21E5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229" w:rsidRDefault="002C0229">
      <w:pPr>
        <w:spacing w:line="240" w:lineRule="auto"/>
      </w:pPr>
      <w:r>
        <w:separator/>
      </w:r>
    </w:p>
  </w:endnote>
  <w:endnote w:type="continuationSeparator" w:id="0">
    <w:p w:rsidR="002C0229" w:rsidRDefault="002C022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229" w:rsidRDefault="002C0229">
      <w:pPr>
        <w:spacing w:after="0"/>
      </w:pPr>
      <w:r>
        <w:separator/>
      </w:r>
    </w:p>
  </w:footnote>
  <w:footnote w:type="continuationSeparator" w:id="0">
    <w:p w:rsidR="002C0229" w:rsidRDefault="002C022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2C022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123</Words>
  <Characters>718</Characters>
  <Application>Microsoft Office Word</Application>
  <DocSecurity>0</DocSecurity>
  <Lines>718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