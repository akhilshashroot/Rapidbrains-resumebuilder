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577"/>
        <w:tblW w:w="552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10335"/>
      </w:tblGrid>
      <w:tr w:rsidR="0089353A" w14:paraId="421B0D00" w14:textId="77777777" w:rsidTr="00AF784E">
        <w:trPr>
          <w:trHeight w:hRule="exact" w:val="2127"/>
        </w:trPr>
        <w:tc>
          <w:tcPr>
            <w:tcW w:w="10335" w:type="dxa"/>
            <w:tcMar>
              <w:top w:w="0" w:type="dxa"/>
              <w:bottom w:w="0" w:type="dxa"/>
            </w:tcMar>
          </w:tcPr>
          <w:p w14:paraId="2AB8449E" w14:textId="77777777" w:rsidR="0089353A" w:rsidRDefault="00000000" w:rsidP="00AF784E">
            <w:pPr>
              <w:pStyle w:val="Title"/>
              <w:jc w:val="right"/>
              <w:rPr>
                <w:color w:val="343F52"/>
                <w:sz w:val="56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</w:pPr>
            <w:r>
              <w:rPr>
                <w:rFonts w:ascii="Verdana" w:hAnsi="Verdana" w:cs="Verdana"/>
                <w:b/>
                <w:bCs/>
                <w:noProof/>
                <w:color w:val="343F52"/>
                <w:sz w:val="56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  <w:drawing>
                <wp:anchor distT="0" distB="0" distL="114300" distR="114300" simplePos="0" relativeHeight="251659264" behindDoc="1" locked="0" layoutInCell="1" allowOverlap="1" wp14:anchorId="2718DE3B" wp14:editId="001253AE">
                  <wp:simplePos x="0" y="0"/>
                  <wp:positionH relativeFrom="column">
                    <wp:posOffset>169545</wp:posOffset>
                  </wp:positionH>
                  <wp:positionV relativeFrom="paragraph">
                    <wp:posOffset>20320</wp:posOffset>
                  </wp:positionV>
                  <wp:extent cx="999490" cy="999490"/>
                  <wp:effectExtent l="0" t="0" r="6350" b="6350"/>
                  <wp:wrapTight wrapText="bothSides">
                    <wp:wrapPolygon edited="0">
                      <wp:start x="7575" y="0"/>
                      <wp:lineTo x="5928" y="329"/>
                      <wp:lineTo x="659" y="4282"/>
                      <wp:lineTo x="0" y="7246"/>
                      <wp:lineTo x="0" y="13503"/>
                      <wp:lineTo x="329" y="16468"/>
                      <wp:lineTo x="5599" y="21079"/>
                      <wp:lineTo x="7575" y="21408"/>
                      <wp:lineTo x="13833" y="21408"/>
                      <wp:lineTo x="15809" y="21079"/>
                      <wp:lineTo x="21079" y="16468"/>
                      <wp:lineTo x="21408" y="13503"/>
                      <wp:lineTo x="21408" y="7246"/>
                      <wp:lineTo x="21079" y="4282"/>
                      <wp:lineTo x="15809" y="329"/>
                      <wp:lineTo x="13833" y="0"/>
                      <wp:lineTo x="7575" y="0"/>
                    </wp:wrapPolygon>
                  </wp:wrapTight>
                  <wp:docPr id="2" name="Picture 2" descr="Untitled design 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Untitled design (1)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9490" cy="999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Verdana" w:hAnsi="Verdana" w:cs="Verdana"/>
                <w:b/>
                <w:bCs/>
                <w:color w:val="343F52"/>
                <w:sz w:val="56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  <w:t>Ajkil</w:t>
            </w:r>
          </w:p>
          <w:p w14:paraId="7A2D2F65" w14:textId="77777777" w:rsidR="0089353A" w:rsidRDefault="0089353A" w:rsidP="00AF784E">
            <w:pPr>
              <w:pStyle w:val="ContactInfo"/>
              <w:contextualSpacing w:val="0"/>
              <w:rPr>
                <w:color w:val="595959" w:themeColor="text1" w:themeTint="A6"/>
              </w:rPr>
            </w:pPr>
          </w:p>
          <w:p w14:paraId="32803944" w14:textId="77777777" w:rsidR="0089353A" w:rsidRDefault="00000000" w:rsidP="00AF784E">
            <w:pPr>
              <w:pStyle w:val="ContactInfoEmphasis"/>
              <w:spacing w:line="360" w:lineRule="auto"/>
              <w:contextualSpacing w:val="0"/>
              <w:jc w:val="right"/>
              <w:rPr>
                <w:rFonts w:ascii="Verdana" w:hAnsi="Verdana" w:cs="Lato"/>
                <w:b w:val="0"/>
                <w:bCs/>
                <w:color w:val="464A4E"/>
                <w:sz w:val="21"/>
                <w:szCs w:val="21"/>
              </w:rPr>
            </w:pPr>
            <w:r>
              <w:rPr>
                <w:rFonts w:ascii="Verdana" w:hAnsi="Verdana" w:cs="Lato"/>
                <w:b w:val="0"/>
                <w:bCs/>
                <w:color w:val="464A4E"/>
                <w:sz w:val="21"/>
                <w:szCs w:val="21"/>
              </w:rPr>
              <w:t>QA Automation Tester | TALENT ID: SE100092 | ajkil@rapidbrains.org</w:t>
            </w:r>
          </w:p>
          <w:p w14:paraId="7C21BE0A" w14:textId="77777777" w:rsidR="0089353A" w:rsidRDefault="00000000" w:rsidP="00AF784E">
            <w:pPr>
              <w:spacing w:line="360" w:lineRule="auto"/>
              <w:jc w:val="right"/>
              <w:rPr>
                <w:rStyle w:val="Hyperlink"/>
                <w:rFonts w:ascii="Verdana" w:hAnsi="Verdana" w:cs="Lato"/>
                <w:color w:val="464A4E"/>
                <w:sz w:val="15"/>
                <w:szCs w:val="15"/>
              </w:rPr>
            </w:pPr>
            <w:bookmarkStart w:id="0" w:name="_Hlk132320476"/>
            <w:bookmarkStart w:id="1" w:name="_Hlk132320477"/>
            <w:r>
              <w:rPr>
                <w:color w:val="464A4E"/>
                <w:sz w:val="20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               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+91</w:t>
            </w:r>
            <w:r>
              <w:rPr>
                <w:rFonts w:ascii="Verdana" w:hAnsi="Verdana" w:cs="Lato"/>
                <w:color w:val="464A4E"/>
                <w:spacing w:val="-1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977 8426</w:t>
            </w:r>
            <w:r>
              <w:rPr>
                <w:rFonts w:ascii="Verdana" w:hAnsi="Verdana" w:cs="Lato"/>
                <w:color w:val="464A4E"/>
                <w:spacing w:val="-1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319</w:t>
            </w:r>
            <w:bookmarkEnd w:id="0"/>
            <w:bookmarkEnd w:id="1"/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|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Ground Floor,</w:t>
            </w:r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proofErr w:type="spellStart"/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Athulya</w:t>
            </w:r>
            <w:proofErr w:type="spellEnd"/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proofErr w:type="spellStart"/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Infopark</w:t>
            </w:r>
            <w:proofErr w:type="spellEnd"/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,</w:t>
            </w:r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Kochi, Kerala,</w:t>
            </w:r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India</w:t>
            </w:r>
            <w:bookmarkStart w:id="2" w:name="_Hlk132320510"/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| </w:t>
            </w:r>
            <w:hyperlink r:id="rId9" w:history="1">
              <w:r>
                <w:rPr>
                  <w:rStyle w:val="Hyperlink"/>
                  <w:rFonts w:ascii="Verdana" w:hAnsi="Verdana" w:cs="Lato"/>
                  <w:color w:val="464A4E"/>
                  <w:sz w:val="15"/>
                  <w:szCs w:val="15"/>
                </w:rPr>
                <w:t>www.rapidbrains.com</w:t>
              </w:r>
            </w:hyperlink>
            <w:bookmarkEnd w:id="2"/>
          </w:p>
          <w:p w14:paraId="35848BC1" w14:textId="77777777" w:rsidR="004B45EE" w:rsidRDefault="004B45EE" w:rsidP="00AF784E">
            <w:pPr>
              <w:spacing w:line="360" w:lineRule="auto"/>
              <w:jc w:val="right"/>
              <w:rPr>
                <w:rFonts w:ascii="Verdana" w:hAnsi="Verdana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</w:pPr>
          </w:p>
          <w:p w14:paraId="38F24A59" w14:textId="77777777" w:rsidR="0089353A" w:rsidRDefault="0089353A" w:rsidP="00AF784E">
            <w:pPr>
              <w:pStyle w:val="ContactInfoEmphasis"/>
              <w:contextualSpacing w:val="0"/>
            </w:pPr>
          </w:p>
        </w:tc>
      </w:tr>
      <w:tr w:rsidR="0089353A" w14:paraId="741EEF23" w14:textId="77777777" w:rsidTr="00AF784E">
        <w:tc>
          <w:tcPr>
            <w:tcW w:w="10335" w:type="dxa"/>
            <w:tcMar>
              <w:top w:w="432" w:type="dxa"/>
            </w:tcMar>
          </w:tcPr>
          <w:p w14:paraId="22CE9C95" w14:textId="77777777" w:rsidR="0089353A" w:rsidRDefault="00000000" w:rsidP="00AF784E">
            <w:pPr>
              <w:pStyle w:val="Heading1"/>
              <w:ind w:firstLineChars="200" w:firstLine="562"/>
              <w:rPr>
                <w:rFonts w:ascii="Verdana" w:hAnsi="Verdana"/>
                <w:color w:val="343F52"/>
                <w:lang w:val="en-IN"/>
                <w14:textFill>
                  <w14:solidFill>
                    <w14:srgbClr w14:val="343F52">
                      <w14:lumMod w14:val="85000"/>
                      <w14:lumOff w14:val="15000"/>
                    </w14:srgbClr>
                  </w14:solidFill>
                </w14:textFill>
              </w:rPr>
            </w:pPr>
            <w:r>
              <w:rPr>
                <w:rFonts w:ascii="Verdana" w:hAnsi="Verdana" w:cs="Lato"/>
                <w:color w:val="343F52"/>
                <w:lang w:val="en-IN"/>
                <w14:textFill>
                  <w14:solidFill>
                    <w14:srgbClr w14:val="343F52">
                      <w14:lumMod w14:val="85000"/>
                      <w14:lumOff w14:val="15000"/>
                    </w14:srgbClr>
                  </w14:solidFill>
                </w14:textFill>
              </w:rPr>
              <w:t>${PRofile_HEAD}</w:t>
            </w:r>
          </w:p>
          <w:tbl>
            <w:tblPr>
              <w:tblStyle w:val="TableGrid"/>
              <w:tblW w:w="9807" w:type="dxa"/>
              <w:tblInd w:w="505" w:type="dxa"/>
              <w:tblBorders>
                <w:top w:val="none" w:sz="0" w:space="0" w:color="auto"/>
                <w:left w:val="dotted" w:sz="18" w:space="0" w:color="BFBFBF" w:themeColor="background1" w:themeShade="BF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576" w:type="dxa"/>
                <w:right w:w="0" w:type="dxa"/>
              </w:tblCellMar>
              <w:tblLook w:val="04A0" w:firstRow="1" w:lastRow="0" w:firstColumn="1" w:lastColumn="0" w:noHBand="0" w:noVBand="1"/>
              <w:tblDescription w:val="Education layout table"/>
            </w:tblPr>
            <w:tblGrid>
              <w:gridCol w:w="9807"/>
            </w:tblGrid>
            <w:tr w:rsidR="0089353A" w14:paraId="6D995877" w14:textId="77777777" w:rsidTr="004B45EE">
              <w:tc>
                <w:tcPr>
                  <w:tcW w:w="9807" w:type="dxa"/>
                  <w:tcMar>
                    <w:top w:w="216" w:type="dxa"/>
                  </w:tcMar>
                </w:tcPr>
                <w:p w14:paraId="6B59C2F6" w14:textId="77777777" w:rsidR="0089353A" w:rsidRDefault="00000000" w:rsidP="00AF784E">
                  <w:pPr>
                    <w:framePr w:hSpace="180" w:wrap="around" w:vAnchor="page" w:hAnchor="margin" w:xAlign="center" w:y="577"/>
                    <w:spacing w:line="360" w:lineRule="auto"/>
                    <w:rPr>
                      <w:rFonts w:ascii="Verdana" w:hAnsi="Verdana"/>
                      <w:color w:val="595959" w:themeColor="text1" w:themeTint="A6"/>
                      <w:sz w:val="20"/>
                      <w:szCs w:val="20"/>
                    </w:rPr>
                  </w:pPr>
                  <w:r>
                    <w:rPr>
                      <w:rFonts w:ascii="Verdana" w:hAnsi="Verdana" w:cs="Lato"/>
                      <w:color w:val="595959" w:themeColor="text1" w:themeTint="A6"/>
                      <w:sz w:val="20"/>
                      <w:szCs w:val="20"/>
                    </w:rPr>
                    <w:t>
                      • asgsagasg
                      <w:br/>
                    </w:t>
                  </w:r>
                </w:p>
              </w:tc>
            </w:tr>
          </w:tbl>
          <w:p w14:paraId="2EE3CC3C" w14:textId="77777777" w:rsidR="0089353A" w:rsidRDefault="0089353A" w:rsidP="00AF784E">
            <w:pPr>
              <w:contextualSpacing w:val="0"/>
              <w:rPr>
                <w:color w:val="595959" w:themeColor="text1" w:themeTint="A6"/>
              </w:rPr>
            </w:pPr>
          </w:p>
        </w:tc>
      </w:tr>
    </w:tbl>
    <w:p w14:paraId="61C90DA5" w14:textId="77777777" w:rsidR="0089353A" w:rsidRDefault="00713435">
      <w:pPr>
        <w:pStyle w:val="Heading1"/>
        <w:rPr>
          <w:rFonts w:ascii="Verdana" w:hAnsi="Verdana" w:cs="Verdana"/>
          <w:color w:val="262626" w:themeColor="text1" w:themeTint="D9"/>
          <w:lang w:val="en-IN"/>
        </w:rPr>
      </w:pPr>
      <w:r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gdfgdgdf</w:t>
      </w:r>
    </w:p>
    <w:tbl>
      <w:tblPr>
        <w:tblStyle w:val="TableGrid"/>
        <w:tblW w:w="4981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302"/>
      </w:tblGrid>
      <w:tr w:rsidR="0089353A" w14:paraId="052DDDC6" w14:textId="77777777">
        <w:trPr>
          <w:trHeight w:val="2894"/>
        </w:trPr>
        <w:tc>
          <w:tcPr>
            <w:tcW w:w="9900" w:type="dxa"/>
          </w:tcPr>
        </w:tc>
      </w:tr>
    </w:tbl>
    <w:p w14:paraId="4BA1A422" w14:textId="77777777" w:rsidR="0089353A" w:rsidRDefault="00000000">
      <w:pPr>
        <w:pStyle w:val="Heading1"/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${SKILLS_HEAD}</w:t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89353A" w14:paraId="3100FAC3" w14:textId="77777777">
        <w:tc>
          <w:tcPr>
            <w:tcW w:w="9290" w:type="dxa"/>
            <w:tcMar>
              <w:top w:w="216" w:type="dxa"/>
            </w:tcMar>
          </w:tcPr>
          <w:p w14:paraId="132296D4" w14:textId="77777777" w:rsidR="0089353A" w:rsidRDefault="00000000">
            <w:pPr>
              <w:spacing w:line="360" w:lineRule="auto"/>
              <w:ind w:left="34"/>
              <w:rPr>
                <w:rFonts w:ascii="Verdana" w:hAnsi="Verdana"/>
                <w:color w:val="595959" w:themeColor="text1" w:themeTint="A6"/>
                <w:sz w:val="20"/>
                <w:szCs w:val="20"/>
              </w:rPr>
            </w:pPr>
            <w:r>
              <w:rPr>
                <w:rFonts w:ascii="Verdana" w:hAnsi="Verdana" w:cs="Lato"/>
                <w:color w:val="595959" w:themeColor="text1" w:themeTint="A6"/>
                <w:sz w:val="20"/>
                <w:szCs w:val="20"/>
              </w:rPr>
              <w:t>
                • afasg
                <w:br/>
              </w:t>
            </w:r>
          </w:p>
        </w:tc>
      </w:tr>
    </w:tbl>
    <w:p w14:paraId="0DA0EA14" w14:textId="77777777" w:rsidR="0089353A" w:rsidRDefault="00000000">
      <w:pPr>
        <w:pStyle w:val="Heading1"/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${PROJECTS_HEAD}</w:t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89353A" w14:paraId="02559006" w14:textId="77777777">
        <w:tc>
          <w:tcPr>
            <w:tcW w:w="9290" w:type="dxa"/>
            <w:tcMar>
              <w:top w:w="216" w:type="dxa"/>
            </w:tcMar>
          </w:tcPr>
        </w:tc>
      </w:tr>
    </w:tbl>
    <w:p w14:paraId="2782F5A5" w14:textId="77777777" w:rsidR="0089353A" w:rsidRDefault="0089353A">
      <w:pPr>
        <w:pStyle w:val="Heading1"/>
        <w:rPr>
          <w:color w:val="262626" w:themeColor="text1" w:themeTint="D9"/>
        </w:rPr>
      </w:pPr>
    </w:p>
    <w:p w14:paraId="66168F03" w14:textId="77777777" w:rsidR="0089353A" w:rsidRDefault="00000000">
      <w:pPr>
        <w:pStyle w:val="Heading1"/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${CERTIFICATIONS_HEAD}</w:t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89353A" w14:paraId="099C7864" w14:textId="77777777">
        <w:tc>
          <w:tcPr>
            <w:tcW w:w="9290" w:type="dxa"/>
            <w:tcMar>
              <w:top w:w="216" w:type="dxa"/>
            </w:tcMar>
          </w:tcPr>
        </w:tc>
      </w:tr>
    </w:tbl>
    <w:p w14:paraId="52C353F1" w14:textId="77777777" w:rsidR="0089353A" w:rsidRDefault="00000000">
      <w:pPr>
        <w:pStyle w:val="Heading1"/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${EDUcation_HEAD}</w:t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89353A" w14:paraId="3A4F7ABD" w14:textId="77777777">
        <w:tc>
          <w:tcPr>
            <w:tcW w:w="9290" w:type="dxa"/>
            <w:tcMar>
              <w:top w:w="216" w:type="dxa"/>
            </w:tcMar>
          </w:tcPr>
          <w:p w14:paraId="4466E441" w14:textId="77777777" w:rsidR="0089353A" w:rsidRDefault="0089353A">
            <w:pPr>
              <w:rPr>
                <w:color w:val="595959" w:themeColor="text1" w:themeTint="A6"/>
              </w:rPr>
            </w:pPr>
          </w:p>
        </w:tc>
      </w:tr>
    </w:tbl>
    <w:p w14:paraId="1624786F" w14:textId="77777777" w:rsidR="0089353A" w:rsidRDefault="0089353A">
      <w:pPr>
        <w:pStyle w:val="BodyText"/>
        <w:spacing w:before="142"/>
        <w:rPr>
          <w:color w:val="595959" w:themeColor="text1" w:themeTint="A6"/>
        </w:rPr>
      </w:pPr>
      <w:bookmarkStart w:id="3" w:name="_Hlk132320907"/>
    </w:p>
    <w:bookmarkEnd w:id="3"/>
    <w:p w14:paraId="102CF0A7" w14:textId="77777777" w:rsidR="0089353A" w:rsidRDefault="0089353A">
      <w:pPr>
        <w:rPr>
          <w:color w:val="595959" w:themeColor="text1" w:themeTint="A6"/>
        </w:rPr>
      </w:pPr>
    </w:p>
    <w:sectPr w:rsidR="0089353A">
      <w:footerReference w:type="default" r:id="rId10"/>
      <w:headerReference w:type="first" r:id="rId11"/>
      <w:pgSz w:w="12240" w:h="15840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E4E566" w14:textId="77777777" w:rsidR="00C279EF" w:rsidRDefault="00C279EF">
      <w:pPr>
        <w:rPr>
          <w:color w:val="595959" w:themeColor="text1" w:themeTint="A6"/>
        </w:rPr>
      </w:pPr>
      <w:r>
        <w:rPr>
          <w:color w:val="595959" w:themeColor="text1" w:themeTint="A6"/>
        </w:rPr>
        <w:separator/>
      </w:r>
    </w:p>
  </w:endnote>
  <w:endnote w:type="continuationSeparator" w:id="0">
    <w:p w14:paraId="00C8A100" w14:textId="77777777" w:rsidR="00C279EF" w:rsidRDefault="00C279EF">
      <w:pPr>
        <w:rPr>
          <w:color w:val="595959" w:themeColor="text1" w:themeTint="A6"/>
        </w:rPr>
      </w:pPr>
      <w:r>
        <w:rPr>
          <w:color w:val="595959" w:themeColor="text1" w:themeTint="A6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Microsoft YaHei"/>
    <w:panose1 w:val="02010600030101010101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ato">
    <w:altName w:val="Segoe UI"/>
    <w:charset w:val="00"/>
    <w:family w:val="swiss"/>
    <w:pitch w:val="default"/>
    <w:sig w:usb0="A00000AF" w:usb1="5000604B" w:usb2="00000000" w:usb3="00000000" w:csb0="2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595959" w:themeColor="text1" w:themeTint="A6"/>
      </w:rPr>
      <w:id w:val="813606279"/>
    </w:sdtPr>
    <w:sdtContent>
      <w:p w14:paraId="2CF686E4" w14:textId="77777777" w:rsidR="0089353A" w:rsidRDefault="00000000">
        <w:pPr>
          <w:pStyle w:val="Footer"/>
          <w:rPr>
            <w:color w:val="595959" w:themeColor="text1" w:themeTint="A6"/>
          </w:rPr>
        </w:pPr>
        <w:r>
          <w:rPr>
            <w:color w:val="595959" w:themeColor="text1" w:themeTint="A6"/>
          </w:rPr>
          <w:fldChar w:fldCharType="begin"/>
        </w:r>
        <w:r>
          <w:rPr>
            <w:color w:val="595959" w:themeColor="text1" w:themeTint="A6"/>
          </w:rPr>
          <w:instrText xml:space="preserve"> PAGE   \* MERGEFORMAT </w:instrText>
        </w:r>
        <w:r>
          <w:rPr>
            <w:color w:val="595959" w:themeColor="text1" w:themeTint="A6"/>
          </w:rPr>
          <w:fldChar w:fldCharType="separate"/>
        </w:r>
        <w:r>
          <w:rPr>
            <w:color w:val="595959" w:themeColor="text1" w:themeTint="A6"/>
          </w:rPr>
          <w:t>2</w:t>
        </w:r>
        <w:r>
          <w:rPr>
            <w:color w:val="595959" w:themeColor="text1" w:themeTint="A6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20F04F" w14:textId="77777777" w:rsidR="00C279EF" w:rsidRDefault="00C279EF">
      <w:pPr>
        <w:rPr>
          <w:color w:val="595959" w:themeColor="text1" w:themeTint="A6"/>
        </w:rPr>
      </w:pPr>
      <w:r>
        <w:rPr>
          <w:color w:val="595959" w:themeColor="text1" w:themeTint="A6"/>
        </w:rPr>
        <w:separator/>
      </w:r>
    </w:p>
  </w:footnote>
  <w:footnote w:type="continuationSeparator" w:id="0">
    <w:p w14:paraId="431AA3DF" w14:textId="77777777" w:rsidR="00C279EF" w:rsidRDefault="00C279EF">
      <w:pPr>
        <w:rPr>
          <w:color w:val="595959" w:themeColor="text1" w:themeTint="A6"/>
        </w:rPr>
      </w:pPr>
      <w:r>
        <w:rPr>
          <w:color w:val="595959" w:themeColor="text1" w:themeTint="A6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A53F00" w14:textId="77777777" w:rsidR="0089353A" w:rsidRDefault="00000000">
    <w:pPr>
      <w:pStyle w:val="Header"/>
      <w:rPr>
        <w:color w:val="595959" w:themeColor="text1" w:themeTint="A6"/>
      </w:rPr>
    </w:pPr>
    <w:r>
      <w:rPr>
        <w:noProof/>
        <w:color w:val="595959" w:themeColor="text1" w:themeTint="A6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15CE7AF2" wp14:editId="2D4F56BA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 xmlns:wpsCustomData="http://www.wps.cn/officeDocument/2013/wpsCustomData">
          <w:pict>
            <v:line id="_x0000_s1026" o:spid="_x0000_s1026" o:spt="20" style="position:absolute;left:0pt;margin-left:0pt;margin-top:137pt;height:0pt;width:612pt;mso-position-horizontal-relative:page;mso-position-vertical-relative:page;z-index:-251656192;mso-width-relative:page;mso-height-relative:page;mso-width-percent:1000;" filled="f" stroked="t" coordsize="21600,21600" o:gfxdata="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G5O3azR&#10;AAAAAwEAAA8AAAAAAAAAAQAgAAAAIgAAAGRycy9kb3ducmV2LnhtbFBLAQIUABQAAAAIAIdO4kD5&#10;4lXJ7gEAAO0DAAAOAAAAAAAAAAEAIAAAACABAABkcnMvZTJvRG9jLnhtbFBLBQYAAAAABgAGAFkB&#10;AACABQAAAAA=&#10;">
              <v:fill on="f" focussize="0,0"/>
              <v:stroke weight="0.5pt" color="#595959 [2109]" miterlimit="8" joinstyle="miter"/>
              <v:imagedata o:title=""/>
              <o:lock v:ext="edit" aspectratio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FFFFF7C"/>
    <w:lvl w:ilvl="0">
      <w:start w:val="1"/>
      <w:numFmt w:val="decimal"/>
      <w:pStyle w:val="ListNumber5"/>
      <w:lvlText w:val="%1."/>
      <w:lvlJc w:val="left"/>
      <w:pPr>
        <w:tabs>
          <w:tab w:val="left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FFFFF7D"/>
    <w:lvl w:ilvl="0">
      <w:start w:val="1"/>
      <w:numFmt w:val="decimal"/>
      <w:pStyle w:val="ListNumber4"/>
      <w:lvlText w:val="%1."/>
      <w:lvlJc w:val="left"/>
      <w:pPr>
        <w:tabs>
          <w:tab w:val="left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FFFFF80"/>
    <w:lvl w:ilvl="0">
      <w:start w:val="1"/>
      <w:numFmt w:val="bullet"/>
      <w:pStyle w:val="ListBullet5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FFFFF81"/>
    <w:lvl w:ilvl="0">
      <w:start w:val="1"/>
      <w:numFmt w:val="bullet"/>
      <w:pStyle w:val="ListBullet4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19FD4007"/>
    <w:multiLevelType w:val="multilevel"/>
    <w:tmpl w:val="19FD4007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8" w15:restartNumberingAfterBreak="0">
    <w:nsid w:val="2F2D1265"/>
    <w:multiLevelType w:val="multilevel"/>
    <w:tmpl w:val="2F2D1265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840656959">
    <w:abstractNumId w:val="7"/>
  </w:num>
  <w:num w:numId="2" w16cid:durableId="462356585">
    <w:abstractNumId w:val="6"/>
  </w:num>
  <w:num w:numId="3" w16cid:durableId="507983117">
    <w:abstractNumId w:val="5"/>
  </w:num>
  <w:num w:numId="4" w16cid:durableId="1205404117">
    <w:abstractNumId w:val="4"/>
  </w:num>
  <w:num w:numId="5" w16cid:durableId="184487724">
    <w:abstractNumId w:val="8"/>
  </w:num>
  <w:num w:numId="6" w16cid:durableId="1066486947">
    <w:abstractNumId w:val="3"/>
  </w:num>
  <w:num w:numId="7" w16cid:durableId="790244946">
    <w:abstractNumId w:val="2"/>
  </w:num>
  <w:num w:numId="8" w16cid:durableId="2091847514">
    <w:abstractNumId w:val="1"/>
  </w:num>
  <w:num w:numId="9" w16cid:durableId="1665015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proofState w:spelling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2497"/>
    <w:rsid w:val="000001EF"/>
    <w:rsid w:val="00007322"/>
    <w:rsid w:val="00007728"/>
    <w:rsid w:val="00007DE7"/>
    <w:rsid w:val="00022EB2"/>
    <w:rsid w:val="00024584"/>
    <w:rsid w:val="00024730"/>
    <w:rsid w:val="000547FA"/>
    <w:rsid w:val="00055E95"/>
    <w:rsid w:val="0007021F"/>
    <w:rsid w:val="000A7A03"/>
    <w:rsid w:val="000B2BA5"/>
    <w:rsid w:val="000F2F8C"/>
    <w:rsid w:val="0010006E"/>
    <w:rsid w:val="001045A8"/>
    <w:rsid w:val="00114A91"/>
    <w:rsid w:val="00121880"/>
    <w:rsid w:val="001427E1"/>
    <w:rsid w:val="00163668"/>
    <w:rsid w:val="00171566"/>
    <w:rsid w:val="00174676"/>
    <w:rsid w:val="001755A8"/>
    <w:rsid w:val="00184014"/>
    <w:rsid w:val="00192008"/>
    <w:rsid w:val="001A7014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15A3E"/>
    <w:rsid w:val="00224C1C"/>
    <w:rsid w:val="002253B0"/>
    <w:rsid w:val="00225CF5"/>
    <w:rsid w:val="00236D54"/>
    <w:rsid w:val="00241D8C"/>
    <w:rsid w:val="00241FDB"/>
    <w:rsid w:val="0024720C"/>
    <w:rsid w:val="0025363B"/>
    <w:rsid w:val="002617AE"/>
    <w:rsid w:val="002638D0"/>
    <w:rsid w:val="002647D3"/>
    <w:rsid w:val="00270FA0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165"/>
    <w:rsid w:val="00325B57"/>
    <w:rsid w:val="00336056"/>
    <w:rsid w:val="003412C4"/>
    <w:rsid w:val="003544E1"/>
    <w:rsid w:val="00366398"/>
    <w:rsid w:val="003A0632"/>
    <w:rsid w:val="003A1001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55DE4"/>
    <w:rsid w:val="004726BC"/>
    <w:rsid w:val="00474105"/>
    <w:rsid w:val="00477ED3"/>
    <w:rsid w:val="00480E6E"/>
    <w:rsid w:val="00486277"/>
    <w:rsid w:val="00494CF6"/>
    <w:rsid w:val="00495F8D"/>
    <w:rsid w:val="004A1FAE"/>
    <w:rsid w:val="004A32FF"/>
    <w:rsid w:val="004B06EB"/>
    <w:rsid w:val="004B45EE"/>
    <w:rsid w:val="004B6AD0"/>
    <w:rsid w:val="004C2D5D"/>
    <w:rsid w:val="004C33E1"/>
    <w:rsid w:val="004C6C18"/>
    <w:rsid w:val="004E01EB"/>
    <w:rsid w:val="004E2794"/>
    <w:rsid w:val="00510392"/>
    <w:rsid w:val="00513E2A"/>
    <w:rsid w:val="00565DA6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D65FA"/>
    <w:rsid w:val="006E1507"/>
    <w:rsid w:val="00712D8B"/>
    <w:rsid w:val="00713435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33C4"/>
    <w:rsid w:val="007C606B"/>
    <w:rsid w:val="007E6A61"/>
    <w:rsid w:val="00801140"/>
    <w:rsid w:val="00803404"/>
    <w:rsid w:val="00820DB1"/>
    <w:rsid w:val="00834955"/>
    <w:rsid w:val="00836D9D"/>
    <w:rsid w:val="00852497"/>
    <w:rsid w:val="00855B59"/>
    <w:rsid w:val="00860461"/>
    <w:rsid w:val="0086487C"/>
    <w:rsid w:val="00870B20"/>
    <w:rsid w:val="008829F8"/>
    <w:rsid w:val="00885897"/>
    <w:rsid w:val="00890305"/>
    <w:rsid w:val="00892169"/>
    <w:rsid w:val="008921D8"/>
    <w:rsid w:val="0089353A"/>
    <w:rsid w:val="0089511B"/>
    <w:rsid w:val="008A6538"/>
    <w:rsid w:val="008C7056"/>
    <w:rsid w:val="008D2777"/>
    <w:rsid w:val="008E7F04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31DA"/>
    <w:rsid w:val="00A46E63"/>
    <w:rsid w:val="00A51DC5"/>
    <w:rsid w:val="00A53DE1"/>
    <w:rsid w:val="00A615E1"/>
    <w:rsid w:val="00A71F30"/>
    <w:rsid w:val="00A755E8"/>
    <w:rsid w:val="00A77E43"/>
    <w:rsid w:val="00A93A5D"/>
    <w:rsid w:val="00AB32F8"/>
    <w:rsid w:val="00AB610B"/>
    <w:rsid w:val="00AD360E"/>
    <w:rsid w:val="00AD40FB"/>
    <w:rsid w:val="00AD782D"/>
    <w:rsid w:val="00AE7650"/>
    <w:rsid w:val="00AF784E"/>
    <w:rsid w:val="00B10EBE"/>
    <w:rsid w:val="00B236F1"/>
    <w:rsid w:val="00B50F99"/>
    <w:rsid w:val="00B51D1B"/>
    <w:rsid w:val="00B5301E"/>
    <w:rsid w:val="00B540F4"/>
    <w:rsid w:val="00B60FD0"/>
    <w:rsid w:val="00B622DF"/>
    <w:rsid w:val="00B6332A"/>
    <w:rsid w:val="00B81760"/>
    <w:rsid w:val="00B8494C"/>
    <w:rsid w:val="00B973E7"/>
    <w:rsid w:val="00BA0D22"/>
    <w:rsid w:val="00BA1546"/>
    <w:rsid w:val="00BA220D"/>
    <w:rsid w:val="00BB4E51"/>
    <w:rsid w:val="00BD431F"/>
    <w:rsid w:val="00BE423E"/>
    <w:rsid w:val="00BF61AC"/>
    <w:rsid w:val="00C04DA6"/>
    <w:rsid w:val="00C279EF"/>
    <w:rsid w:val="00C45420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24F78"/>
    <w:rsid w:val="00D305E5"/>
    <w:rsid w:val="00D36700"/>
    <w:rsid w:val="00D37CD3"/>
    <w:rsid w:val="00D66A52"/>
    <w:rsid w:val="00D66EFA"/>
    <w:rsid w:val="00D72A2D"/>
    <w:rsid w:val="00D87117"/>
    <w:rsid w:val="00D9521A"/>
    <w:rsid w:val="00DA12FF"/>
    <w:rsid w:val="00DA3914"/>
    <w:rsid w:val="00DA59AA"/>
    <w:rsid w:val="00DB6915"/>
    <w:rsid w:val="00DB7E1E"/>
    <w:rsid w:val="00DC1B78"/>
    <w:rsid w:val="00DC2A2F"/>
    <w:rsid w:val="00DC600B"/>
    <w:rsid w:val="00DD5E24"/>
    <w:rsid w:val="00DE0FAA"/>
    <w:rsid w:val="00DE136D"/>
    <w:rsid w:val="00DE6534"/>
    <w:rsid w:val="00DF4D6C"/>
    <w:rsid w:val="00E01923"/>
    <w:rsid w:val="00E14498"/>
    <w:rsid w:val="00E233FE"/>
    <w:rsid w:val="00E2397A"/>
    <w:rsid w:val="00E254DB"/>
    <w:rsid w:val="00E300FC"/>
    <w:rsid w:val="00E362DB"/>
    <w:rsid w:val="00E5632B"/>
    <w:rsid w:val="00E61985"/>
    <w:rsid w:val="00E70240"/>
    <w:rsid w:val="00E71E6B"/>
    <w:rsid w:val="00E81CC5"/>
    <w:rsid w:val="00E833FD"/>
    <w:rsid w:val="00E85A87"/>
    <w:rsid w:val="00E85B4A"/>
    <w:rsid w:val="00E9528E"/>
    <w:rsid w:val="00EA5099"/>
    <w:rsid w:val="00EB7B62"/>
    <w:rsid w:val="00EC1351"/>
    <w:rsid w:val="00EC4CBF"/>
    <w:rsid w:val="00EC6D7B"/>
    <w:rsid w:val="00EE2CA8"/>
    <w:rsid w:val="00EF17E8"/>
    <w:rsid w:val="00EF51D9"/>
    <w:rsid w:val="00F130DD"/>
    <w:rsid w:val="00F24884"/>
    <w:rsid w:val="00F30DFB"/>
    <w:rsid w:val="00F476C4"/>
    <w:rsid w:val="00F61DF9"/>
    <w:rsid w:val="00F81960"/>
    <w:rsid w:val="00F82424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  <w:rsid w:val="046A6318"/>
    <w:rsid w:val="069D69F7"/>
    <w:rsid w:val="17852915"/>
    <w:rsid w:val="39210E25"/>
    <w:rsid w:val="42DA30AE"/>
    <w:rsid w:val="43FF2C57"/>
    <w:rsid w:val="49301C64"/>
    <w:rsid w:val="635C3B47"/>
    <w:rsid w:val="68403AFD"/>
    <w:rsid w:val="77FE6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4D5A0E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 w:qFormat="1"/>
    <w:lsdException w:name="index 2" w:semiHidden="1" w:unhideWhenUsed="1" w:qFormat="1"/>
    <w:lsdException w:name="index 3" w:semiHidden="1" w:unhideWhenUsed="1" w:qFormat="1"/>
    <w:lsdException w:name="index 4" w:semiHidden="1" w:unhideWhenUsed="1" w:qFormat="1"/>
    <w:lsdException w:name="index 5" w:semiHidden="1" w:unhideWhenUsed="1" w:qFormat="1"/>
    <w:lsdException w:name="index 6" w:semiHidden="1" w:unhideWhenUsed="1" w:qFormat="1"/>
    <w:lsdException w:name="index 7" w:semiHidden="1" w:unhideWhenUsed="1" w:qFormat="1"/>
    <w:lsdException w:name="index 8" w:semiHidden="1" w:unhideWhenUsed="1" w:qFormat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 w:qFormat="1"/>
    <w:lsdException w:name="footnote text" w:semiHidden="1" w:unhideWhenUsed="1" w:qFormat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 w:qFormat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 w:qFormat="1"/>
    <w:lsdException w:name="line number" w:semiHidden="1" w:unhideWhenUsed="1" w:qFormat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 w:qFormat="1"/>
    <w:lsdException w:name="macro" w:semiHidden="1" w:unhideWhenUsed="1" w:qFormat="1"/>
    <w:lsdException w:name="toa heading" w:semiHidden="1" w:unhideWhenUsed="1"/>
    <w:lsdException w:name="List" w:semiHidden="1" w:unhideWhenUsed="1" w:qFormat="1"/>
    <w:lsdException w:name="List Bullet" w:uiPriority="11" w:qFormat="1"/>
    <w:lsdException w:name="List Number" w:uiPriority="13" w:qFormat="1"/>
    <w:lsdException w:name="List 2" w:semiHidden="1" w:unhideWhenUsed="1" w:qFormat="1"/>
    <w:lsdException w:name="List 3" w:semiHidden="1" w:unhideWhenUsed="1"/>
    <w:lsdException w:name="List 4" w:semiHidden="1" w:unhideWhenUsed="1" w:qFormat="1"/>
    <w:lsdException w:name="List 5" w:semiHidden="1" w:unhideWhenUsed="1" w:qFormat="1"/>
    <w:lsdException w:name="List Bullet 2" w:semiHidden="1" w:unhideWhenUsed="1"/>
    <w:lsdException w:name="List Bullet 3" w:semiHidden="1" w:unhideWhenUsed="1" w:qFormat="1"/>
    <w:lsdException w:name="List Bullet 4" w:semiHidden="1" w:unhideWhenUsed="1"/>
    <w:lsdException w:name="List Bullet 5" w:semiHidden="1" w:unhideWhenUsed="1" w:qFormat="1"/>
    <w:lsdException w:name="List Number 2" w:semiHidden="1" w:unhideWhenUsed="1" w:qFormat="1"/>
    <w:lsdException w:name="List Number 3" w:semiHidden="1" w:unhideWhenUsed="1" w:qFormat="1"/>
    <w:lsdException w:name="List Number 4" w:semiHidden="1" w:unhideWhenUsed="1" w:qFormat="1"/>
    <w:lsdException w:name="List Number 5" w:semiHidden="1" w:unhideWhenUsed="1"/>
    <w:lsdException w:name="Title" w:uiPriority="1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 w:qFormat="1"/>
    <w:lsdException w:name="Body Text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 w:qFormat="1"/>
    <w:lsdException w:name="List Continue 4" w:semiHidden="1" w:unhideWhenUsed="1" w:qFormat="1"/>
    <w:lsdException w:name="List Continue 5" w:semiHidden="1" w:unhideWhenUsed="1"/>
    <w:lsdException w:name="Message Header" w:semiHidden="1" w:unhideWhenUsed="1" w:qFormat="1"/>
    <w:lsdException w:name="Subtitle" w:uiPriority="11" w:qFormat="1"/>
    <w:lsdException w:name="Salutation" w:semiHidden="1" w:unhideWhenUsed="1" w:qFormat="1"/>
    <w:lsdException w:name="Date" w:semiHidden="1" w:unhideWhenUsed="1"/>
    <w:lsdException w:name="Body Text First Indent" w:semiHidden="1" w:unhideWhenUsed="1" w:qFormat="1"/>
    <w:lsdException w:name="Body Text First Indent 2" w:semiHidden="1" w:unhideWhenUsed="1" w:qFormat="1"/>
    <w:lsdException w:name="Note Heading" w:semiHidden="1" w:unhideWhenUsed="1" w:qFormat="1"/>
    <w:lsdException w:name="Body Text 2" w:semiHidden="1" w:unhideWhenUsed="1" w:qFormat="1"/>
    <w:lsdException w:name="Body Text 3" w:semiHidden="1" w:unhideWhenUsed="1" w:qFormat="1"/>
    <w:lsdException w:name="Body Text Indent 2" w:semiHidden="1" w:unhideWhenUsed="1" w:qFormat="1"/>
    <w:lsdException w:name="Body Text Indent 3" w:semiHidden="1" w:unhideWhenUsed="1" w:qFormat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 w:qFormat="1"/>
    <w:lsdException w:name="Plain Text" w:semiHidden="1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 w:qFormat="1"/>
    <w:lsdException w:name="HTML Address" w:semiHidden="1" w:unhideWhenUsed="1" w:qFormat="1"/>
    <w:lsdException w:name="HTML Cite" w:semiHidden="1" w:unhideWhenUsed="1" w:qFormat="1"/>
    <w:lsdException w:name="HTML Code" w:semiHidden="1" w:unhideWhenUsed="1" w:qFormat="1"/>
    <w:lsdException w:name="HTML Definition" w:semiHidden="1" w:unhideWhenUsed="1" w:qFormat="1"/>
    <w:lsdException w:name="HTML Keyboard" w:semiHidden="1" w:unhideWhenUsed="1" w:qFormat="1"/>
    <w:lsdException w:name="HTML Preformatted" w:semiHidden="1" w:unhideWhenUsed="1"/>
    <w:lsdException w:name="HTML Sample" w:semiHidden="1" w:unhideWhenUsed="1" w:qFormat="1"/>
    <w:lsdException w:name="HTML Typewriter" w:semiHidden="1" w:unhideWhenUsed="1" w:qFormat="1"/>
    <w:lsdException w:name="HTML Variable" w:semiHidden="1" w:unhideWhenUsed="1" w:qFormat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 w:qFormat="1"/>
    <w:lsdException w:name="Table Classic 3" w:semiHidden="1" w:unhideWhenUsed="1" w:qFormat="1"/>
    <w:lsdException w:name="Table Classic 4" w:semiHidden="1" w:unhideWhenUsed="1"/>
    <w:lsdException w:name="Table Colorful 1" w:semiHidden="1" w:unhideWhenUsed="1"/>
    <w:lsdException w:name="Table Colorful 2" w:semiHidden="1" w:unhideWhenUsed="1" w:qFormat="1"/>
    <w:lsdException w:name="Table Colorful 3" w:semiHidden="1" w:unhideWhenUsed="1" w:qFormat="1"/>
    <w:lsdException w:name="Table Columns 1" w:semiHidden="1" w:unhideWhenUsed="1"/>
    <w:lsdException w:name="Table Columns 2" w:semiHidden="1" w:unhideWhenUsed="1" w:qFormat="1"/>
    <w:lsdException w:name="Table Columns 3" w:semiHidden="1" w:unhideWhenUsed="1" w:qFormat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 w:qFormat="1"/>
    <w:lsdException w:name="Table Grid 4" w:semiHidden="1" w:unhideWhenUsed="1"/>
    <w:lsdException w:name="Table Grid 5" w:semiHidden="1" w:unhideWhenUsed="1"/>
    <w:lsdException w:name="Table Grid 6" w:semiHidden="1" w:unhideWhenUsed="1" w:qFormat="1"/>
    <w:lsdException w:name="Table Grid 7" w:semiHidden="1" w:unhideWhenUsed="1" w:qFormat="1"/>
    <w:lsdException w:name="Table Grid 8" w:semiHidden="1" w:unhideWhenUsed="1"/>
    <w:lsdException w:name="Table List 1" w:semiHidden="1" w:unhideWhenUsed="1" w:qFormat="1"/>
    <w:lsdException w:name="Table List 2" w:semiHidden="1" w:unhideWhenUsed="1" w:qFormat="1"/>
    <w:lsdException w:name="Table List 3" w:semiHidden="1" w:unhideWhenUsed="1"/>
    <w:lsdException w:name="Table List 4" w:semiHidden="1" w:unhideWhenUsed="1" w:qFormat="1"/>
    <w:lsdException w:name="Table List 5" w:semiHidden="1" w:unhideWhenUsed="1"/>
    <w:lsdException w:name="Table List 6" w:semiHidden="1" w:unhideWhenUsed="1" w:qFormat="1"/>
    <w:lsdException w:name="Table List 7" w:semiHidden="1" w:unhideWhenUsed="1" w:qFormat="1"/>
    <w:lsdException w:name="Table List 8" w:semiHidden="1" w:unhideWhenUsed="1"/>
    <w:lsdException w:name="Table 3D effects 1" w:semiHidden="1" w:unhideWhenUsed="1" w:qFormat="1"/>
    <w:lsdException w:name="Table 3D effects 2" w:semiHidden="1" w:unhideWhenUsed="1" w:qFormat="1"/>
    <w:lsdException w:name="Table 3D effects 3" w:semiHidden="1" w:unhideWhenUsed="1" w:qFormat="1"/>
    <w:lsdException w:name="Table Contemporary" w:semiHidden="1" w:unhideWhenUsed="1" w:qFormat="1"/>
    <w:lsdException w:name="Table Elegant" w:semiHidden="1" w:unhideWhenUsed="1" w:qFormat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 w:qFormat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 w:qFormat="1"/>
    <w:lsdException w:name="Medium Shading 2" w:uiPriority="64" w:qFormat="1"/>
    <w:lsdException w:name="Medium List 1" w:uiPriority="65" w:qFormat="1"/>
    <w:lsdException w:name="Medium List 2" w:uiPriority="66" w:qFormat="1"/>
    <w:lsdException w:name="Medium Grid 1" w:uiPriority="67"/>
    <w:lsdException w:name="Medium Grid 2" w:uiPriority="68"/>
    <w:lsdException w:name="Medium Grid 3" w:uiPriority="69" w:qFormat="1"/>
    <w:lsdException w:name="Dark List" w:uiPriority="70" w:qFormat="1"/>
    <w:lsdException w:name="Colorful Shading" w:uiPriority="71" w:qFormat="1"/>
    <w:lsdException w:name="Colorful List" w:uiPriority="72"/>
    <w:lsdException w:name="Colorful Grid" w:uiPriority="73"/>
    <w:lsdException w:name="Light Shading Accent 1" w:uiPriority="60" w:qFormat="1"/>
    <w:lsdException w:name="Light List Accent 1" w:uiPriority="61" w:qFormat="1"/>
    <w:lsdException w:name="Light Grid Accent 1" w:uiPriority="62" w:qFormat="1"/>
    <w:lsdException w:name="Medium Shading 1 Accent 1" w:uiPriority="63"/>
    <w:lsdException w:name="Medium Shading 2 Accent 1" w:uiPriority="64" w:qFormat="1"/>
    <w:lsdException w:name="Medium List 1 Accent 1" w:uiPriority="65" w:qFormat="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 w:qFormat="1"/>
    <w:lsdException w:name="Medium Grid 1 Accent 1" w:uiPriority="67" w:qFormat="1"/>
    <w:lsdException w:name="Medium Grid 2 Accent 1" w:uiPriority="68" w:qFormat="1"/>
    <w:lsdException w:name="Medium Grid 3 Accent 1" w:uiPriority="69"/>
    <w:lsdException w:name="Dark List Accent 1" w:uiPriority="70" w:qFormat="1"/>
    <w:lsdException w:name="Colorful Shading Accent 1" w:uiPriority="71" w:qFormat="1"/>
    <w:lsdException w:name="Colorful List Accent 1" w:uiPriority="72" w:qFormat="1"/>
    <w:lsdException w:name="Colorful Grid Accent 1" w:uiPriority="73"/>
    <w:lsdException w:name="Light Shading Accent 2" w:uiPriority="60"/>
    <w:lsdException w:name="Light List Accent 2" w:uiPriority="61" w:qFormat="1"/>
    <w:lsdException w:name="Light Grid Accent 2" w:uiPriority="62" w:qFormat="1"/>
    <w:lsdException w:name="Medium Shading 1 Accent 2" w:uiPriority="63"/>
    <w:lsdException w:name="Medium Shading 2 Accent 2" w:uiPriority="64" w:qFormat="1"/>
    <w:lsdException w:name="Medium List 1 Accent 2" w:uiPriority="65"/>
    <w:lsdException w:name="Medium List 2 Accent 2" w:uiPriority="66" w:qFormat="1"/>
    <w:lsdException w:name="Medium Grid 1 Accent 2" w:uiPriority="67" w:qFormat="1"/>
    <w:lsdException w:name="Medium Grid 2 Accent 2" w:uiPriority="68" w:qFormat="1"/>
    <w:lsdException w:name="Medium Grid 3 Accent 2" w:uiPriority="69" w:qFormat="1"/>
    <w:lsdException w:name="Dark List Accent 2" w:uiPriority="70" w:qFormat="1"/>
    <w:lsdException w:name="Colorful Shading Accent 2" w:uiPriority="71" w:qFormat="1"/>
    <w:lsdException w:name="Colorful List Accent 2" w:uiPriority="72" w:qFormat="1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 w:qFormat="1"/>
    <w:lsdException w:name="Medium Shading 2 Accent 3" w:uiPriority="64" w:qFormat="1"/>
    <w:lsdException w:name="Medium List 1 Accent 3" w:uiPriority="65"/>
    <w:lsdException w:name="Medium List 2 Accent 3" w:uiPriority="66" w:qFormat="1"/>
    <w:lsdException w:name="Medium Grid 1 Accent 3" w:uiPriority="67" w:qFormat="1"/>
    <w:lsdException w:name="Medium Grid 2 Accent 3" w:uiPriority="68" w:qFormat="1"/>
    <w:lsdException w:name="Medium Grid 3 Accent 3" w:uiPriority="69" w:qFormat="1"/>
    <w:lsdException w:name="Dark List Accent 3" w:uiPriority="70" w:qFormat="1"/>
    <w:lsdException w:name="Colorful Shading Accent 3" w:uiPriority="71" w:qFormat="1"/>
    <w:lsdException w:name="Colorful List Accent 3" w:uiPriority="72"/>
    <w:lsdException w:name="Colorful Grid Accent 3" w:uiPriority="73" w:qFormat="1"/>
    <w:lsdException w:name="Light Shading Accent 4" w:uiPriority="60"/>
    <w:lsdException w:name="Light List Accent 4" w:uiPriority="61" w:qFormat="1"/>
    <w:lsdException w:name="Light Grid Accent 4" w:uiPriority="62" w:qFormat="1"/>
    <w:lsdException w:name="Medium Shading 1 Accent 4" w:uiPriority="63"/>
    <w:lsdException w:name="Medium Shading 2 Accent 4" w:uiPriority="64" w:qFormat="1"/>
    <w:lsdException w:name="Medium List 1 Accent 4" w:uiPriority="65" w:qFormat="1"/>
    <w:lsdException w:name="Medium List 2 Accent 4" w:uiPriority="66" w:qFormat="1"/>
    <w:lsdException w:name="Medium Grid 1 Accent 4" w:uiPriority="67" w:qFormat="1"/>
    <w:lsdException w:name="Medium Grid 2 Accent 4" w:uiPriority="68"/>
    <w:lsdException w:name="Medium Grid 3 Accent 4" w:uiPriority="69" w:qFormat="1"/>
    <w:lsdException w:name="Dark List Accent 4" w:uiPriority="70" w:qFormat="1"/>
    <w:lsdException w:name="Colorful Shading Accent 4" w:uiPriority="71" w:qFormat="1"/>
    <w:lsdException w:name="Colorful List Accent 4" w:uiPriority="72" w:qFormat="1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 w:qFormat="1"/>
    <w:lsdException w:name="Medium Shading 1 Accent 5" w:uiPriority="63" w:qFormat="1"/>
    <w:lsdException w:name="Medium Shading 2 Accent 5" w:uiPriority="64" w:qFormat="1"/>
    <w:lsdException w:name="Medium List 1 Accent 5" w:uiPriority="65" w:qFormat="1"/>
    <w:lsdException w:name="Medium List 2 Accent 5" w:uiPriority="66" w:qFormat="1"/>
    <w:lsdException w:name="Medium Grid 1 Accent 5" w:uiPriority="67"/>
    <w:lsdException w:name="Medium Grid 2 Accent 5" w:uiPriority="68" w:qFormat="1"/>
    <w:lsdException w:name="Medium Grid 3 Accent 5" w:uiPriority="69" w:qFormat="1"/>
    <w:lsdException w:name="Dark List Accent 5" w:uiPriority="70" w:qFormat="1"/>
    <w:lsdException w:name="Colorful Shading Accent 5" w:uiPriority="71" w:qFormat="1"/>
    <w:lsdException w:name="Colorful List Accent 5" w:uiPriority="72" w:qFormat="1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 w:qFormat="1"/>
    <w:lsdException w:name="Medium Shading 1 Accent 6" w:uiPriority="63"/>
    <w:lsdException w:name="Medium Shading 2 Accent 6" w:uiPriority="64" w:qFormat="1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 w:qFormat="1"/>
    <w:lsdException w:name="Colorful Grid Accent 6" w:uiPriority="73" w:qFormat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595959" w:themeColor="text1" w:themeTint="A6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outlineLvl w:val="2"/>
    </w:pPr>
    <w:rPr>
      <w:rFonts w:eastAsiaTheme="majorEastAsia" w:cstheme="majorBidi"/>
      <w:b/>
      <w:caps/>
      <w:color w:val="595959" w:themeColor="text1" w:themeTint="A6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D824C" w:themeColor="accent1"/>
      <w14:textFill>
        <w14:solidFill>
          <w14:schemeClr w14:val="accent1">
            <w14:lumMod w14:val="75000"/>
            <w14:lumMod w14:val="65000"/>
            <w14:lumOff w14:val="35000"/>
          </w14:schemeClr>
        </w14:solidFill>
      </w14:textFill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D824C" w:themeColor="accent1"/>
      <w14:textFill>
        <w14:solidFill>
          <w14:schemeClr w14:val="accent1">
            <w14:lumMod w14:val="75000"/>
            <w14:lumMod w14:val="65000"/>
            <w14:lumOff w14:val="35000"/>
          </w14:schemeClr>
        </w14:solidFill>
      </w14:textFill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D824C" w:themeColor="accent1"/>
      <w14:textFill>
        <w14:solidFill>
          <w14:schemeClr w14:val="accent1">
            <w14:lumMod w14:val="50000"/>
            <w14:lumMod w14:val="65000"/>
            <w14:lumOff w14:val="35000"/>
          </w14:schemeClr>
        </w14:solidFill>
      </w14:textFill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D824C" w:themeColor="accent1"/>
      <w14:textFill>
        <w14:solidFill>
          <w14:schemeClr w14:val="accent1">
            <w14:lumMod w14:val="50000"/>
            <w14:lumMod w14:val="65000"/>
            <w14:lumOff w14:val="35000"/>
          </w14:schemeClr>
        </w14:solidFill>
      </w14:textFill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000000"/>
      <w:szCs w:val="21"/>
      <w14:textFill>
        <w14:solidFill>
          <w14:srgbClr w14:val="000000">
            <w14:lumMod w14:val="65000"/>
            <w14:lumOff w14:val="35000"/>
          </w14:srgbClr>
        </w14:solidFill>
      </w14:textFill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000000"/>
      <w:szCs w:val="21"/>
      <w14:textFill>
        <w14:solidFill>
          <w14:srgbClr w14:val="000000">
            <w14:lumMod w14:val="65000"/>
            <w14:lumOff w14:val="35000"/>
          </w14:srgbClr>
        </w14:solidFill>
      </w14:textFill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Segoe UI" w:hAnsi="Segoe UI" w:cs="Segoe UI"/>
      <w:color w:val="595959" w:themeColor="text1" w:themeTint="A6"/>
      <w:szCs w:val="18"/>
    </w:r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1D824C" w:themeColor="accent1"/>
        <w:left w:val="single" w:sz="2" w:space="10" w:color="1D824C" w:themeColor="accent1"/>
        <w:bottom w:val="single" w:sz="2" w:space="10" w:color="1D824C" w:themeColor="accent1"/>
        <w:right w:val="single" w:sz="2" w:space="10" w:color="1D824C" w:themeColor="accent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1"/>
    <w:unhideWhenUsed/>
    <w:qFormat/>
    <w:pPr>
      <w:spacing w:after="120"/>
    </w:pPr>
    <w:rPr>
      <w:color w:val="595959" w:themeColor="text1" w:themeTint="A6"/>
    </w:rPr>
  </w:style>
  <w:style w:type="paragraph" w:styleId="BodyText2">
    <w:name w:val="Body Text 2"/>
    <w:basedOn w:val="Normal"/>
    <w:link w:val="BodyText2Char"/>
    <w:uiPriority w:val="99"/>
    <w:semiHidden/>
    <w:unhideWhenUsed/>
    <w:qFormat/>
    <w:pPr>
      <w:spacing w:after="120" w:line="480" w:lineRule="auto"/>
    </w:pPr>
    <w:rPr>
      <w:color w:val="595959" w:themeColor="text1" w:themeTint="A6"/>
    </w:rPr>
  </w:style>
  <w:style w:type="paragraph" w:styleId="BodyText3">
    <w:name w:val="Body Text 3"/>
    <w:basedOn w:val="Normal"/>
    <w:link w:val="BodyText3Char"/>
    <w:uiPriority w:val="99"/>
    <w:semiHidden/>
    <w:unhideWhenUsed/>
    <w:qFormat/>
    <w:pPr>
      <w:spacing w:after="120"/>
    </w:pPr>
    <w:rPr>
      <w:color w:val="595959" w:themeColor="text1" w:themeTint="A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qFormat/>
    <w:pPr>
      <w:spacing w:after="160"/>
      <w:ind w:firstLine="360"/>
    </w:pPr>
    <w:rPr>
      <w:color w:val="595959" w:themeColor="text1" w:themeTint="A6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/>
    </w:pPr>
    <w:rPr>
      <w:color w:val="595959" w:themeColor="text1" w:themeTint="A6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qFormat/>
    <w:pPr>
      <w:spacing w:after="160"/>
      <w:ind w:firstLine="360"/>
    </w:pPr>
    <w:rPr>
      <w:color w:val="595959" w:themeColor="text1" w:themeTint="A6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qFormat/>
    <w:pPr>
      <w:spacing w:after="120" w:line="480" w:lineRule="auto"/>
      <w:ind w:left="360"/>
    </w:pPr>
    <w:rPr>
      <w:color w:val="595959" w:themeColor="text1" w:themeTint="A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qFormat/>
    <w:pPr>
      <w:spacing w:after="120"/>
      <w:ind w:left="360"/>
    </w:pPr>
    <w:rPr>
      <w:color w:val="595959" w:themeColor="text1" w:themeTint="A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/>
    </w:pPr>
    <w:rPr>
      <w:i/>
      <w:iCs/>
      <w:color w:val="161616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qFormat/>
    <w:pPr>
      <w:ind w:left="4320"/>
    </w:pPr>
    <w:rPr>
      <w:color w:val="595959" w:themeColor="text1" w:themeTint="A6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color w:val="595959" w:themeColor="text1" w:themeTint="A6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  <w:color w:val="595959" w:themeColor="text1" w:themeTint="A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Pr>
      <w:color w:val="595959" w:themeColor="text1" w:themeTint="A6"/>
    </w:rPr>
  </w:style>
  <w:style w:type="paragraph" w:styleId="DocumentMap">
    <w:name w:val="Document Map"/>
    <w:basedOn w:val="Normal"/>
    <w:link w:val="DocumentMapChar"/>
    <w:uiPriority w:val="99"/>
    <w:semiHidden/>
    <w:unhideWhenUsed/>
    <w:qFormat/>
    <w:rPr>
      <w:rFonts w:ascii="Segoe UI" w:hAnsi="Segoe UI" w:cs="Segoe UI"/>
      <w:color w:val="595959" w:themeColor="text1" w:themeTint="A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Pr>
      <w:color w:val="595959" w:themeColor="text1" w:themeTint="A6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Pr>
      <w:color w:val="595959" w:themeColor="text1" w:themeTint="A6"/>
      <w:szCs w:val="20"/>
    </w:rPr>
  </w:style>
  <w:style w:type="paragraph" w:styleId="EnvelopeAddress">
    <w:name w:val="envelope address"/>
    <w:basedOn w:val="Normal"/>
    <w:uiPriority w:val="99"/>
    <w:semiHidden/>
    <w:unhideWhenUsed/>
    <w:qFormat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Pr>
      <w:rFonts w:asciiTheme="majorHAnsi" w:eastAsiaTheme="majorEastAsia" w:hAnsiTheme="majorHAnsi" w:cstheme="majorBidi"/>
      <w:color w:val="595959" w:themeColor="text1" w:themeTint="A6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BF4A27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qFormat/>
    <w:pPr>
      <w:jc w:val="center"/>
    </w:pPr>
    <w:rPr>
      <w:color w:val="595959" w:themeColor="text1" w:themeTint="A6"/>
    </w:rPr>
  </w:style>
  <w:style w:type="character" w:styleId="FootnoteReference">
    <w:name w:val="footnote reference"/>
    <w:basedOn w:val="DefaultParagraphFont"/>
    <w:uiPriority w:val="99"/>
    <w:semiHidden/>
    <w:unhideWhenUsed/>
    <w:qFormat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qFormat/>
    <w:rPr>
      <w:color w:val="595959" w:themeColor="text1" w:themeTint="A6"/>
      <w:szCs w:val="20"/>
    </w:rPr>
  </w:style>
  <w:style w:type="paragraph" w:styleId="Header">
    <w:name w:val="header"/>
    <w:basedOn w:val="Normal"/>
    <w:link w:val="HeaderChar"/>
    <w:uiPriority w:val="99"/>
    <w:unhideWhenUsed/>
    <w:rPr>
      <w:color w:val="595959" w:themeColor="text1" w:themeTint="A6"/>
    </w:rPr>
  </w:style>
  <w:style w:type="character" w:styleId="HTMLAcronym">
    <w:name w:val="HTML Acronym"/>
    <w:basedOn w:val="DefaultParagraphFont"/>
    <w:uiPriority w:val="99"/>
    <w:semiHidden/>
    <w:unhideWhenUsed/>
    <w:qFormat/>
  </w:style>
  <w:style w:type="paragraph" w:styleId="HTMLAddress">
    <w:name w:val="HTML Address"/>
    <w:basedOn w:val="Normal"/>
    <w:link w:val="HTMLAddressChar"/>
    <w:uiPriority w:val="99"/>
    <w:semiHidden/>
    <w:unhideWhenUsed/>
    <w:qFormat/>
    <w:rPr>
      <w:i/>
      <w:iCs/>
      <w:color w:val="595959" w:themeColor="text1" w:themeTint="A6"/>
    </w:rPr>
  </w:style>
  <w:style w:type="character" w:styleId="HTMLCite">
    <w:name w:val="HTML Cite"/>
    <w:basedOn w:val="DefaultParagraphFont"/>
    <w:uiPriority w:val="99"/>
    <w:semiHidden/>
    <w:unhideWhenUsed/>
    <w:qFormat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qFormat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qFormat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qFormat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Pr>
      <w:rFonts w:ascii="Consolas" w:hAnsi="Consolas"/>
      <w:color w:val="595959" w:themeColor="text1" w:themeTint="A6"/>
      <w:szCs w:val="20"/>
    </w:rPr>
  </w:style>
  <w:style w:type="character" w:styleId="HTMLSample">
    <w:name w:val="HTML Sample"/>
    <w:basedOn w:val="DefaultParagraphFont"/>
    <w:uiPriority w:val="99"/>
    <w:semiHidden/>
    <w:unhideWhenUsed/>
    <w:qFormat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qFormat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qFormat/>
    <w:rPr>
      <w:i/>
      <w:iCs/>
    </w:rPr>
  </w:style>
  <w:style w:type="character" w:styleId="Hyperlink">
    <w:name w:val="Hyperlink"/>
    <w:basedOn w:val="DefaultParagraphFont"/>
    <w:uiPriority w:val="99"/>
    <w:unhideWhenUsed/>
    <w:qFormat/>
    <w:rPr>
      <w:color w:val="2C5C85" w:themeColor="hyperlink"/>
      <w:u w:val="single"/>
    </w:rPr>
  </w:style>
  <w:style w:type="paragraph" w:styleId="Index1">
    <w:name w:val="index 1"/>
    <w:basedOn w:val="Normal"/>
    <w:next w:val="Normal"/>
    <w:uiPriority w:val="99"/>
    <w:semiHidden/>
    <w:unhideWhenUsed/>
    <w:qFormat/>
    <w:pPr>
      <w:ind w:left="220" w:hanging="220"/>
    </w:pPr>
    <w:rPr>
      <w:color w:val="595959" w:themeColor="text1" w:themeTint="A6"/>
    </w:rPr>
  </w:style>
  <w:style w:type="paragraph" w:styleId="Index2">
    <w:name w:val="index 2"/>
    <w:basedOn w:val="Normal"/>
    <w:next w:val="Normal"/>
    <w:uiPriority w:val="99"/>
    <w:semiHidden/>
    <w:unhideWhenUsed/>
    <w:qFormat/>
    <w:pPr>
      <w:ind w:left="440" w:hanging="220"/>
    </w:pPr>
    <w:rPr>
      <w:color w:val="595959" w:themeColor="text1" w:themeTint="A6"/>
    </w:rPr>
  </w:style>
  <w:style w:type="paragraph" w:styleId="Index3">
    <w:name w:val="index 3"/>
    <w:basedOn w:val="Normal"/>
    <w:next w:val="Normal"/>
    <w:uiPriority w:val="99"/>
    <w:semiHidden/>
    <w:unhideWhenUsed/>
    <w:qFormat/>
    <w:pPr>
      <w:ind w:left="660" w:hanging="220"/>
    </w:pPr>
    <w:rPr>
      <w:color w:val="595959" w:themeColor="text1" w:themeTint="A6"/>
    </w:rPr>
  </w:style>
  <w:style w:type="paragraph" w:styleId="Index4">
    <w:name w:val="index 4"/>
    <w:basedOn w:val="Normal"/>
    <w:next w:val="Normal"/>
    <w:uiPriority w:val="99"/>
    <w:semiHidden/>
    <w:unhideWhenUsed/>
    <w:qFormat/>
    <w:pPr>
      <w:ind w:left="880" w:hanging="220"/>
    </w:pPr>
    <w:rPr>
      <w:color w:val="595959" w:themeColor="text1" w:themeTint="A6"/>
    </w:rPr>
  </w:style>
  <w:style w:type="paragraph" w:styleId="Index5">
    <w:name w:val="index 5"/>
    <w:basedOn w:val="Normal"/>
    <w:next w:val="Normal"/>
    <w:uiPriority w:val="99"/>
    <w:semiHidden/>
    <w:unhideWhenUsed/>
    <w:qFormat/>
    <w:pPr>
      <w:ind w:left="1100" w:hanging="220"/>
    </w:pPr>
    <w:rPr>
      <w:color w:val="595959" w:themeColor="text1" w:themeTint="A6"/>
    </w:rPr>
  </w:style>
  <w:style w:type="paragraph" w:styleId="Index6">
    <w:name w:val="index 6"/>
    <w:basedOn w:val="Normal"/>
    <w:next w:val="Normal"/>
    <w:uiPriority w:val="99"/>
    <w:semiHidden/>
    <w:unhideWhenUsed/>
    <w:qFormat/>
    <w:pPr>
      <w:ind w:left="1320" w:hanging="220"/>
    </w:pPr>
    <w:rPr>
      <w:color w:val="595959" w:themeColor="text1" w:themeTint="A6"/>
    </w:rPr>
  </w:style>
  <w:style w:type="paragraph" w:styleId="Index7">
    <w:name w:val="index 7"/>
    <w:basedOn w:val="Normal"/>
    <w:next w:val="Normal"/>
    <w:uiPriority w:val="99"/>
    <w:semiHidden/>
    <w:unhideWhenUsed/>
    <w:qFormat/>
    <w:pPr>
      <w:ind w:left="1540" w:hanging="220"/>
    </w:pPr>
    <w:rPr>
      <w:color w:val="595959" w:themeColor="text1" w:themeTint="A6"/>
    </w:rPr>
  </w:style>
  <w:style w:type="paragraph" w:styleId="Index8">
    <w:name w:val="index 8"/>
    <w:basedOn w:val="Normal"/>
    <w:next w:val="Normal"/>
    <w:uiPriority w:val="99"/>
    <w:semiHidden/>
    <w:unhideWhenUsed/>
    <w:qFormat/>
    <w:pPr>
      <w:ind w:left="1760" w:hanging="220"/>
    </w:pPr>
    <w:rPr>
      <w:color w:val="595959" w:themeColor="text1" w:themeTint="A6"/>
    </w:rPr>
  </w:style>
  <w:style w:type="paragraph" w:styleId="Index9">
    <w:name w:val="index 9"/>
    <w:basedOn w:val="Normal"/>
    <w:next w:val="Normal"/>
    <w:uiPriority w:val="99"/>
    <w:semiHidden/>
    <w:unhideWhenUsed/>
    <w:pPr>
      <w:ind w:left="1980" w:hanging="220"/>
    </w:pPr>
    <w:rPr>
      <w:color w:val="595959" w:themeColor="text1" w:themeTint="A6"/>
    </w:rPr>
  </w:style>
  <w:style w:type="paragraph" w:styleId="IndexHeading">
    <w:name w:val="index heading"/>
    <w:basedOn w:val="Normal"/>
    <w:next w:val="Index1"/>
    <w:uiPriority w:val="99"/>
    <w:semiHidden/>
    <w:unhideWhenUsed/>
    <w:rPr>
      <w:rFonts w:asciiTheme="majorHAnsi" w:eastAsiaTheme="majorEastAsia" w:hAnsiTheme="majorHAnsi" w:cstheme="majorBidi"/>
      <w:b/>
      <w:bCs/>
      <w:color w:val="595959" w:themeColor="text1" w:themeTint="A6"/>
    </w:rPr>
  </w:style>
  <w:style w:type="character" w:styleId="LineNumber">
    <w:name w:val="line number"/>
    <w:basedOn w:val="DefaultParagraphFont"/>
    <w:uiPriority w:val="99"/>
    <w:semiHidden/>
    <w:unhideWhenUsed/>
    <w:qFormat/>
  </w:style>
  <w:style w:type="paragraph" w:styleId="List">
    <w:name w:val="List"/>
    <w:basedOn w:val="Normal"/>
    <w:uiPriority w:val="99"/>
    <w:semiHidden/>
    <w:unhideWhenUsed/>
    <w:qFormat/>
    <w:pPr>
      <w:ind w:left="360" w:hanging="360"/>
      <w:contextualSpacing/>
    </w:pPr>
    <w:rPr>
      <w:color w:val="595959" w:themeColor="text1" w:themeTint="A6"/>
    </w:rPr>
  </w:style>
  <w:style w:type="paragraph" w:styleId="List2">
    <w:name w:val="List 2"/>
    <w:basedOn w:val="Normal"/>
    <w:uiPriority w:val="99"/>
    <w:semiHidden/>
    <w:unhideWhenUsed/>
    <w:qFormat/>
    <w:pPr>
      <w:ind w:left="720" w:hanging="360"/>
      <w:contextualSpacing/>
    </w:pPr>
    <w:rPr>
      <w:color w:val="595959" w:themeColor="text1" w:themeTint="A6"/>
    </w:rPr>
  </w:style>
  <w:style w:type="paragraph" w:styleId="List3">
    <w:name w:val="List 3"/>
    <w:basedOn w:val="Normal"/>
    <w:uiPriority w:val="99"/>
    <w:semiHidden/>
    <w:unhideWhenUsed/>
    <w:pPr>
      <w:ind w:left="1080" w:hanging="360"/>
      <w:contextualSpacing/>
    </w:pPr>
    <w:rPr>
      <w:color w:val="595959" w:themeColor="text1" w:themeTint="A6"/>
    </w:rPr>
  </w:style>
  <w:style w:type="paragraph" w:styleId="List4">
    <w:name w:val="List 4"/>
    <w:basedOn w:val="Normal"/>
    <w:uiPriority w:val="99"/>
    <w:semiHidden/>
    <w:unhideWhenUsed/>
    <w:qFormat/>
    <w:pPr>
      <w:ind w:left="1440" w:hanging="360"/>
      <w:contextualSpacing/>
    </w:pPr>
    <w:rPr>
      <w:color w:val="595959" w:themeColor="text1" w:themeTint="A6"/>
    </w:rPr>
  </w:style>
  <w:style w:type="paragraph" w:styleId="List5">
    <w:name w:val="List 5"/>
    <w:basedOn w:val="Normal"/>
    <w:uiPriority w:val="99"/>
    <w:semiHidden/>
    <w:unhideWhenUsed/>
    <w:qFormat/>
    <w:pPr>
      <w:ind w:left="1800" w:hanging="360"/>
      <w:contextualSpacing/>
    </w:pPr>
    <w:rPr>
      <w:color w:val="595959" w:themeColor="text1" w:themeTint="A6"/>
    </w:rPr>
  </w:style>
  <w:style w:type="paragraph" w:styleId="ListBullet">
    <w:name w:val="List Bullet"/>
    <w:basedOn w:val="Normal"/>
    <w:uiPriority w:val="11"/>
    <w:qFormat/>
    <w:pPr>
      <w:numPr>
        <w:numId w:val="1"/>
      </w:numPr>
    </w:pPr>
    <w:rPr>
      <w:color w:val="595959" w:themeColor="text1" w:themeTint="A6"/>
    </w:rPr>
  </w:style>
  <w:style w:type="paragraph" w:styleId="ListBullet3">
    <w:name w:val="List Bullet 3"/>
    <w:basedOn w:val="Normal"/>
    <w:uiPriority w:val="99"/>
    <w:semiHidden/>
    <w:unhideWhenUsed/>
    <w:qFormat/>
    <w:pPr>
      <w:numPr>
        <w:numId w:val="2"/>
      </w:numPr>
      <w:contextualSpacing/>
    </w:pPr>
    <w:rPr>
      <w:color w:val="595959" w:themeColor="text1" w:themeTint="A6"/>
    </w:rPr>
  </w:style>
  <w:style w:type="paragraph" w:styleId="ListBullet4">
    <w:name w:val="List Bullet 4"/>
    <w:basedOn w:val="Normal"/>
    <w:uiPriority w:val="99"/>
    <w:semiHidden/>
    <w:unhideWhenUsed/>
    <w:pPr>
      <w:numPr>
        <w:numId w:val="3"/>
      </w:numPr>
      <w:contextualSpacing/>
    </w:pPr>
    <w:rPr>
      <w:color w:val="595959" w:themeColor="text1" w:themeTint="A6"/>
    </w:rPr>
  </w:style>
  <w:style w:type="paragraph" w:styleId="ListBullet5">
    <w:name w:val="List Bullet 5"/>
    <w:basedOn w:val="Normal"/>
    <w:uiPriority w:val="99"/>
    <w:semiHidden/>
    <w:unhideWhenUsed/>
    <w:qFormat/>
    <w:pPr>
      <w:numPr>
        <w:numId w:val="4"/>
      </w:numPr>
      <w:contextualSpacing/>
    </w:pPr>
    <w:rPr>
      <w:color w:val="595959" w:themeColor="text1" w:themeTint="A6"/>
    </w:r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/>
      <w:contextualSpacing/>
    </w:pPr>
    <w:rPr>
      <w:color w:val="595959" w:themeColor="text1" w:themeTint="A6"/>
    </w:r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/>
      <w:contextualSpacing/>
    </w:pPr>
    <w:rPr>
      <w:color w:val="595959" w:themeColor="text1" w:themeTint="A6"/>
    </w:rPr>
  </w:style>
  <w:style w:type="paragraph" w:styleId="ListContinue3">
    <w:name w:val="List Continue 3"/>
    <w:basedOn w:val="Normal"/>
    <w:uiPriority w:val="99"/>
    <w:semiHidden/>
    <w:unhideWhenUsed/>
    <w:qFormat/>
    <w:pPr>
      <w:spacing w:after="120"/>
      <w:ind w:left="1080"/>
      <w:contextualSpacing/>
    </w:pPr>
    <w:rPr>
      <w:color w:val="595959" w:themeColor="text1" w:themeTint="A6"/>
    </w:rPr>
  </w:style>
  <w:style w:type="paragraph" w:styleId="ListContinue4">
    <w:name w:val="List Continue 4"/>
    <w:basedOn w:val="Normal"/>
    <w:uiPriority w:val="99"/>
    <w:semiHidden/>
    <w:unhideWhenUsed/>
    <w:qFormat/>
    <w:pPr>
      <w:spacing w:after="120"/>
      <w:ind w:left="1440"/>
      <w:contextualSpacing/>
    </w:pPr>
    <w:rPr>
      <w:color w:val="595959" w:themeColor="text1" w:themeTint="A6"/>
    </w:r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/>
      <w:contextualSpacing/>
    </w:pPr>
    <w:rPr>
      <w:color w:val="595959" w:themeColor="text1" w:themeTint="A6"/>
    </w:rPr>
  </w:style>
  <w:style w:type="paragraph" w:styleId="ListNumber">
    <w:name w:val="List Number"/>
    <w:basedOn w:val="Normal"/>
    <w:uiPriority w:val="13"/>
    <w:qFormat/>
    <w:pPr>
      <w:numPr>
        <w:numId w:val="5"/>
      </w:numPr>
      <w:contextualSpacing/>
    </w:pPr>
    <w:rPr>
      <w:color w:val="595959" w:themeColor="text1" w:themeTint="A6"/>
    </w:rPr>
  </w:style>
  <w:style w:type="paragraph" w:styleId="ListNumber2">
    <w:name w:val="List Number 2"/>
    <w:basedOn w:val="Normal"/>
    <w:uiPriority w:val="99"/>
    <w:semiHidden/>
    <w:unhideWhenUsed/>
    <w:qFormat/>
    <w:pPr>
      <w:numPr>
        <w:numId w:val="6"/>
      </w:numPr>
      <w:contextualSpacing/>
    </w:pPr>
    <w:rPr>
      <w:color w:val="595959" w:themeColor="text1" w:themeTint="A6"/>
    </w:rPr>
  </w:style>
  <w:style w:type="paragraph" w:styleId="ListNumber3">
    <w:name w:val="List Number 3"/>
    <w:basedOn w:val="Normal"/>
    <w:uiPriority w:val="99"/>
    <w:semiHidden/>
    <w:unhideWhenUsed/>
    <w:qFormat/>
    <w:pPr>
      <w:numPr>
        <w:numId w:val="7"/>
      </w:numPr>
      <w:contextualSpacing/>
    </w:pPr>
    <w:rPr>
      <w:color w:val="595959" w:themeColor="text1" w:themeTint="A6"/>
    </w:rPr>
  </w:style>
  <w:style w:type="paragraph" w:styleId="ListNumber4">
    <w:name w:val="List Number 4"/>
    <w:basedOn w:val="Normal"/>
    <w:uiPriority w:val="99"/>
    <w:semiHidden/>
    <w:unhideWhenUsed/>
    <w:qFormat/>
    <w:pPr>
      <w:numPr>
        <w:numId w:val="8"/>
      </w:numPr>
      <w:contextualSpacing/>
    </w:pPr>
    <w:rPr>
      <w:color w:val="595959" w:themeColor="text1" w:themeTint="A6"/>
    </w:rPr>
  </w:style>
  <w:style w:type="paragraph" w:styleId="ListNumber5">
    <w:name w:val="List Number 5"/>
    <w:basedOn w:val="Normal"/>
    <w:uiPriority w:val="99"/>
    <w:semiHidden/>
    <w:unhideWhenUsed/>
    <w:pPr>
      <w:numPr>
        <w:numId w:val="9"/>
      </w:numPr>
      <w:contextualSpacing/>
    </w:pPr>
    <w:rPr>
      <w:color w:val="595959" w:themeColor="text1" w:themeTint="A6"/>
    </w:rPr>
  </w:style>
  <w:style w:type="paragraph" w:styleId="MacroText">
    <w:name w:val="macro"/>
    <w:link w:val="MacroTextChar"/>
    <w:uiPriority w:val="99"/>
    <w:semiHidden/>
    <w:unhideWhenUsed/>
    <w:qFormat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 w:val="22"/>
    </w:rPr>
  </w:style>
  <w:style w:type="paragraph" w:styleId="MessageHeader">
    <w:name w:val="Message Header"/>
    <w:basedOn w:val="Normal"/>
    <w:link w:val="MessageHeaderChar"/>
    <w:uiPriority w:val="99"/>
    <w:semiHidden/>
    <w:unhideWhenUsed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Pr>
      <w:rFonts w:ascii="Times New Roman" w:hAnsi="Times New Roman" w:cs="Times New Roman"/>
      <w:color w:val="595959" w:themeColor="text1" w:themeTint="A6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qFormat/>
    <w:pPr>
      <w:ind w:left="720"/>
    </w:pPr>
    <w:rPr>
      <w:color w:val="595959" w:themeColor="text1" w:themeTint="A6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qFormat/>
    <w:rPr>
      <w:color w:val="595959" w:themeColor="text1" w:themeTint="A6"/>
    </w:rPr>
  </w:style>
  <w:style w:type="character" w:styleId="PageNumber">
    <w:name w:val="page number"/>
    <w:basedOn w:val="DefaultParagraphFont"/>
    <w:uiPriority w:val="99"/>
    <w:semiHidden/>
    <w:unhideWhenUsed/>
    <w:qFormat/>
  </w:style>
  <w:style w:type="paragraph" w:styleId="PlainText">
    <w:name w:val="Plain Text"/>
    <w:basedOn w:val="Normal"/>
    <w:link w:val="PlainTextChar"/>
    <w:uiPriority w:val="99"/>
    <w:semiHidden/>
    <w:unhideWhenUsed/>
    <w:qFormat/>
    <w:rPr>
      <w:rFonts w:ascii="Consolas" w:hAnsi="Consolas"/>
      <w:color w:val="595959" w:themeColor="text1" w:themeTint="A6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qFormat/>
    <w:rPr>
      <w:color w:val="595959" w:themeColor="text1" w:themeTint="A6"/>
    </w:rPr>
  </w:style>
  <w:style w:type="paragraph" w:styleId="Signature">
    <w:name w:val="Signature"/>
    <w:basedOn w:val="Normal"/>
    <w:link w:val="SignatureChar"/>
    <w:uiPriority w:val="99"/>
    <w:semiHidden/>
    <w:unhideWhenUsed/>
    <w:qFormat/>
    <w:pPr>
      <w:ind w:left="4320"/>
    </w:pPr>
    <w:rPr>
      <w:color w:val="595959" w:themeColor="text1" w:themeTint="A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Pr>
      <w:rFonts w:eastAsiaTheme="minorEastAsia"/>
      <w:color w:val="595959" w:themeColor="text1" w:themeTint="A6"/>
    </w:rPr>
  </w:style>
  <w:style w:type="table" w:styleId="Table3Deffects1">
    <w:name w:val="Table 3D effects 1"/>
    <w:basedOn w:val="TableNormal"/>
    <w:uiPriority w:val="99"/>
    <w:semiHidden/>
    <w:unhideWhenUsed/>
    <w:qFormat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left w:val="single" w:sz="6" w:space="0" w:color="FFFFFF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qFormat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qFormat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qFormat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qFormat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qFormat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qFormat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qFormat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qFormat/>
    <w:rPr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qFormat/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qFormat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">
    <w:name w:val="Table Grid"/>
    <w:basedOn w:val="TableNormal"/>
    <w:uiPriority w:val="39"/>
    <w:pPr>
      <w:contextualSpacing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qFormat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qFormat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qFormat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qFormat/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qFormat/>
    <w:tblPr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qFormat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qFormat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List7">
    <w:name w:val="Table List 7"/>
    <w:basedOn w:val="TableNormal"/>
    <w:uiPriority w:val="99"/>
    <w:semiHidden/>
    <w:unhideWhenUsed/>
    <w:qFormat/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il"/>
        </w:tcBorders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qFormat/>
    <w:pPr>
      <w:ind w:left="220" w:hanging="220"/>
    </w:pPr>
    <w:rPr>
      <w:color w:val="595959" w:themeColor="text1" w:themeTint="A6"/>
    </w:rPr>
  </w:style>
  <w:style w:type="paragraph" w:styleId="TableofFigures">
    <w:name w:val="table of figures"/>
    <w:basedOn w:val="Normal"/>
    <w:next w:val="Normal"/>
    <w:uiPriority w:val="99"/>
    <w:semiHidden/>
    <w:unhideWhenUsed/>
    <w:qFormat/>
    <w:rPr>
      <w:color w:val="595959" w:themeColor="text1" w:themeTint="A6"/>
    </w:rPr>
  </w:style>
  <w:style w:type="table" w:styleId="TableProfessional">
    <w:name w:val="Table Professional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tblPr/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bottom w:val="single" w:sz="6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Theme">
    <w:name w:val="Table Theme"/>
    <w:basedOn w:val="TableNormal"/>
    <w:uiPriority w:val="99"/>
    <w:semiHidden/>
    <w:unhideWhenUsed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2">
    <w:name w:val="Table Web 2"/>
    <w:basedOn w:val="TableNormal"/>
    <w:uiPriority w:val="99"/>
    <w:semiHidden/>
    <w:unhideWhenUsed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3">
    <w:name w:val="Table Web 3"/>
    <w:basedOn w:val="TableNormal"/>
    <w:uiPriority w:val="99"/>
    <w:semiHidden/>
    <w:unhideWhenUsed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Title">
    <w:name w:val="Title"/>
    <w:basedOn w:val="Normal"/>
    <w:link w:val="TitleChar"/>
    <w:uiPriority w:val="1"/>
    <w:qFormat/>
    <w:pPr>
      <w:contextualSpacing/>
      <w:jc w:val="center"/>
    </w:pPr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color w:val="595959" w:themeColor="text1" w:themeTint="A6"/>
      <w:sz w:val="24"/>
      <w:szCs w:val="24"/>
    </w:rPr>
  </w:style>
  <w:style w:type="paragraph" w:styleId="TOC1">
    <w:name w:val="toc 1"/>
    <w:basedOn w:val="Normal"/>
    <w:next w:val="Normal"/>
    <w:uiPriority w:val="39"/>
    <w:semiHidden/>
    <w:unhideWhenUsed/>
    <w:pPr>
      <w:spacing w:after="100"/>
    </w:pPr>
    <w:rPr>
      <w:color w:val="595959" w:themeColor="text1" w:themeTint="A6"/>
    </w:rPr>
  </w:style>
  <w:style w:type="paragraph" w:styleId="TOC2">
    <w:name w:val="toc 2"/>
    <w:basedOn w:val="Normal"/>
    <w:next w:val="Normal"/>
    <w:uiPriority w:val="39"/>
    <w:semiHidden/>
    <w:unhideWhenUsed/>
    <w:pPr>
      <w:spacing w:after="100"/>
      <w:ind w:left="220"/>
    </w:pPr>
    <w:rPr>
      <w:color w:val="595959" w:themeColor="text1" w:themeTint="A6"/>
    </w:rPr>
  </w:style>
  <w:style w:type="paragraph" w:styleId="TOC3">
    <w:name w:val="toc 3"/>
    <w:basedOn w:val="Normal"/>
    <w:next w:val="Normal"/>
    <w:uiPriority w:val="39"/>
    <w:semiHidden/>
    <w:unhideWhenUsed/>
    <w:pPr>
      <w:spacing w:after="100"/>
      <w:ind w:left="440"/>
    </w:pPr>
    <w:rPr>
      <w:color w:val="595959" w:themeColor="text1" w:themeTint="A6"/>
    </w:rPr>
  </w:style>
  <w:style w:type="paragraph" w:styleId="TOC4">
    <w:name w:val="toc 4"/>
    <w:basedOn w:val="Normal"/>
    <w:next w:val="Normal"/>
    <w:uiPriority w:val="39"/>
    <w:semiHidden/>
    <w:unhideWhenUsed/>
    <w:pPr>
      <w:spacing w:after="100"/>
      <w:ind w:left="660"/>
    </w:pPr>
    <w:rPr>
      <w:color w:val="595959" w:themeColor="text1" w:themeTint="A6"/>
    </w:rPr>
  </w:style>
  <w:style w:type="paragraph" w:styleId="TOC5">
    <w:name w:val="toc 5"/>
    <w:basedOn w:val="Normal"/>
    <w:next w:val="Normal"/>
    <w:uiPriority w:val="39"/>
    <w:semiHidden/>
    <w:unhideWhenUsed/>
    <w:pPr>
      <w:spacing w:after="100"/>
      <w:ind w:left="880"/>
    </w:pPr>
    <w:rPr>
      <w:color w:val="595959" w:themeColor="text1" w:themeTint="A6"/>
    </w:rPr>
  </w:style>
  <w:style w:type="paragraph" w:styleId="TOC6">
    <w:name w:val="toc 6"/>
    <w:basedOn w:val="Normal"/>
    <w:next w:val="Normal"/>
    <w:uiPriority w:val="39"/>
    <w:semiHidden/>
    <w:unhideWhenUsed/>
    <w:pPr>
      <w:spacing w:after="100"/>
      <w:ind w:left="1100"/>
    </w:pPr>
    <w:rPr>
      <w:color w:val="595959" w:themeColor="text1" w:themeTint="A6"/>
    </w:rPr>
  </w:style>
  <w:style w:type="paragraph" w:styleId="TOC7">
    <w:name w:val="toc 7"/>
    <w:basedOn w:val="Normal"/>
    <w:next w:val="Normal"/>
    <w:uiPriority w:val="39"/>
    <w:semiHidden/>
    <w:unhideWhenUsed/>
    <w:pPr>
      <w:spacing w:after="100"/>
      <w:ind w:left="1320"/>
    </w:pPr>
    <w:rPr>
      <w:color w:val="595959" w:themeColor="text1" w:themeTint="A6"/>
    </w:rPr>
  </w:style>
  <w:style w:type="paragraph" w:styleId="TOC8">
    <w:name w:val="toc 8"/>
    <w:basedOn w:val="Normal"/>
    <w:next w:val="Normal"/>
    <w:uiPriority w:val="39"/>
    <w:semiHidden/>
    <w:unhideWhenUsed/>
    <w:pPr>
      <w:spacing w:after="100"/>
      <w:ind w:left="1540"/>
    </w:pPr>
    <w:rPr>
      <w:color w:val="595959" w:themeColor="text1" w:themeTint="A6"/>
    </w:rPr>
  </w:style>
  <w:style w:type="paragraph" w:styleId="TOC9">
    <w:name w:val="toc 9"/>
    <w:basedOn w:val="Normal"/>
    <w:next w:val="Normal"/>
    <w:uiPriority w:val="39"/>
    <w:semiHidden/>
    <w:unhideWhenUsed/>
    <w:pPr>
      <w:spacing w:after="100"/>
      <w:ind w:left="1760"/>
    </w:pPr>
    <w:rPr>
      <w:color w:val="595959" w:themeColor="text1" w:themeTint="A6"/>
    </w:rPr>
  </w:style>
  <w:style w:type="table" w:styleId="LightShading">
    <w:name w:val="Light Shading"/>
    <w:basedOn w:val="TableNormal"/>
    <w:uiPriority w:val="60"/>
    <w:semiHidden/>
    <w:unhideWhenUsed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qFormat/>
    <w:rPr>
      <w:color w:val="156138" w:themeColor="accent1" w:themeShade="BF"/>
    </w:rPr>
    <w:tblPr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Pr>
      <w:color w:val="003F40" w:themeColor="accent2" w:themeShade="BF"/>
    </w:rPr>
    <w:tblPr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Pr>
      <w:color w:val="841727" w:themeColor="accent3" w:themeShade="BF"/>
    </w:rPr>
    <w:tblPr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Pr>
      <w:color w:val="634C1E" w:themeColor="accent4" w:themeShade="BF"/>
    </w:rPr>
    <w:tblPr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Pr>
      <w:color w:val="5E2438" w:themeColor="accent5" w:themeShade="BF"/>
    </w:rPr>
    <w:tblPr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Pr>
      <w:color w:val="384F65" w:themeColor="accent6" w:themeShade="BF"/>
    </w:rPr>
    <w:tblPr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table" w:styleId="LightList">
    <w:name w:val="Light List"/>
    <w:basedOn w:val="TableNormal"/>
    <w:uiPriority w:val="61"/>
    <w:semiHidden/>
    <w:unhideWhenUsed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qFormat/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qFormat/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qFormat/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Grid">
    <w:name w:val="Light Grid"/>
    <w:basedOn w:val="TableNormal"/>
    <w:uiPriority w:val="62"/>
    <w:semiHidden/>
    <w:unhideWhenUsed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qFormat/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auto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qFormat/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auto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auto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qFormat/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auto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qFormat/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auto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qFormat/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auto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qFormat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tblPr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tblPr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qFormat/>
    <w:tblPr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tblPr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qFormat/>
    <w:tblPr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tblPr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semiHidden/>
    <w:unhideWhenUsed/>
    <w:qFormat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qFormat/>
    <w:rPr>
      <w:color w:val="000000" w:themeColor="text1"/>
    </w:rPr>
    <w:tblPr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qFormat/>
    <w:rPr>
      <w:color w:val="000000" w:themeColor="text1"/>
    </w:rPr>
    <w:tblPr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qFormat/>
    <w:rPr>
      <w:color w:val="000000" w:themeColor="text1"/>
    </w:rPr>
    <w:tblPr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qFormat/>
    <w:rPr>
      <w:color w:val="000000" w:themeColor="text1"/>
    </w:rPr>
    <w:tblPr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qFormat/>
    <w:tblPr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qFormat/>
    <w:tblPr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qFormat/>
    <w:tblPr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qFormat/>
    <w:tblPr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tblPr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qFormat/>
    <w:tblPr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9EB4CA" w:themeFill="accent6" w:themeFillTint="7F"/>
      </w:tcPr>
    </w:tblStylePr>
  </w:style>
  <w:style w:type="table" w:styleId="DarkList">
    <w:name w:val="Dark List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table" w:styleId="ColorfulShading">
    <w:name w:val="Colorful Shading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Grid">
    <w:name w:val="Colorful Grid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/>
      <w:b/>
      <w:color w:val="0E4125" w:themeColor="accent1" w:themeShade="80"/>
      <w:szCs w:val="20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pPr>
      <w:jc w:val="center"/>
    </w:pPr>
    <w:rPr>
      <w:color w:val="595959" w:themeColor="text1" w:themeTint="A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eastAsiaTheme="majorEastAsia" w:cstheme="majorBidi"/>
      <w:b/>
      <w:caps/>
      <w:szCs w:val="24"/>
    </w:rPr>
  </w:style>
  <w:style w:type="character" w:customStyle="1" w:styleId="SubtleReference1">
    <w:name w:val="Subtle Reference1"/>
    <w:basedOn w:val="DefaultParagraphFont"/>
    <w:uiPriority w:val="10"/>
    <w:qFormat/>
    <w:rPr>
      <w:b/>
      <w:smallCaps/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outlineLvl w:val="9"/>
    </w:pPr>
    <w:rPr>
      <w:color w:val="262626" w:themeColor="text1" w:themeTint="D9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qFormat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qFormat/>
    <w:rPr>
      <w:i/>
      <w:iCs/>
      <w:color w:val="1D824C" w:themeColor="accent1"/>
    </w:rPr>
  </w:style>
  <w:style w:type="character" w:customStyle="1" w:styleId="BookTitle1">
    <w:name w:val="Book Title1"/>
    <w:basedOn w:val="DefaultParagraphFont"/>
    <w:uiPriority w:val="33"/>
    <w:semiHidden/>
    <w:unhideWhenUsed/>
    <w:rPr>
      <w:b/>
      <w:bCs/>
      <w:i/>
      <w:iCs/>
      <w:spacing w:val="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olor w:val="595959" w:themeColor="text1" w:themeTint="A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Cs w:val="18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szCs w:val="16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E4125" w:themeColor="accent1" w:themeShade="80"/>
    </w:rPr>
  </w:style>
  <w:style w:type="paragraph" w:customStyle="1" w:styleId="Bibliography1">
    <w:name w:val="Bibliography1"/>
    <w:basedOn w:val="Normal"/>
    <w:next w:val="Normal"/>
    <w:uiPriority w:val="37"/>
    <w:semiHidden/>
    <w:unhideWhenUsed/>
    <w:rPr>
      <w:color w:val="595959" w:themeColor="text1" w:themeTint="A6"/>
    </w:rPr>
  </w:style>
  <w:style w:type="character" w:customStyle="1" w:styleId="BodyTextChar">
    <w:name w:val="Body Text Char"/>
    <w:basedOn w:val="DefaultParagraphFont"/>
    <w:link w:val="BodyText"/>
    <w:uiPriority w:val="1"/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character" w:customStyle="1" w:styleId="DateChar">
    <w:name w:val="Date Char"/>
    <w:basedOn w:val="DefaultParagraphFont"/>
    <w:link w:val="Date"/>
    <w:uiPriority w:val="99"/>
    <w:semiHidden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qFormat/>
  </w:style>
  <w:style w:type="table" w:customStyle="1" w:styleId="GridTable1Light1">
    <w:name w:val="Grid Table 1 Light1"/>
    <w:basedOn w:val="TableNormal"/>
    <w:uiPriority w:val="46"/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11">
    <w:name w:val="Grid Table 1 Light - Accent 11"/>
    <w:basedOn w:val="TableNormal"/>
    <w:uiPriority w:val="46"/>
    <w:tblPr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tblPr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31">
    <w:name w:val="Grid Table 1 Light - Accent 31"/>
    <w:basedOn w:val="TableNormal"/>
    <w:uiPriority w:val="46"/>
    <w:qFormat/>
    <w:tblPr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41">
    <w:name w:val="Grid Table 1 Light - Accent 41"/>
    <w:basedOn w:val="TableNormal"/>
    <w:uiPriority w:val="46"/>
    <w:qFormat/>
    <w:tblPr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51">
    <w:name w:val="Grid Table 1 Light - Accent 51"/>
    <w:basedOn w:val="TableNormal"/>
    <w:uiPriority w:val="46"/>
    <w:tblPr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Normal"/>
    <w:uiPriority w:val="46"/>
    <w:tblPr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1">
    <w:name w:val="Grid Table 21"/>
    <w:basedOn w:val="TableNormal"/>
    <w:uiPriority w:val="47"/>
    <w:tblPr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tblPr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2-Accent21">
    <w:name w:val="Grid Table 2 - Accent 21"/>
    <w:basedOn w:val="TableNormal"/>
    <w:uiPriority w:val="47"/>
    <w:tblPr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2-Accent31">
    <w:name w:val="Grid Table 2 - Accent 31"/>
    <w:basedOn w:val="TableNormal"/>
    <w:uiPriority w:val="47"/>
    <w:tblPr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2-Accent41">
    <w:name w:val="Grid Table 2 - Accent 41"/>
    <w:basedOn w:val="TableNormal"/>
    <w:uiPriority w:val="47"/>
    <w:tblPr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2-Accent51">
    <w:name w:val="Grid Table 2 - Accent 51"/>
    <w:basedOn w:val="TableNormal"/>
    <w:uiPriority w:val="47"/>
    <w:tblPr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2-Accent61">
    <w:name w:val="Grid Table 2 - Accent 61"/>
    <w:basedOn w:val="TableNormal"/>
    <w:uiPriority w:val="47"/>
    <w:tblPr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31">
    <w:name w:val="Grid Table 31"/>
    <w:basedOn w:val="TableNormal"/>
    <w:uiPriority w:val="48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-Accent11">
    <w:name w:val="Grid Table 3 - Accent 11"/>
    <w:basedOn w:val="TableNormal"/>
    <w:uiPriority w:val="48"/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3-Accent21">
    <w:name w:val="Grid Table 3 - Accent 21"/>
    <w:basedOn w:val="TableNormal"/>
    <w:uiPriority w:val="48"/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3-Accent31">
    <w:name w:val="Grid Table 3 - Accent 31"/>
    <w:basedOn w:val="TableNormal"/>
    <w:uiPriority w:val="48"/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3-Accent41">
    <w:name w:val="Grid Table 3 - Accent 41"/>
    <w:basedOn w:val="TableNormal"/>
    <w:uiPriority w:val="48"/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3-Accent51">
    <w:name w:val="Grid Table 3 - Accent 51"/>
    <w:basedOn w:val="TableNormal"/>
    <w:uiPriority w:val="48"/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3-Accent61">
    <w:name w:val="Grid Table 3 - Accent 61"/>
    <w:basedOn w:val="TableNormal"/>
    <w:uiPriority w:val="48"/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customStyle="1" w:styleId="GridTable41">
    <w:name w:val="Grid Table 41"/>
    <w:basedOn w:val="TableNormal"/>
    <w:uiPriority w:val="49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-Accent11">
    <w:name w:val="Grid Table 4 - Accent 11"/>
    <w:basedOn w:val="TableNormal"/>
    <w:uiPriority w:val="49"/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4-Accent21">
    <w:name w:val="Grid Table 4 - Accent 21"/>
    <w:basedOn w:val="TableNormal"/>
    <w:uiPriority w:val="49"/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4-Accent31">
    <w:name w:val="Grid Table 4 - Accent 31"/>
    <w:basedOn w:val="TableNormal"/>
    <w:uiPriority w:val="49"/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4-Accent41">
    <w:name w:val="Grid Table 4 - Accent 41"/>
    <w:basedOn w:val="TableNormal"/>
    <w:uiPriority w:val="49"/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4-Accent51">
    <w:name w:val="Grid Table 4 - Accent 51"/>
    <w:basedOn w:val="TableNormal"/>
    <w:uiPriority w:val="49"/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4-Accent61">
    <w:name w:val="Grid Table 4 - Accent 61"/>
    <w:basedOn w:val="TableNormal"/>
    <w:uiPriority w:val="49"/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5Dark1">
    <w:name w:val="Grid Table 5 Dark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-Accent11">
    <w:name w:val="Grid Table 5 Dark - Accent 1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customStyle="1" w:styleId="GridTable5Dark-Accent41">
    <w:name w:val="Grid Table 5 Dark - Accent 4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customStyle="1" w:styleId="GridTable5Dark-Accent51">
    <w:name w:val="Grid Table 5 Dark - Accent 5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customStyle="1" w:styleId="GridTable5Dark-Accent61">
    <w:name w:val="Grid Table 5 Dark - Accent 6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customStyle="1" w:styleId="GridTable6Colorful1">
    <w:name w:val="Grid Table 6 Colorful1"/>
    <w:basedOn w:val="TableNormal"/>
    <w:uiPriority w:val="51"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-Accent11">
    <w:name w:val="Grid Table 6 Colorful - Accent 11"/>
    <w:basedOn w:val="TableNormal"/>
    <w:uiPriority w:val="51"/>
    <w:rPr>
      <w:color w:val="156138" w:themeColor="accent1" w:themeShade="BF"/>
    </w:rPr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6Colorful-Accent21">
    <w:name w:val="Grid Table 6 Colorful - Accent 21"/>
    <w:basedOn w:val="TableNormal"/>
    <w:uiPriority w:val="51"/>
    <w:rPr>
      <w:color w:val="003F40" w:themeColor="accent2" w:themeShade="BF"/>
    </w:rPr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6Colorful-Accent31">
    <w:name w:val="Grid Table 6 Colorful - Accent 31"/>
    <w:basedOn w:val="TableNormal"/>
    <w:uiPriority w:val="51"/>
    <w:rPr>
      <w:color w:val="841727" w:themeColor="accent3" w:themeShade="BF"/>
    </w:rPr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6Colorful-Accent41">
    <w:name w:val="Grid Table 6 Colorful - Accent 41"/>
    <w:basedOn w:val="TableNormal"/>
    <w:uiPriority w:val="51"/>
    <w:rPr>
      <w:color w:val="634C1E" w:themeColor="accent4" w:themeShade="BF"/>
    </w:rPr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6Colorful-Accent51">
    <w:name w:val="Grid Table 6 Colorful - Accent 51"/>
    <w:basedOn w:val="TableNormal"/>
    <w:uiPriority w:val="51"/>
    <w:rPr>
      <w:color w:val="5E2438" w:themeColor="accent5" w:themeShade="BF"/>
    </w:rPr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6Colorful-Accent61">
    <w:name w:val="Grid Table 6 Colorful - Accent 61"/>
    <w:basedOn w:val="TableNormal"/>
    <w:uiPriority w:val="51"/>
    <w:rPr>
      <w:color w:val="384F65" w:themeColor="accent6" w:themeShade="BF"/>
    </w:rPr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7Colorful1">
    <w:name w:val="Grid Table 7 Colorful1"/>
    <w:basedOn w:val="TableNormal"/>
    <w:uiPriority w:val="52"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-Accent11">
    <w:name w:val="Grid Table 7 Colorful - Accent 11"/>
    <w:basedOn w:val="TableNormal"/>
    <w:uiPriority w:val="52"/>
    <w:rPr>
      <w:color w:val="156138" w:themeColor="accent1" w:themeShade="BF"/>
    </w:rPr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7Colorful-Accent21">
    <w:name w:val="Grid Table 7 Colorful - Accent 21"/>
    <w:basedOn w:val="TableNormal"/>
    <w:uiPriority w:val="52"/>
    <w:rPr>
      <w:color w:val="003F40" w:themeColor="accent2" w:themeShade="BF"/>
    </w:rPr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7Colorful-Accent31">
    <w:name w:val="Grid Table 7 Colorful - Accent 31"/>
    <w:basedOn w:val="TableNormal"/>
    <w:uiPriority w:val="52"/>
    <w:qFormat/>
    <w:rPr>
      <w:color w:val="841727" w:themeColor="accent3" w:themeShade="BF"/>
    </w:rPr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7Colorful-Accent41">
    <w:name w:val="Grid Table 7 Colorful - Accent 41"/>
    <w:basedOn w:val="TableNormal"/>
    <w:uiPriority w:val="52"/>
    <w:qFormat/>
    <w:rPr>
      <w:color w:val="634C1E" w:themeColor="accent4" w:themeShade="BF"/>
    </w:rPr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7Colorful-Accent51">
    <w:name w:val="Grid Table 7 Colorful - Accent 51"/>
    <w:basedOn w:val="TableNormal"/>
    <w:uiPriority w:val="52"/>
    <w:qFormat/>
    <w:rPr>
      <w:color w:val="5E2438" w:themeColor="accent5" w:themeShade="BF"/>
    </w:rPr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7Colorful-Accent61">
    <w:name w:val="Grid Table 7 Colorful - Accent 61"/>
    <w:basedOn w:val="TableNormal"/>
    <w:uiPriority w:val="52"/>
    <w:qFormat/>
    <w:rPr>
      <w:color w:val="384F65" w:themeColor="accent6" w:themeShade="BF"/>
    </w:rPr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asciiTheme="majorHAnsi" w:eastAsiaTheme="majorEastAsia" w:hAnsiTheme="majorHAnsi" w:cstheme="majorBidi"/>
      <w:color w:val="0E4125" w:themeColor="accent1" w:themeShade="80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qFormat/>
    <w:rPr>
      <w:i/>
      <w:iCs/>
    </w:rPr>
  </w:style>
  <w:style w:type="character" w:customStyle="1" w:styleId="IntenseEmphasis1">
    <w:name w:val="Intense Emphasis1"/>
    <w:basedOn w:val="DefaultParagraphFont"/>
    <w:uiPriority w:val="2"/>
    <w:rPr>
      <w:b/>
      <w:iCs/>
      <w:color w:val="262626" w:themeColor="text1" w:themeTint="D9"/>
    </w:rPr>
  </w:style>
  <w:style w:type="paragraph" w:styleId="ListParagraph">
    <w:name w:val="List Paragraph"/>
    <w:basedOn w:val="Normal"/>
    <w:uiPriority w:val="34"/>
    <w:semiHidden/>
    <w:unhideWhenUsed/>
    <w:qFormat/>
    <w:pPr>
      <w:ind w:left="720"/>
      <w:contextualSpacing/>
    </w:pPr>
    <w:rPr>
      <w:color w:val="595959" w:themeColor="text1" w:themeTint="A6"/>
    </w:rPr>
  </w:style>
  <w:style w:type="table" w:customStyle="1" w:styleId="ListTable1Light1">
    <w:name w:val="List Table 1 Light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-Accent11">
    <w:name w:val="List Table 1 Light - Accent 1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1Light-Accent21">
    <w:name w:val="List Table 1 Light - Accent 2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1Light-Accent31">
    <w:name w:val="List Table 1 Light - Accent 3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1Light-Accent41">
    <w:name w:val="List Table 1 Light - Accent 4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1Light-Accent51">
    <w:name w:val="List Table 1 Light - Accent 5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1Light-Accent61">
    <w:name w:val="List Table 1 Light - Accent 6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21">
    <w:name w:val="List Table 21"/>
    <w:basedOn w:val="TableNormal"/>
    <w:uiPriority w:val="47"/>
    <w:tblPr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-Accent11">
    <w:name w:val="List Table 2 - Accent 11"/>
    <w:basedOn w:val="TableNormal"/>
    <w:uiPriority w:val="47"/>
    <w:qFormat/>
    <w:tblPr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2-Accent21">
    <w:name w:val="List Table 2 - Accent 21"/>
    <w:basedOn w:val="TableNormal"/>
    <w:uiPriority w:val="47"/>
    <w:qFormat/>
    <w:tblPr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2-Accent31">
    <w:name w:val="List Table 2 - Accent 31"/>
    <w:basedOn w:val="TableNormal"/>
    <w:uiPriority w:val="47"/>
    <w:qFormat/>
    <w:tblPr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2-Accent41">
    <w:name w:val="List Table 2 - Accent 41"/>
    <w:basedOn w:val="TableNormal"/>
    <w:uiPriority w:val="47"/>
    <w:qFormat/>
    <w:tblPr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2-Accent51">
    <w:name w:val="List Table 2 - Accent 51"/>
    <w:basedOn w:val="TableNormal"/>
    <w:uiPriority w:val="47"/>
    <w:qFormat/>
    <w:tblPr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2-Accent61">
    <w:name w:val="List Table 2 - Accent 61"/>
    <w:basedOn w:val="TableNormal"/>
    <w:uiPriority w:val="47"/>
    <w:qFormat/>
    <w:tblPr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31">
    <w:name w:val="List Table 31"/>
    <w:basedOn w:val="TableNormal"/>
    <w:uiPriority w:val="48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-Accent11">
    <w:name w:val="List Table 3 - Accent 11"/>
    <w:basedOn w:val="TableNormal"/>
    <w:uiPriority w:val="48"/>
    <w:qFormat/>
    <w:tblPr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customStyle="1" w:styleId="ListTable3-Accent21">
    <w:name w:val="List Table 3 - Accent 21"/>
    <w:basedOn w:val="TableNormal"/>
    <w:uiPriority w:val="48"/>
    <w:qFormat/>
    <w:tblPr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customStyle="1" w:styleId="ListTable3-Accent31">
    <w:name w:val="List Table 3 - Accent 31"/>
    <w:basedOn w:val="TableNormal"/>
    <w:uiPriority w:val="48"/>
    <w:qFormat/>
    <w:tblPr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customStyle="1" w:styleId="ListTable3-Accent41">
    <w:name w:val="List Table 3 - Accent 41"/>
    <w:basedOn w:val="TableNormal"/>
    <w:uiPriority w:val="48"/>
    <w:qFormat/>
    <w:tblPr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customStyle="1" w:styleId="ListTable3-Accent51">
    <w:name w:val="List Table 3 - Accent 51"/>
    <w:basedOn w:val="TableNormal"/>
    <w:uiPriority w:val="48"/>
    <w:qFormat/>
    <w:tblPr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customStyle="1" w:styleId="ListTable3-Accent61">
    <w:name w:val="List Table 3 - Accent 61"/>
    <w:basedOn w:val="TableNormal"/>
    <w:uiPriority w:val="48"/>
    <w:qFormat/>
    <w:tblPr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customStyle="1" w:styleId="ListTable41">
    <w:name w:val="List Table 41"/>
    <w:basedOn w:val="TableNormal"/>
    <w:uiPriority w:val="49"/>
    <w:qFormat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-Accent11">
    <w:name w:val="List Table 4 - Accent 11"/>
    <w:basedOn w:val="TableNormal"/>
    <w:uiPriority w:val="49"/>
    <w:qFormat/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4-Accent21">
    <w:name w:val="List Table 4 - Accent 21"/>
    <w:basedOn w:val="TableNormal"/>
    <w:uiPriority w:val="49"/>
    <w:qFormat/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4-Accent31">
    <w:name w:val="List Table 4 - Accent 31"/>
    <w:basedOn w:val="TableNormal"/>
    <w:uiPriority w:val="49"/>
    <w:qFormat/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4-Accent41">
    <w:name w:val="List Table 4 - Accent 41"/>
    <w:basedOn w:val="TableNormal"/>
    <w:uiPriority w:val="49"/>
    <w:qFormat/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4-Accent51">
    <w:name w:val="List Table 4 - Accent 51"/>
    <w:basedOn w:val="TableNormal"/>
    <w:uiPriority w:val="49"/>
    <w:qFormat/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4-Accent61">
    <w:name w:val="List Table 4 - Accent 61"/>
    <w:basedOn w:val="TableNormal"/>
    <w:uiPriority w:val="49"/>
    <w:qFormat/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5Dark1">
    <w:name w:val="List Table 5 Dark1"/>
    <w:basedOn w:val="TableNormal"/>
    <w:uiPriority w:val="50"/>
    <w:rPr>
      <w:color w:val="FFFFFF" w:themeColor="background1"/>
    </w:rPr>
    <w:tblPr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11">
    <w:name w:val="List Table 5 Dark - Accent 11"/>
    <w:basedOn w:val="TableNormal"/>
    <w:uiPriority w:val="50"/>
    <w:rPr>
      <w:color w:val="FFFFFF" w:themeColor="background1"/>
    </w:rPr>
    <w:tblPr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21">
    <w:name w:val="List Table 5 Dark - Accent 21"/>
    <w:basedOn w:val="TableNormal"/>
    <w:uiPriority w:val="50"/>
    <w:qFormat/>
    <w:rPr>
      <w:color w:val="FFFFFF" w:themeColor="background1"/>
    </w:rPr>
    <w:tblPr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31">
    <w:name w:val="List Table 5 Dark - Accent 31"/>
    <w:basedOn w:val="TableNormal"/>
    <w:uiPriority w:val="50"/>
    <w:qFormat/>
    <w:rPr>
      <w:color w:val="FFFFFF" w:themeColor="background1"/>
    </w:rPr>
    <w:tblPr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1">
    <w:name w:val="List Table 5 Dark - Accent 41"/>
    <w:basedOn w:val="TableNormal"/>
    <w:uiPriority w:val="50"/>
    <w:rPr>
      <w:color w:val="FFFFFF" w:themeColor="background1"/>
    </w:rPr>
    <w:tblPr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51">
    <w:name w:val="List Table 5 Dark - Accent 51"/>
    <w:basedOn w:val="TableNormal"/>
    <w:uiPriority w:val="50"/>
    <w:qFormat/>
    <w:rPr>
      <w:color w:val="FFFFFF" w:themeColor="background1"/>
    </w:rPr>
    <w:tblPr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61">
    <w:name w:val="List Table 5 Dark - Accent 61"/>
    <w:basedOn w:val="TableNormal"/>
    <w:uiPriority w:val="50"/>
    <w:rPr>
      <w:color w:val="FFFFFF" w:themeColor="background1"/>
    </w:rPr>
    <w:tblPr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1">
    <w:name w:val="List Table 6 Colorful1"/>
    <w:basedOn w:val="TableNormal"/>
    <w:uiPriority w:val="51"/>
    <w:qFormat/>
    <w:rPr>
      <w:color w:val="000000" w:themeColor="text1"/>
    </w:rPr>
    <w:tblPr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-Accent11">
    <w:name w:val="List Table 6 Colorful - Accent 11"/>
    <w:basedOn w:val="TableNormal"/>
    <w:uiPriority w:val="51"/>
    <w:qFormat/>
    <w:rPr>
      <w:color w:val="156138" w:themeColor="accent1" w:themeShade="BF"/>
    </w:rPr>
    <w:tblPr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6Colorful-Accent21">
    <w:name w:val="List Table 6 Colorful - Accent 21"/>
    <w:basedOn w:val="TableNormal"/>
    <w:uiPriority w:val="51"/>
    <w:qFormat/>
    <w:rPr>
      <w:color w:val="003F40" w:themeColor="accent2" w:themeShade="BF"/>
    </w:rPr>
    <w:tblPr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6Colorful-Accent31">
    <w:name w:val="List Table 6 Colorful - Accent 31"/>
    <w:basedOn w:val="TableNormal"/>
    <w:uiPriority w:val="51"/>
    <w:qFormat/>
    <w:rPr>
      <w:color w:val="841727" w:themeColor="accent3" w:themeShade="BF"/>
    </w:rPr>
    <w:tblPr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6Colorful-Accent41">
    <w:name w:val="List Table 6 Colorful - Accent 41"/>
    <w:basedOn w:val="TableNormal"/>
    <w:uiPriority w:val="51"/>
    <w:qFormat/>
    <w:rPr>
      <w:color w:val="634C1E" w:themeColor="accent4" w:themeShade="BF"/>
    </w:rPr>
    <w:tblPr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6Colorful-Accent51">
    <w:name w:val="List Table 6 Colorful - Accent 51"/>
    <w:basedOn w:val="TableNormal"/>
    <w:uiPriority w:val="51"/>
    <w:qFormat/>
    <w:rPr>
      <w:color w:val="5E2438" w:themeColor="accent5" w:themeShade="BF"/>
    </w:rPr>
    <w:tblPr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6Colorful-Accent61">
    <w:name w:val="List Table 6 Colorful - Accent 61"/>
    <w:basedOn w:val="TableNormal"/>
    <w:uiPriority w:val="51"/>
    <w:qFormat/>
    <w:rPr>
      <w:color w:val="384F65" w:themeColor="accent6" w:themeShade="BF"/>
    </w:rPr>
    <w:tblPr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7Colorful1">
    <w:name w:val="List Table 7 Colorful1"/>
    <w:basedOn w:val="TableNormal"/>
    <w:uiPriority w:val="52"/>
    <w:rPr>
      <w:color w:val="000000" w:themeColor="text1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1">
    <w:name w:val="List Table 7 Colorful - Accent 11"/>
    <w:basedOn w:val="TableNormal"/>
    <w:uiPriority w:val="52"/>
    <w:qFormat/>
    <w:rPr>
      <w:color w:val="156138" w:themeColor="accent1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21">
    <w:name w:val="List Table 7 Colorful - Accent 21"/>
    <w:basedOn w:val="TableNormal"/>
    <w:uiPriority w:val="52"/>
    <w:rPr>
      <w:color w:val="003F40" w:themeColor="accent2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31">
    <w:name w:val="List Table 7 Colorful - Accent 31"/>
    <w:basedOn w:val="TableNormal"/>
    <w:uiPriority w:val="52"/>
    <w:rPr>
      <w:color w:val="841727" w:themeColor="accent3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1">
    <w:name w:val="List Table 7 Colorful - Accent 41"/>
    <w:basedOn w:val="TableNormal"/>
    <w:uiPriority w:val="52"/>
    <w:qFormat/>
    <w:rPr>
      <w:color w:val="634C1E" w:themeColor="accent4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51">
    <w:name w:val="List Table 7 Colorful - Accent 51"/>
    <w:basedOn w:val="TableNormal"/>
    <w:uiPriority w:val="52"/>
    <w:qFormat/>
    <w:rPr>
      <w:color w:val="5E2438" w:themeColor="accent5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61">
    <w:name w:val="List Table 7 Colorful - Accent 61"/>
    <w:basedOn w:val="TableNormal"/>
    <w:uiPriority w:val="52"/>
    <w:rPr>
      <w:color w:val="384F65" w:themeColor="accent6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MessageHeaderChar">
    <w:name w:val="Message Header Char"/>
    <w:basedOn w:val="DefaultParagraphFont"/>
    <w:link w:val="MessageHeader"/>
    <w:uiPriority w:val="99"/>
    <w:semiHidden/>
    <w:qFormat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Pr>
      <w:color w:val="595959" w:themeColor="text1" w:themeTint="A6"/>
      <w:sz w:val="22"/>
      <w:szCs w:val="22"/>
    </w:rPr>
  </w:style>
  <w:style w:type="character" w:customStyle="1" w:styleId="NoteHeadingChar">
    <w:name w:val="Note Heading Char"/>
    <w:basedOn w:val="DefaultParagraphFont"/>
    <w:link w:val="NoteHeading"/>
    <w:uiPriority w:val="99"/>
    <w:semiHidden/>
    <w:qFormat/>
  </w:style>
  <w:style w:type="table" w:customStyle="1" w:styleId="PlainTable11">
    <w:name w:val="Plain Table 11"/>
    <w:basedOn w:val="TableNormal"/>
    <w:uiPriority w:val="4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qFormat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43"/>
    <w:tblPr/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qFormat/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1">
    <w:name w:val="Plain Table 51"/>
    <w:basedOn w:val="TableNormal"/>
    <w:uiPriority w:val="45"/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character" w:customStyle="1" w:styleId="SignatureChar">
    <w:name w:val="Signature Char"/>
    <w:basedOn w:val="DefaultParagraphFont"/>
    <w:link w:val="Signature"/>
    <w:uiPriority w:val="99"/>
    <w:semiHidden/>
    <w:qFormat/>
  </w:style>
  <w:style w:type="character" w:customStyle="1" w:styleId="SubtleEmphasis1">
    <w:name w:val="Subtle Emphasis1"/>
    <w:basedOn w:val="DefaultParagraphFont"/>
    <w:uiPriority w:val="19"/>
    <w:semiHidden/>
    <w:unhideWhenUsed/>
    <w:rPr>
      <w:i/>
      <w:iCs/>
      <w:color w:val="404040" w:themeColor="text1" w:themeTint="BF"/>
    </w:rPr>
  </w:style>
  <w:style w:type="table" w:customStyle="1" w:styleId="TableGridLight1">
    <w:name w:val="Table Grid Light1"/>
    <w:basedOn w:val="TableNormal"/>
    <w:uiPriority w:val="4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ContactInfoEmphasis">
    <w:name w:val="Contact Info Emphasis"/>
    <w:basedOn w:val="Normal"/>
    <w:uiPriority w:val="4"/>
    <w:qFormat/>
    <w:pPr>
      <w:jc w:val="center"/>
    </w:pPr>
    <w:rPr>
      <w:b/>
      <w:color w:val="1D824C" w:themeColor="accent1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rapidbrains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Y%20PC%201\AppData\Roaming\Microsoft\Templates\Modern%20chronological%20resume.dotx" TargetMode="External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49</TotalTime>
  <Pages>2</Pages>
  <Words>130</Words>
  <Characters>709</Characters>
  <Application>Microsoft Office Word</Application>
  <DocSecurity>0</DocSecurity>
  <Lines>37</Lines>
  <Paragraphs>23</Paragraphs>
  <ScaleCrop>false</ScaleCrop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dcterms:created xsi:type="dcterms:W3CDTF">2023-04-13T18:14:00Z</dcterms:created>
  <dcterms:modified xsi:type="dcterms:W3CDTF">2023-05-02T13:15:00Z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1033-11.2.0.11536</vt:lpwstr>
  </property>
  <property fmtid="{D5CDD505-2E9C-101B-9397-08002B2CF9AE}" pid="3" name="ICV">
    <vt:lpwstr>7641955DB7B3403A90E245D47957F21C</vt:lpwstr>
  </property>
  <property fmtid="{D5CDD505-2E9C-101B-9397-08002B2CF9AE}" pid="4" name="GrammarlyDocumentId">
    <vt:lpwstr>880c21de8c62d1017e2ef18097c5c8055d74ad8ed084fcf1e6c8358acf328a9c</vt:lpwstr>
  </property>
</Properties>
</file>