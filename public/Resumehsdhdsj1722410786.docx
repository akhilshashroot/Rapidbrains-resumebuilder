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hsdhdsj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 | TALENT ID: fasdgasd | hsdhdsj@rapidbrains.org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dfhdfj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dfjdfj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