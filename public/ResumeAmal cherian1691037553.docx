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AKH1S4 | 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fadg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sagasg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