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rturti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 | TALENT ID:  | rturti@rapidbrains.orgr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rtirtirt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rtirtirt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