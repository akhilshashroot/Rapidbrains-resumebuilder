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36738913" w14:textId="77777777" w:rsidTr="00AF784E"><w:trPr><w:trHeight w:hRule="exact" w:val="2127"/></w:trPr><w:tc><w:tcPr><w:tcW w:w="10335" w:type="dxa"/><w:tcMar><w:top w:w="0" w:type="dxa"/><w:bottom w:w="0" w:type="dxa"/></w:tcMar></w:tcPr><w:p w14:paraId="5D40B45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3701C0FC" wp14:editId="595551C6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</w:t></w:r></w:p><w:p w14:paraId="16529BA3" w14:textId="77777777" w:rsidR="0089353A" w:rsidRDefault="0089353A" w:rsidP="00AF784E"><w:pPr><w:pStyle w:val="ContactInfo"/><w:contextualSpacing w:val="0"/><w:rPr><w:color w:val="595959" w:themeColor="text1" w:themeTint="A6"/></w:rPr></w:pPr></w:p><w:p w14:paraId="7A297AA0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QA Automation Tester | TALENT ID: smbcnREg2d | 256@rapidbrains.org</w:t></w:r></w:p><w:p w14:paraId="24525818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060A4FE3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54A76FA9" w14:textId="77777777" w:rsidR="0089353A" w:rsidRDefault="0089353A" w:rsidP="00AF784E"><w:pPr><w:pStyle w:val="ContactInfoEmphasis"/><w:contextualSpacing w:val="0"/></w:pPr></w:p></w:tc></w:tr><w:tr w:rsidR="0089353A" w14:paraId="5C609383" w14:textId="77777777" w:rsidTr="00AF784E"><w:tc><w:tcPr><w:tcW w:w="10335" w:type="dxa"/><w:tcMar><w:top w:w="432" w:type="dxa"/></w:tcMar></w:tcPr><w:p w14:paraId="095E8036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PROFILE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293E94B3" w14:textId="77777777" w:rsidTr="004B45EE"><w:tc><w:tcPr><w:tcW w:w="9807" w:type="dxa"/><w:tcMar><w:top w:w="216" w:type="dxa"/></w:tcMar></w:tcPr><w:p w14:paraId="09695716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&#8226; sd<w:br/></w:t></w:r></w:p></w:tc></w:tr></w:tbl><w:p w14:paraId="60DB6939" w14:textId="77777777" w:rsidR="0089353A" w:rsidRDefault="0089353A" w:rsidP="00AF784E"><w:pPr><w:contextualSpacing w:val="0"/><w:rPr><w:color w:val="595959" w:themeColor="text1" w:themeTint="A6"/></w:rPr></w:pPr></w:p></w:tc></w:tr></w:tbl><w:p w14:paraId="0007E056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646B0433" w14:textId="77777777"><w:trPr><w:trHeight w:val="2894"/></w:trPr><w:tc><w:tcPr><w:tcW w:w="9900" w:type="dxa"/></w:tcPr></w:tc></w:tr></w:tbl><w:p w14:paraId="788D04A5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0AD2C26" w14:textId="77777777"><w:tc><w:tcPr><w:tcW w:w="9290" w:type="dxa"/><w:tcMar><w:top w:w="216" w:type="dxa"/></w:tcMar></w:tcPr><w:p w14:paraId="54F83244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E8398A8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459ED829" w14:textId="77777777"><w:tc><w:tcPr><w:tcW w:w="9290" w:type="dxa"/><w:tcMar><w:top w:w="216" w:type="dxa"/></w:tcMar></w:tcPr><w:p w14:paraId="1BC9C39C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test</w:t></w:r></w:p><w:p w14:paraId="2661E7DA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test</w:t></w:r></w:p><w:p w14:paraId="1508682B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E910884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</w:t></w:r></w:p><w:p w14:paraId="1D00BA6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3FFC8E7C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</w:t></w:r></w:p></w:tc></w:tr></w:tbl><w:p w14:paraId="79D778E7" w14:textId="77777777" w:rsidR="0089353A" w:rsidRDefault="0089353A"><w:pPr><w:pStyle w:val="Heading1"/><w:rPr><w:color w:val="262626" w:themeColor="text1" w:themeTint="D9"/></w:rPr></w:pPr></w:p><w:p w14:paraId="5A463838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9FCFC75" w14:textId="77777777"><w:tc><w:tcPr><w:tcW w:w="9290" w:type="dxa"/><w:tcMar><w:top w:w="216" w:type="dxa"/></w:tcMar></w:tcPr></w:tc></w:tr></w:tbl><w:p w14:paraId="196DC882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1E214AA" w14:textId="77777777"><w:tc><w:tcPr><w:tcW w:w="9290" w:type="dxa"/><w:tcMar><w:top w:w="216" w:type="dxa"/></w:tcMar></w:tcPr><w:p w14:paraId="0F462ABC" w14:textId="77777777" w:rsidR="0089353A" w:rsidRDefault="0089353A"><w:pPr><w:rPr><w:color w:val="595959" w:themeColor="text1" w:themeTint="A6"/></w:rPr></w:pPr></w:p></w:tc></w:tr></w:tbl><w:p w14:paraId="293F713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01E7DC79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E170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39ACDFAE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0AF5666E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FBB0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1A2D38A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E9C1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BC1A32" wp14:editId="0645D5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A2BF0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C6D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135</Words>
  <Characters>742</Characters>
  <Application>Microsoft Office Word</Application>
  <DocSecurity>0</DocSecurity>
  <Lines>39</Lines>
  <Paragraphs>25</Paragraphs>
  <ScaleCrop>false</ScaleCrop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