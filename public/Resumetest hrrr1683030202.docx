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0C5258F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107835E2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05F7E5DB" wp14:editId="1239B1F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6EB7E7A1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203E0519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dsgdfgg3 | test_hrrr56@rapidbrains.org</w:t>
            </w:r>
          </w:p>
          <w:p w14:paraId="0656626F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B0AE157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B73961B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3684BE10" w14:textId="77777777" w:rsidTr="00AF784E">
        <w:tc>
          <w:tcPr>
            <w:tcW w:w="10335" w:type="dxa"/>
            <w:tcMar>
              <w:top w:w="432" w:type="dxa"/>
            </w:tcMar>
          </w:tcPr>
          <w:p w14:paraId="4E2A9B78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/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03D410DA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539B31D8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/>
                  </w:r>
                </w:p>
              </w:tc>
            </w:tr>
          </w:tbl>
          <w:p w14:paraId="79972574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1D7C4D72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29C3D56D" w14:textId="77777777">
        <w:trPr>
          <w:trHeight w:val="2894"/>
        </w:trPr>
        <w:tc>
          <w:tcPr>
            <w:tcW w:w="9900" w:type="dxa"/>
          </w:tcPr>
        </w:tc>
      </w:tr>
    </w:tbl>
    <w:p w14:paraId="58DF90A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6962E27B" w14:textId="77777777">
        <w:tc>
          <w:tcPr>
            <w:tcW w:w="9290" w:type="dxa"/>
            <w:tcMar>
              <w:top w:w="216" w:type="dxa"/>
            </w:tcMar>
          </w:tcPr>
          <w:p w14:paraId="13BD89F9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14:paraId="11977E66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10D1B4E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58969" w14:textId="77777777" w:rsidR="0089353A" w:rsidRDefault="0089353A">
      <w:pPr>
        <w:pStyle w:val="Heading1"/>
        <w:rPr>
          <w:color w:val="262626" w:themeColor="text1" w:themeTint="D9"/>
        </w:rPr>
      </w:pPr>
    </w:p>
    <w:p w14:paraId="4D456147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587E9E55" w14:textId="77777777">
        <w:tc>
          <w:tcPr>
            <w:tcW w:w="9290" w:type="dxa"/>
            <w:tcMar>
              <w:top w:w="216" w:type="dxa"/>
            </w:tcMar>
          </w:tcPr>
        </w:tc>
      </w:tr>
    </w:tbl>
    <w:p w14:paraId="0C8D080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1090018" w14:textId="77777777">
        <w:tc>
          <w:tcPr>
            <w:tcW w:w="9290" w:type="dxa"/>
            <w:tcMar>
              <w:top w:w="216" w:type="dxa"/>
            </w:tcMar>
          </w:tcPr>
          <w:p w14:paraId="6608F76D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515556FC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51F6D93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