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56"/>
      </w:tblGrid>
      <w:tr w:rsidR="0012632F" w14:paraId="42EF3808" w14:textId="77777777">
        <w:trPr>
          <w:trHeight w:hRule="exact" w:val="2127"/>
        </w:trPr>
        <w:tc>
          <w:tcPr>
            <w:tcW w:w="9357" w:type="dxa"/>
            <w:tcMar>
              <w:top w:w="0" w:type="dxa"/>
              <w:bottom w:w="0" w:type="dxa"/>
            </w:tcMar>
          </w:tcPr>
          <w:p w14:paraId="029B999A" w14:textId="77777777" w:rsidR="0012632F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61EABBF0" wp14:editId="0538C773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26606929" w14:textId="77777777" w:rsidR="0012632F" w:rsidRDefault="0012632F">
            <w:pPr>
              <w:pStyle w:val="ContactInfo"/>
              <w:contextualSpacing w:val="0"/>
            </w:pPr>
          </w:p>
          <w:p w14:paraId="5BAF16EC" w14:textId="77777777" w:rsidR="0012632F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QA Automation Tester | TALENT ID: SE000005g | test_hrrr49@rapidbrains.org</w:t>
            </w:r>
          </w:p>
          <w:p w14:paraId="670F4216" w14:textId="77777777" w:rsidR="0012632F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4F67247A" w14:textId="77777777" w:rsidR="0012632F" w:rsidRDefault="0012632F">
            <w:pPr>
              <w:pStyle w:val="ContactInfoEmphasis"/>
              <w:contextualSpacing w:val="0"/>
            </w:pPr>
          </w:p>
        </w:tc>
      </w:tr>
      <w:tr w:rsidR="0012632F" w14:paraId="28017147" w14:textId="77777777">
        <w:tc>
          <w:tcPr>
            <w:tcW w:w="9357" w:type="dxa"/>
            <w:tcMar>
              <w:top w:w="432" w:type="dxa"/>
            </w:tcMar>
          </w:tcPr>
          <w:p w14:paraId="6E457155" w14:textId="77777777" w:rsidR="0012632F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86"/>
            </w:tblGrid>
            <w:tr w:rsidR="0012632F" w14:paraId="6968279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7919AF54" w14:textId="77777777" w:rsidR="0012632F" w:rsidRDefault="0000000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sz w:val="20"/>
                      <w:szCs w:val="20"/>
                    </w:rPr>
                    <w:t>
                      • sdg
                      <w:br/>
                    </w:t>
                  </w:r>
                </w:p>
              </w:tc>
            </w:tr>
          </w:tbl>
          <w:p w14:paraId="5BC4CD36" w14:textId="77777777" w:rsidR="0012632F" w:rsidRDefault="0012632F">
            <w:pPr>
              <w:contextualSpacing w:val="0"/>
            </w:pPr>
          </w:p>
        </w:tc>
      </w:tr>
    </w:tbl>
    <w:p w14:paraId="5A637068" w14:textId="77777777" w:rsidR="0012632F" w:rsidRDefault="00B90573">
      <w:pPr>
        <w:pStyle w:val="Heading1"/>
      </w:pPr>
      <w:r>
        <w:t/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12632F" w14:paraId="44ED7711" w14:textId="77777777">
        <w:trPr>
          <w:trHeight w:val="2609"/>
        </w:trPr>
        <w:tc>
          <w:tcPr>
            <w:tcW w:w="9900" w:type="dxa"/>
          </w:tcPr>
        </w:tc>
      </w:tr>
    </w:tbl>
    <w:p w14:paraId="64FDA762" w14:textId="025FFC8E" w:rsidR="0012632F" w:rsidRDefault="00B8768E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343515B9" w14:textId="77777777">
        <w:tc>
          <w:tcPr>
            <w:tcW w:w="9290" w:type="dxa"/>
            <w:tcMar>
              <w:top w:w="216" w:type="dxa"/>
            </w:tcMar>
          </w:tcPr>
          <w:p w14:paraId="720B3D21" w14:textId="77777777" w:rsidR="0012632F" w:rsidRDefault="00000000">
            <w:pPr>
              <w:spacing w:line="360" w:lineRule="auto"/>
              <w:ind w:left="3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Lato"/>
                <w:sz w:val="20"/>
                <w:szCs w:val="20"/>
              </w:rPr>
              <w:t>
                • sdgsd
                <w:br/>
              </w:t>
            </w:r>
          </w:p>
        </w:tc>
      </w:tr>
    </w:tbl>
    <w:p w14:paraId="738F220F" w14:textId="4BB0EA1A" w:rsidR="0012632F" w:rsidRDefault="00B8768E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1C520C19" w14:textId="77777777">
        <w:tc>
          <w:tcPr>
            <w:tcW w:w="9290" w:type="dxa"/>
            <w:tcMar>
              <w:top w:w="216" w:type="dxa"/>
            </w:tcMar>
          </w:tcPr>
        </w:tc>
      </w:tr>
    </w:tbl>
    <w:p w14:paraId="12A6E231" w14:textId="77777777" w:rsidR="0012632F" w:rsidRDefault="0012632F">
      <w:pPr>
        <w:pStyle w:val="Heading1"/>
      </w:pPr>
    </w:p>
    <w:p w14:paraId="274033BD" w14:textId="5A6D31A2" w:rsidR="0012632F" w:rsidRDefault="00B8768E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41790CAE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BE83A10" w14:textId="03A5715B" w:rsidR="0012632F" w:rsidRDefault="00B8768E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106AED39" w14:textId="77777777">
        <w:tc>
          <w:tcPr>
            <w:tcW w:w="9290" w:type="dxa"/>
            <w:tcMar>
              <w:top w:w="216" w:type="dxa"/>
            </w:tcMar>
          </w:tcPr>
          <w:p w14:paraId="0BB3EBD4" w14:textId="77777777" w:rsidR="0012632F" w:rsidRDefault="0012632F"/>
        </w:tc>
      </w:tr>
    </w:tbl>
    <w:p w14:paraId="711B68F0" w14:textId="77777777" w:rsidR="0012632F" w:rsidRDefault="0012632F">
      <w:pPr>
        <w:pStyle w:val="BodyText"/>
        <w:spacing w:before="142"/>
      </w:pPr>
      <w:bookmarkStart w:id="3" w:name="_Hlk132320907"/>
    </w:p>
    <w:bookmarkEnd w:id="3"/>
    <w:p w14:paraId="4395B919" w14:textId="77777777" w:rsidR="0012632F" w:rsidRDefault="0012632F"/>
    <w:sectPr w:rsidR="0012632F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D7FC9" w14:textId="77777777" w:rsidR="00AA7CD1" w:rsidRDefault="00AA7CD1">
      <w:r>
        <w:separator/>
      </w:r>
    </w:p>
  </w:endnote>
  <w:endnote w:type="continuationSeparator" w:id="0">
    <w:p w14:paraId="52640259" w14:textId="77777777" w:rsidR="00AA7CD1" w:rsidRDefault="00AA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</w:sdtPr>
    <w:sdtContent>
      <w:p w14:paraId="22B1A370" w14:textId="77777777" w:rsidR="0012632F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12B53" w14:textId="77777777" w:rsidR="00AA7CD1" w:rsidRDefault="00AA7CD1">
      <w:r>
        <w:separator/>
      </w:r>
    </w:p>
  </w:footnote>
  <w:footnote w:type="continuationSeparator" w:id="0">
    <w:p w14:paraId="422D4E28" w14:textId="77777777" w:rsidR="00AA7CD1" w:rsidRDefault="00AA7C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8891" w14:textId="77777777" w:rsidR="0012632F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925A05B" wp14:editId="6385A0F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69130591">
    <w:abstractNumId w:val="7"/>
  </w:num>
  <w:num w:numId="2" w16cid:durableId="1456217052">
    <w:abstractNumId w:val="6"/>
  </w:num>
  <w:num w:numId="3" w16cid:durableId="227350250">
    <w:abstractNumId w:val="5"/>
  </w:num>
  <w:num w:numId="4" w16cid:durableId="14889091">
    <w:abstractNumId w:val="4"/>
  </w:num>
  <w:num w:numId="5" w16cid:durableId="860824289">
    <w:abstractNumId w:val="8"/>
  </w:num>
  <w:num w:numId="6" w16cid:durableId="1942175172">
    <w:abstractNumId w:val="3"/>
  </w:num>
  <w:num w:numId="7" w16cid:durableId="1321035948">
    <w:abstractNumId w:val="2"/>
  </w:num>
  <w:num w:numId="8" w16cid:durableId="1403717113">
    <w:abstractNumId w:val="1"/>
  </w:num>
  <w:num w:numId="9" w16cid:durableId="25208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2632F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D7634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A7CD1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8768E"/>
    <w:rsid w:val="00B90573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42DA30AE"/>
    <w:rsid w:val="43FF2C57"/>
    <w:rsid w:val="446505FA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06E1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 w:qFormat="1"/>
    <w:lsdException w:name="Body Text 2" w:semiHidden="1" w:unhideWhenUsed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44</TotalTime>
  <Pages>2</Pages>
  <Words>129</Words>
  <Characters>738</Characters>
  <Application>Microsoft Office Word</Application>
  <DocSecurity>0</DocSecurity>
  <Lines>6</Lines>
  <Paragraphs>1</Paragraphs>
  <ScaleCrop>false</ScaleCrop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