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ddd | test_hrrr52@rapidbrains.org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${Experience_HEAD}</w:t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>
            <w:pPr>
              <w:pStyle w:val="15"/>
              <w:spacing w:before="97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2028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Present</w:t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sdgsd
                <w:br/>
              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gdsghds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dsgsd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