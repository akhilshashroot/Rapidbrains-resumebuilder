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5000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9360"/></w:tblGrid><w:tr w:rsidR="00B5301E" w14:paraId="0BC80F3A" w14:textId="77777777" w:rsidTr="00892169"><w:trPr><w:trHeight w:hRule="exact" w:val="2127"/></w:trPr><w:tc><w:tcPr><w:tcW w:w="9360" w:type="dxa"/><w:tcMar><w:top w:w="0" w:type="dxa"/><w:bottom w:w="0" w:type="dxa"/></w:tcMar></w:tcPr><w:p w14:paraId="7ACF454C" w14:textId="77777777" w:rsidR="00B5301E" w:rsidRPr="00121880" w:rsidRDefault="00000000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 w:rsidRPr="00121880"><w:rPr><w:rFonts w:ascii="Lato" w:hAnsi="Lato" w:cs="Lato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141A20E2" wp14:editId="496C3B18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 w:rsidRPr="00121880"><w:rPr><w:rFonts w:ascii="Lato" w:hAnsi="Lato" w:cs="Lato"/><w:b/><w:bCs/><w:color w:val="343F52"/><w:sz w:val="56"/><w14:textFill><w14:solidFill><w14:srgbClr w14:val="343F52"><w14:lumMod w14:val="65000"/><w14:lumOff w14:val="35000"/></w14:srgbClr></w14:solidFill></w14:textFill></w:rPr><w:t>fdhdf</w:t></w:r></w:p><w:p w14:paraId="7CA26765" w14:textId="77777777" w:rsidR="00B5301E" w:rsidRDefault="00B5301E"><w:pPr><w:pStyle w:val="ContactInfo"/><w:contextualSpacing w:val="0"/></w:pPr></w:p><w:p w14:paraId="7D659861" w14:textId="77777777" w:rsidR="00B5301E" w:rsidRPr="007C33C4" w:rsidRDefault="00000000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 w:rsidRPr="007C33C4"><w:rPr><w:rFonts w:ascii="Verdana" w:hAnsi="Verdana" w:cs="Lato"/><w:b w:val="0"/><w:bCs/><w:color w:val="464A4E"/><w:sz w:val="21"/><w:szCs w:val="21"/></w:rPr><w:t>QA Automation Tester</w:t></w:r><w:r w:rsidR="00A431DA" w:rsidRPr="007C33C4"><w:rPr><w:rFonts w:ascii="Verdana" w:hAnsi="Verdana" w:cs="Lato"/><w:b w:val="0"/><w:bCs/><w:color w:val="464A4E"/><w:sz w:val="21"/><w:szCs w:val="21"/></w:rPr><w:t xml:space="preserve"> | </w:t></w:r><w:r w:rsidRPr="007C33C4"><w:rPr><w:rFonts w:ascii="Verdana" w:hAnsi="Verdana" w:cs="Lato"/><w:b w:val="0"/><w:bCs/><w:color w:val="464A4E"/><w:sz w:val="21"/><w:szCs w:val="21"/></w:rPr><w:t>TALENT ID: mg</w:t></w:r><w:r w:rsidR="00A431DA" w:rsidRPr="007C33C4"><w:rPr><w:rFonts w:ascii="Verdana" w:hAnsi="Verdana" w:cs="Lato"/><w:b w:val="0"/><w:bCs/><w:color w:val="464A4E"/><w:sz w:val="21"/><w:szCs w:val="21"/></w:rPr><w:t xml:space="preserve"> | </w:t></w:r><w:r w:rsidRPr="007C33C4"><w:rPr><w:rFonts w:ascii="Verdana" w:hAnsi="Verdana" w:cs="Lato"/><w:b w:val="0"/><w:bCs/><w:color w:val="464A4E"/><w:sz w:val="21"/><w:szCs w:val="21"/></w:rPr><w:t>fdhdf@rapidbrains.org</w:t></w:r></w:p><w:p w14:paraId="3D93C9D5" w14:textId="77777777" w:rsidR="00B5301E" w:rsidRPr="00121880" w:rsidRDefault="00000000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w:bookmarkStart w:id="0" w:name="_Hlk132320477"/><w:bookmarkStart w:id="1" w:name="_Hlk132320476"/><w:r w:rsidRPr="00A431DA"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 w:rsidRPr="00121880"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 w:rsidRPr="00121880"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 w:rsidRPr="00121880"><w:rPr><w:rStyle w:val="Hyperlink"/><w:rFonts w:ascii="Verdana" w:hAnsi="Verdana" w:cs="Lato"/><w:color w:val="464A4E"/><w:sz w:val="15"/><w:szCs w:val="15"/></w:rPr><w:t>www.rapidbrains.com</w:t></w:r></w:hyperlink><w:bookmarkEnd w:id="2"/></w:p><w:p w14:paraId="69B2CF50" w14:textId="77777777" w:rsidR="00B5301E" w:rsidRDefault="00B5301E"><w:pPr><w:pStyle w:val="ContactInfoEmphasis"/><w:contextualSpacing w:val="0"/></w:pPr></w:p></w:tc></w:tr><w:tr w:rsidR="00B5301E" w14:paraId="50403BE5" w14:textId="77777777" w:rsidTr="00892169"><w:tc><w:tcPr><w:tcW w:w="9360" w:type="dxa"/><w:tcMar><w:top w:w="432" w:type="dxa"/></w:tcMar></w:tcPr><w:p w14:paraId="14FCCB69" w14:textId="77777777" w:rsidR="00B5301E" w:rsidRPr="00121880" w:rsidRDefault="00000000"><w:pPr><w:pStyle w:val="Heading1"/><w:rPr><w:rFonts w:ascii="Verdana" w:hAnsi="Verdana"/><w:color w:val="343F52"/><w14:textFill><w14:solidFill><w14:srgbClr w14:val="343F52"><w14:lumMod w14:val="85000"/><w14:lumOff w14:val="15000"/></w14:srgbClr></w14:solidFill></w14:textFill></w:rPr></w:pPr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PRofile</w:t></w:r></w:p><w:tbl><w:tblPr><w:tblStyle w:val="TableGrid"/><w:tblW w:w="4975" w:type="pct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23315238" w14:textId="77777777"><w:tc><w:tcPr><w:tcW w:w="9290" w:type="dxa"/><w:tcMar><w:top w:w="216" w:type="dxa"/></w:tcMar></w:tcPr><w:p w14:paraId="41143C7B" w14:textId="77777777" w:rsidR="00B5301E" w:rsidRDefault="00000000" w:rsidP="00C45420"><w:pPr><w:spacing w:line="360" w:lineRule="auto"/><w:rPr><w:rFonts w:ascii="Verdana" w:hAnsi="Verdana" w:cs="Lato"/><w:sz w:val="20"/><w:szCs w:val="20"/></w:rPr></w:pPr><w:r w:rsidRPr="00121880"><w:rPr><w:rFonts w:ascii="Verdana" w:hAnsi="Verdana" w:cs="Lato"/><w:sz w:val="20"/><w:szCs w:val="20"/></w:rPr><w:t>&#8226; dsgdsh<w:br/></w:t></w:r></w:p><w:p w14:paraId="67E6681A" w14:textId="77777777" w:rsidR="00FE705B" w:rsidRDefault="00FE705B" w:rsidP="00C45420"><w:pPr><w:pStyle w:val="BodyText"/><w:spacing w:before="97" w:line="360" w:lineRule="auto"/><w:rPr><w:rFonts w:ascii="Lato" w:hAnsi="Lato" w:cs="Lato"/></w:rPr></w:pPr></w:p><w:p w14:paraId="0D349D64" w14:textId="77777777" w:rsidR="00B5301E" w:rsidRDefault="00B5301E"><w:pPr><w:contextualSpacing w:val="0"/></w:pPr></w:p></w:tc></w:tr></w:tbl><w:p w14:paraId="6B8EAFEF" w14:textId="77777777" w:rsidR="00B5301E" w:rsidRPr="00892169" w:rsidRDefault="00000000"><w:pPr><w:pStyle w:val="Heading1"/><w:rPr><w:rFonts w:ascii="Lato" w:hAnsi="Lato" w:cs="Lato"/><w:color w:val="343F52"/><w14:textFill><w14:solidFill><w14:srgbClr w14:val="343F52"><w14:lumMod w14:val="85000"/><w14:lumOff w14:val="15000"/></w14:srgbClr></w14:solidFill></w14:textFill></w:rPr></w:pPr><w:r w:rsidRPr="00892169"><w:rPr><w:rFonts w:ascii="Lato" w:hAnsi="Lato" w:cs="Lato"/><w:color w:val="343F52"/><w14:textFill><w14:solidFill><w14:srgbClr w14:val="343F52"><w14:lumMod w14:val="85000"/><w14:lumOff w14:val="15000"/></w14:srgbClr></w14:solidFill></w14:textFill></w:rPr><w:t>SKILLS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139D4E3A" w14:textId="77777777"><w:tc><w:tcPr><w:tcW w:w="9290" w:type="dxa"/><w:tcMar><w:top w:w="216" w:type="dxa"/></w:tcMar></w:tcPr><w:p w14:paraId="5C0053D7" w14:textId="77777777" w:rsidR="00B5301E" w:rsidRPr="00215A3E" w:rsidRDefault="00000000" w:rsidP="00C45420"><w:pPr><w:spacing w:line="360" w:lineRule="auto"/><w:rPr><w:rFonts w:ascii="Verdana" w:hAnsi="Verdana"/><w:sz w:val="20"/><w:szCs w:val="20"/></w:rPr></w:pPr><w:r w:rsidRPr="00215A3E"><w:rPr><w:rFonts w:ascii="Verdana" w:hAnsi="Verdana" w:cs="Lato"/><w:sz w:val="20"/><w:szCs w:val="20"/></w:rPr><w:t></w:t></w:r></w:p></w:tc></w:tr></w:tbl><w:p w14:paraId="14CEC8DC" w14:textId="77777777" w:rsidR="00B5301E" w:rsidRPr="00D36700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D36700"><w:rPr><w:rFonts w:ascii="Verdana" w:hAnsi="Verdana" w:cs="Lato"/><w:color w:val="343F52"/><w14:textFill><w14:solidFill><w14:srgbClr w14:val="343F52"><w14:lumMod w14:val="85000"/><w14:lumOff w14:val="15000"/></w14:srgbClr></w14:solidFill></w14:textFill></w:rPr><w:lastRenderedPageBreak/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3F468953" w14:textId="77777777"><w:tc><w:tcPr><w:tcW w:w="9290" w:type="dxa"/><w:tcMar><w:top w:w="216" w:type="dxa"/></w:tcMar></w:tcPr></w:tc></w:tr></w:tbl><w:p w14:paraId="100F0BEC" w14:textId="77777777" w:rsidR="00B5301E" w:rsidRDefault="00B5301E"><w:pPr><w:pStyle w:val="Heading1"/></w:pPr></w:p><w:p w14:paraId="2C491D40" w14:textId="77777777" w:rsidR="00B5301E" w:rsidRPr="00D36700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D36700"><w:rPr><w:rFonts w:ascii="Verdana" w:hAnsi="Verdana" w:cs="Lato"/><w:color w:val="343F52"/><w14:textFill><w14:solidFill><w14:srgbClr w14:val="343F52"><w14:lumMod w14:val="85000"/><w14:lumOff w14:val="15000"/></w14:srgbClr></w14:solidFill></w14:textFill></w:rPr><w:t>CERTIFICATIONS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751D18B7" w14:textId="77777777"><w:tc><w:tcPr><w:tcW w:w="9290" w:type="dxa"/><w:tcMar><w:top w:w="216" w:type="dxa"/></w:tcMar></w:tcPr></w:tc></w:tr></w:tbl><w:p w14:paraId="784A1864" w14:textId="77777777" w:rsidR="00B5301E" w:rsidRPr="00215A3E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215A3E"><w:rPr><w:rFonts w:ascii="Verdana" w:hAnsi="Verdana" w:cs="Lato"/><w:color w:val="343F52"/><w14:textFill><w14:solidFill><w14:srgbClr w14:val="343F52"><w14:lumMod w14:val="85000"/><w14:lumOff w14:val="15000"/></w14:srgbClr></w14:solidFill></w14:textFill></w:rPr><w:t>EDUcation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25476C6F" w14:textId="77777777"><w:tc><w:tcPr><w:tcW w:w="9290" w:type="dxa"/><w:tcMar><w:top w:w="216" w:type="dxa"/></w:tcMar></w:tcPr><w:p w14:paraId="2185CE48" w14:textId="77777777" w:rsidR="00B5301E" w:rsidRDefault="00B5301E"/></w:tc></w:tr></w:tbl><w:p w14:paraId="4017B4B8" w14:textId="77777777" w:rsidR="00B5301E" w:rsidRDefault="00B5301E"><w:pPr><w:pStyle w:val="BodyText"/><w:spacing w:before="142"/></w:pPr><w:bookmarkStart w:id="3" w:name="_Hlk132320907"/></w:p><w:bookmarkEnd w:id="3"/><w:p w14:paraId="687CBAE0" w14:textId="77777777" w:rsidR="00B5301E" w:rsidRDefault="00B5301E"/><w:sectPr w:rsidR="00B5301E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9C01" w14:textId="77777777" w:rsidR="00411313" w:rsidRDefault="00411313">
      <w:r>
        <w:separator/>
      </w:r>
    </w:p>
  </w:endnote>
  <w:endnote w:type="continuationSeparator" w:id="0">
    <w:p w14:paraId="01300410" w14:textId="77777777" w:rsidR="00411313" w:rsidRDefault="004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0A7866FE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DC03" w14:textId="77777777" w:rsidR="00411313" w:rsidRDefault="00411313">
      <w:r>
        <w:separator/>
      </w:r>
    </w:p>
  </w:footnote>
  <w:footnote w:type="continuationSeparator" w:id="0">
    <w:p w14:paraId="3BDD9D3E" w14:textId="77777777" w:rsidR="00411313" w:rsidRDefault="0041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1AE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5D5C2F" wp14:editId="37A631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1313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50C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68E" w:rsidRDefault="007E368E">
      <w:pPr>
        <w:spacing w:line="240" w:lineRule="auto"/>
      </w:pPr>
      <w:r>
        <w:separator/>
      </w:r>
    </w:p>
  </w:endnote>
  <w:endnote w:type="continuationSeparator" w:id="0">
    <w:p w:rsidR="007E368E" w:rsidRDefault="007E368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68E" w:rsidRDefault="007E368E">
      <w:pPr>
        <w:spacing w:after="0"/>
      </w:pPr>
      <w:r>
        <w:separator/>
      </w:r>
    </w:p>
  </w:footnote>
  <w:footnote w:type="continuationSeparator" w:id="0">
    <w:p w:rsidR="007E368E" w:rsidRDefault="007E368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7E368E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73</Words>
  <Characters>815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