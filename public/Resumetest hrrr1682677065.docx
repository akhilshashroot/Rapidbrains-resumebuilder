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SE000003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test_hrrr24@rapidbrains.org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sdg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2DBD93B8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dshsd
                <w:br/>
              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CF19" w14:textId="77777777" w:rsidR="001A21E5" w:rsidRDefault="001A21E5">
      <w:r>
        <w:separator/>
      </w:r>
    </w:p>
  </w:endnote>
  <w:endnote w:type="continuationSeparator" w:id="0">
    <w:p w14:paraId="7CAB9982" w14:textId="77777777" w:rsidR="001A21E5" w:rsidRDefault="001A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D0D9" w14:textId="77777777" w:rsidR="001A21E5" w:rsidRDefault="001A21E5">
      <w:r>
        <w:separator/>
      </w:r>
    </w:p>
  </w:footnote>
  <w:footnote w:type="continuationSeparator" w:id="0">
    <w:p w14:paraId="563C816E" w14:textId="77777777" w:rsidR="001A21E5" w:rsidRDefault="001A2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21E5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229" w:rsidRDefault="002C0229">
      <w:pPr>
        <w:spacing w:line="240" w:lineRule="auto"/>
      </w:pPr>
      <w:r>
        <w:separator/>
      </w:r>
    </w:p>
  </w:endnote>
  <w:endnote w:type="continuationSeparator" w:id="0">
    <w:p w:rsidR="002C0229" w:rsidRDefault="002C022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229" w:rsidRDefault="002C0229">
      <w:pPr>
        <w:spacing w:after="0"/>
      </w:pPr>
      <w:r>
        <w:separator/>
      </w:r>
    </w:p>
  </w:footnote>
  <w:footnote w:type="continuationSeparator" w:id="0">
    <w:p w:rsidR="002C0229" w:rsidRDefault="002C022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2C022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123</Words>
  <Characters>718</Characters>
  <Application>Microsoft Office Word</Application>
  <DocSecurity>0</DocSecurity>
  <Lines>718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