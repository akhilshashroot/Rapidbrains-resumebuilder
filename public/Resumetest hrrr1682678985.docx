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gh750g9ssfs2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&amp;#8226; dsgsd&lt;w:br/&gt;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/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/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