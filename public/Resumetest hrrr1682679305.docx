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gh750gvg9ssfsf2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6F86D857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/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FB34" w14:textId="77777777" w:rsidR="00E244A1" w:rsidRDefault="00E244A1">
      <w:r>
        <w:separator/>
      </w:r>
    </w:p>
  </w:endnote>
  <w:endnote w:type="continuationSeparator" w:id="0">
    <w:p w14:paraId="741889FC" w14:textId="77777777" w:rsidR="00E244A1" w:rsidRDefault="00E2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691D" w14:textId="77777777" w:rsidR="00E244A1" w:rsidRDefault="00E244A1">
      <w:r>
        <w:separator/>
      </w:r>
    </w:p>
  </w:footnote>
  <w:footnote w:type="continuationSeparator" w:id="0">
    <w:p w14:paraId="4C7C9BA6" w14:textId="77777777" w:rsidR="00E244A1" w:rsidRDefault="00E24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44A1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DBD" w:rsidRDefault="00717DBD">
      <w:pPr>
        <w:spacing w:line="240" w:lineRule="auto"/>
      </w:pPr>
      <w:r>
        <w:separator/>
      </w:r>
    </w:p>
  </w:endnote>
  <w:endnote w:type="continuationSeparator" w:id="0">
    <w:p w:rsidR="00717DBD" w:rsidRDefault="00717DB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DBD" w:rsidRDefault="00717DBD">
      <w:pPr>
        <w:spacing w:after="0"/>
      </w:pPr>
      <w:r>
        <w:separator/>
      </w:r>
    </w:p>
  </w:footnote>
  <w:footnote w:type="continuationSeparator" w:id="0">
    <w:p w:rsidR="00717DBD" w:rsidRDefault="00717DB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717DBD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