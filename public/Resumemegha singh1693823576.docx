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megha singh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AKH1S1sdg | megha_singh@rapidbrains.org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dsghsdh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sdhsdh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