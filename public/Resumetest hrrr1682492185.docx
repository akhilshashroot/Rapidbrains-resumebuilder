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A simple sentence has the most basic elements that make it a sentence: a subject, a verb, and a completed thought. Examples of simple sentences include the following: Joe waited for the train. The train was late.
                      <w:br/>
                       • A simple sentence has the most basic elements that make it a sentence: a subject, a verb, and a completed thought. Examples of simple sentences include the following: Joe waited for the train. The train was late.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