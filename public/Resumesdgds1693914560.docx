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sdgds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 | TALENT ID: fdjdf | sdgds2@rapidbrains.org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jdfjdfj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dfjdfj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