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gsdh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AKH1S1sdgafgasg | gsdh@rapidbrains.org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hdfhdf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dfjdfj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