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5000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9360"/></w:tblGrid><w:tr w:rsidR="00B5301E" w14:paraId="0BC80F3A" w14:textId="77777777" w:rsidTr="00892169"><w:trPr><w:trHeight w:hRule="exact" w:val="2127"/></w:trPr><w:tc><w:tcPr><w:tcW w:w="9360" w:type="dxa"/><w:tcMar><w:top w:w="0" w:type="dxa"/><w:bottom w:w="0" w:type="dxa"/></w:tcMar></w:tcPr><w:p w14:paraId="7ACF454C" w14:textId="77777777" w:rsidR="00B5301E" w:rsidRPr="00121880" w:rsidRDefault="00000000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 w:rsidRPr="00121880"><w:rPr><w:rFonts w:ascii="Lato" w:hAnsi="Lato" w:cs="Lato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141A20E2" wp14:editId="496C3B18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 w:rsidRPr="00121880"><w:rPr><w:rFonts w:ascii="Lato" w:hAnsi="Lato" w:cs="Lato"/><w:b/><w:bCs/><w:color w:val="343F52"/><w:sz w:val="56"/><w14:textFill><w14:solidFill><w14:srgbClr w14:val="343F52"><w14:lumMod w14:val="65000"/><w14:lumOff w14:val="35000"/></w14:srgbClr></w14:solidFill></w14:textFill></w:rPr><w:t>test hrrr</w:t></w:r></w:p><w:p w14:paraId="7CA26765" w14:textId="77777777" w:rsidR="00B5301E" w:rsidRDefault="00B5301E"><w:pPr><w:pStyle w:val="ContactInfo"/><w:contextualSpacing w:val="0"/></w:pPr></w:p><w:p w14:paraId="7D659861" w14:textId="77777777" w:rsidR="00B5301E" w:rsidRPr="007C33C4" w:rsidRDefault="00000000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 w:rsidRPr="007C33C4"><w:rPr><w:rFonts w:ascii="Verdana" w:hAnsi="Verdana" w:cs="Lato"/><w:b w:val="0"/><w:bCs/><w:color w:val="464A4E"/><w:sz w:val="21"/><w:szCs w:val="21"/></w:rPr><w:t>C++ Developer g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TALENT ID: testbmhn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test_hrrr13@rapidbrains.org</w:t></w:r></w:p><w:p w14:paraId="3D93C9D5" w14:textId="77777777" w:rsidR="00B5301E" w:rsidRPr="00121880" w:rsidRDefault="00000000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w:bookmarkStart w:id="0" w:name="_Hlk132320477"/><w:bookmarkStart w:id="1" w:name="_Hlk132320476"/><w:r w:rsidRPr="00A431DA"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 w:rsidRPr="00121880"><w:rPr><w:rStyle w:val="Hyperlink"/><w:rFonts w:ascii="Verdana" w:hAnsi="Verdana" w:cs="Lato"/><w:color w:val="464A4E"/><w:sz w:val="15"/><w:szCs w:val="15"/></w:rPr><w:t>www.rapidbrains.com</w:t></w:r></w:hyperlink><w:bookmarkEnd w:id="2"/></w:p><w:p w14:paraId="69B2CF50" w14:textId="77777777" w:rsidR="00B5301E" w:rsidRDefault="00B5301E"><w:pPr><w:pStyle w:val="ContactInfoEmphasis"/><w:contextualSpacing w:val="0"/></w:pPr></w:p></w:tc></w:tr><w:tr w:rsidR="00B5301E" w14:paraId="50403BE5" w14:textId="77777777" w:rsidTr="00892169"><w:tc><w:tcPr><w:tcW w:w="9360" w:type="dxa"/><w:tcMar><w:top w:w="432" w:type="dxa"/></w:tcMar></w:tcPr><w:p w14:paraId="14FCCB69" w14:textId="77777777" w:rsidR="00B5301E" w:rsidRPr="00121880" w:rsidRDefault="00000000"><w:pPr><w:pStyle w:val="Heading1"/><w:rPr><w:rFonts w:ascii="Verdana" w:hAnsi="Verdana"/><w:color w:val="343F52"/><w14:textFill><w14:solidFill><w14:srgbClr w14:val="343F52"><w14:lumMod w14:val="85000"/><w14:lumOff w14:val="15000"/></w14:srgbClr></w14:solidFill></w14:textFill></w:rPr></w:pPr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PRofile</w:t></w:r></w:p><w:tbl><w:tblPr><w:tblStyle w:val="TableGrid"/><w:tblW w:w="4975" w:type="pct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3315238" w14:textId="77777777"><w:tc><w:tcPr><w:tcW w:w="9290" w:type="dxa"/><w:tcMar><w:top w:w="216" w:type="dxa"/></w:tcMar></w:tcPr><w:p w14:paraId="41143C7B" w14:textId="77777777" w:rsidR="00B5301E" w:rsidRDefault="00000000" w:rsidP="00C45420"><w:pPr><w:spacing w:line="360" w:lineRule="auto"/><w:rPr><w:rFonts w:ascii="Verdana" w:hAnsi="Verdana" w:cs="Lato"/><w:sz w:val="20"/><w:szCs w:val="20"/></w:rPr></w:pPr><w:r w:rsidRPr="00121880"><w:rPr><w:rFonts w:ascii="Verdana" w:hAnsi="Verdana" w:cs="Lato"/><w:sz w:val="20"/><w:szCs w:val="20"/></w:rPr><w:t>&#8226; testt<w:br/></w:t></w:r></w:p><w:p w14:paraId="67E6681A" w14:textId="77777777" w:rsidR="00FE705B" w:rsidRDefault="00FE705B" w:rsidP="00C45420"><w:pPr><w:pStyle w:val="BodyText"/><w:spacing w:before="97" w:line="360" w:lineRule="auto"/><w:rPr><w:rFonts w:ascii="Lato" w:hAnsi="Lato" w:cs="Lato"/></w:rPr></w:pPr></w:p><w:p w14:paraId="0D349D64" w14:textId="77777777" w:rsidR="00B5301E" w:rsidRDefault="00B5301E"><w:pPr><w:contextualSpacing w:val="0"/></w:pPr></w:p></w:tc></w:tr></w:tbl><w:p w14:paraId="6B8EAFEF" w14:textId="77777777" w:rsidR="00B5301E" w:rsidRPr="00892169" w:rsidRDefault="00000000"><w:pPr><w:pStyle w:val="Heading1"/><w:rPr><w:rFonts w:ascii="Lato" w:hAnsi="Lato" w:cs="Lato"/><w:color w:val="343F52"/><w14:textFill><w14:solidFill><w14:srgbClr w14:val="343F52"><w14:lumMod w14:val="85000"/><w14:lumOff w14:val="15000"/></w14:srgbClr></w14:solidFill></w14:textFill></w:rPr></w:pPr><w:r w:rsidRPr="00892169"><w:rPr><w:rFonts w:ascii="Lato" w:hAnsi="Lato" w:cs="Lato"/><w:color w:val="343F52"/><w14:textFill><w14:solidFill><w14:srgbClr w14:val="343F52"><w14:lumMod w14:val="85000"/><w14:lumOff w14:val="15000"/></w14:srgbClr></w14:solidFill></w14:textFill></w:rPr><w:t>SKILLS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139D4E3A" w14:textId="77777777"><w:tc><w:tcPr><w:tcW w:w="9290" w:type="dxa"/><w:tcMar><w:top w:w="216" w:type="dxa"/></w:tcMar></w:tcPr><w:p w14:paraId="5C0053D7" w14:textId="77777777" w:rsidR="00B5301E" w:rsidRPr="00215A3E" w:rsidRDefault="00000000" w:rsidP="00C45420"><w:pPr><w:spacing w:line="360" w:lineRule="auto"/><w:rPr><w:rFonts w:ascii="Verdana" w:hAnsi="Verdana"/><w:sz w:val="20"/><w:szCs w:val="20"/></w:rPr></w:pPr><w:r w:rsidRPr="00215A3E"><w:rPr><w:rFonts w:ascii="Verdana" w:hAnsi="Verdana" w:cs="Lato"/><w:sz w:val="20"/><w:szCs w:val="20"/></w:rPr><w:t>&#8226; esgbd<w:br/></w:t></w:r></w:p></w:tc></w:tr></w:tbl><w:p w14:paraId="14CEC8DC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lastRenderedPageBreak/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3F468953" w14:textId="77777777"><w:tc><w:tcPr><w:tcW w:w="9290" w:type="dxa"/><w:tcMar><w:top w:w="216" w:type="dxa"/></w:tcMar></w:tcPr></w:tc></w:tr></w:tbl><w:p w14:paraId="100F0BEC" w14:textId="77777777" w:rsidR="00B5301E" w:rsidRDefault="00B5301E"><w:pPr><w:pStyle w:val="Heading1"/></w:pPr></w:p><w:p w14:paraId="2C491D40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t>CERTIFICATIONS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751D18B7" w14:textId="77777777"><w:tc><w:tcPr><w:tcW w:w="9290" w:type="dxa"/><w:tcMar><w:top w:w="216" w:type="dxa"/></w:tcMar></w:tcPr></w:tc></w:tr></w:tbl><w:p w14:paraId="784A1864" w14:textId="77777777" w:rsidR="00B5301E" w:rsidRPr="00215A3E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215A3E"><w:rPr><w:rFonts w:ascii="Verdana" w:hAnsi="Verdana" w:cs="Lato"/><w:color w:val="343F52"/><w14:textFill><w14:solidFill><w14:srgbClr w14:val="343F52"><w14:lumMod w14:val="85000"/><w14:lumOff w14:val="15000"/></w14:srgbClr></w14:solidFill></w14:textFill></w:rPr><w:t>EDUcation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5476C6F" w14:textId="77777777"><w:tc><w:tcPr><w:tcW w:w="9290" w:type="dxa"/><w:tcMar><w:top w:w="216" w:type="dxa"/></w:tcMar></w:tcPr><w:p w14:paraId="2185CE48" w14:textId="77777777" w:rsidR="00B5301E" w:rsidRDefault="00B5301E"/></w:tc></w:tr></w:tbl><w:p w14:paraId="4017B4B8" w14:textId="77777777" w:rsidR="00B5301E" w:rsidRDefault="00B5301E"><w:pPr><w:pStyle w:val="BodyText"/><w:spacing w:before="142"/></w:pPr><w:bookmarkStart w:id="3" w:name="_Hlk132320907"/></w:p><w:bookmarkEnd w:id="3"/><w:p w14:paraId="687CBAE0" w14:textId="77777777" w:rsidR="00B5301E" w:rsidRDefault="00B5301E"/><w:sectPr w:rsidR="00B5301E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C01" w14:textId="77777777" w:rsidR="00411313" w:rsidRDefault="00411313">
      <w:r>
        <w:separator/>
      </w:r>
    </w:p>
  </w:endnote>
  <w:endnote w:type="continuationSeparator" w:id="0">
    <w:p w14:paraId="01300410" w14:textId="77777777" w:rsidR="00411313" w:rsidRDefault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0A7866FE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DC03" w14:textId="77777777" w:rsidR="00411313" w:rsidRDefault="00411313">
      <w:r>
        <w:separator/>
      </w:r>
    </w:p>
  </w:footnote>
  <w:footnote w:type="continuationSeparator" w:id="0">
    <w:p w14:paraId="3BDD9D3E" w14:textId="77777777" w:rsidR="00411313" w:rsidRDefault="0041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1AE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5D5C2F" wp14:editId="37A631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1313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0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68E" w:rsidRDefault="007E368E">
      <w:pPr>
        <w:spacing w:line="240" w:lineRule="auto"/>
      </w:pPr>
      <w:r>
        <w:separator/>
      </w:r>
    </w:p>
  </w:endnote>
  <w:endnote w:type="continuationSeparator" w:id="0">
    <w:p w:rsidR="007E368E" w:rsidRDefault="007E36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68E" w:rsidRDefault="007E368E">
      <w:pPr>
        <w:spacing w:after="0"/>
      </w:pPr>
      <w:r>
        <w:separator/>
      </w:r>
    </w:p>
  </w:footnote>
  <w:footnote w:type="continuationSeparator" w:id="0">
    <w:p w:rsidR="007E368E" w:rsidRDefault="007E36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7E368E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