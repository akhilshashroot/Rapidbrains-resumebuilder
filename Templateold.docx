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E8AFC1A" w14:textId="77777777" w:rsidTr="00BA220D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DE5985E" w14:textId="312C6CDF" w:rsidR="00692703" w:rsidRPr="00CF1A49" w:rsidRDefault="00852497" w:rsidP="00913946">
            <w:pPr>
              <w:pStyle w:val="Title"/>
            </w:pPr>
            <w:r>
              <w:t>${</w:t>
            </w:r>
            <w:proofErr w:type="spellStart"/>
            <w:r>
              <w:rPr>
                <w:caps w:val="0"/>
              </w:rPr>
              <w:t>fullname</w:t>
            </w:r>
            <w:proofErr w:type="spellEnd"/>
            <w:r>
              <w:rPr>
                <w:caps w:val="0"/>
              </w:rPr>
              <w:t>}</w:t>
            </w:r>
          </w:p>
          <w:p w14:paraId="2C131ED9" w14:textId="77777777" w:rsidR="00692703" w:rsidRPr="00CF1A49" w:rsidRDefault="00692703" w:rsidP="00913946">
            <w:pPr>
              <w:pStyle w:val="ContactInfo"/>
              <w:contextualSpacing w:val="0"/>
            </w:pPr>
          </w:p>
          <w:p w14:paraId="7493365B" w14:textId="77777777" w:rsidR="00692703" w:rsidRDefault="00565DA6" w:rsidP="00913946">
            <w:pPr>
              <w:pStyle w:val="ContactInfoEmphasis"/>
              <w:contextualSpacing w:val="0"/>
            </w:pPr>
            <w:r>
              <w:t>${position}, TALENT ID: ${</w:t>
            </w:r>
            <w:proofErr w:type="spellStart"/>
            <w:r>
              <w:t>talentid</w:t>
            </w:r>
            <w:proofErr w:type="spellEnd"/>
            <w:proofErr w:type="gramStart"/>
            <w:r>
              <w:t>},$</w:t>
            </w:r>
            <w:proofErr w:type="gramEnd"/>
            <w:r>
              <w:t>{email}</w:t>
            </w:r>
          </w:p>
          <w:p w14:paraId="4E9944DB" w14:textId="1D718FDD" w:rsidR="00565DA6" w:rsidRDefault="000547FA" w:rsidP="00565DA6">
            <w:pPr>
              <w:spacing w:line="238" w:lineRule="exact"/>
              <w:rPr>
                <w:sz w:val="20"/>
              </w:rPr>
            </w:pPr>
            <w:bookmarkStart w:id="0" w:name="_Hlk132320476"/>
            <w:bookmarkStart w:id="1" w:name="_Hlk132320477"/>
            <w:r>
              <w:rPr>
                <w:color w:val="6F6F6F"/>
                <w:sz w:val="20"/>
              </w:rPr>
              <w:t xml:space="preserve">                 </w:t>
            </w:r>
            <w:r w:rsidR="00565DA6">
              <w:rPr>
                <w:color w:val="6F6F6F"/>
                <w:sz w:val="20"/>
              </w:rPr>
              <w:t>+91</w:t>
            </w:r>
            <w:r w:rsidR="00565DA6">
              <w:rPr>
                <w:color w:val="6F6F6F"/>
                <w:spacing w:val="-1"/>
                <w:sz w:val="20"/>
              </w:rPr>
              <w:t xml:space="preserve"> </w:t>
            </w:r>
            <w:r w:rsidR="00565DA6">
              <w:rPr>
                <w:color w:val="6F6F6F"/>
                <w:sz w:val="20"/>
              </w:rPr>
              <w:t>977 8426</w:t>
            </w:r>
            <w:r w:rsidR="00565DA6">
              <w:rPr>
                <w:color w:val="6F6F6F"/>
                <w:spacing w:val="-1"/>
                <w:sz w:val="20"/>
              </w:rPr>
              <w:t xml:space="preserve"> </w:t>
            </w:r>
            <w:proofErr w:type="gramStart"/>
            <w:r w:rsidR="00565DA6">
              <w:rPr>
                <w:color w:val="6F6F6F"/>
                <w:sz w:val="20"/>
              </w:rPr>
              <w:t>319</w:t>
            </w:r>
            <w:bookmarkEnd w:id="0"/>
            <w:bookmarkEnd w:id="1"/>
            <w:r w:rsidR="00565DA6">
              <w:rPr>
                <w:color w:val="6F6F6F"/>
                <w:sz w:val="20"/>
              </w:rPr>
              <w:t xml:space="preserve">, </w:t>
            </w:r>
            <w:r>
              <w:rPr>
                <w:color w:val="6F6F6F"/>
                <w:sz w:val="20"/>
              </w:rPr>
              <w:t xml:space="preserve">  </w:t>
            </w:r>
            <w:proofErr w:type="gramEnd"/>
            <w:r>
              <w:rPr>
                <w:color w:val="6F6F6F"/>
                <w:sz w:val="20"/>
              </w:rPr>
              <w:t xml:space="preserve"> </w:t>
            </w:r>
            <w:r w:rsidR="00565DA6">
              <w:rPr>
                <w:color w:val="6F6F6F"/>
                <w:sz w:val="20"/>
              </w:rPr>
              <w:t xml:space="preserve">Ground </w:t>
            </w:r>
            <w:proofErr w:type="spellStart"/>
            <w:r w:rsidR="00565DA6">
              <w:rPr>
                <w:color w:val="6F6F6F"/>
                <w:sz w:val="20"/>
              </w:rPr>
              <w:t>Floor,Athulya</w:t>
            </w:r>
            <w:proofErr w:type="spellEnd"/>
            <w:r w:rsidR="00565DA6">
              <w:rPr>
                <w:color w:val="6F6F6F"/>
                <w:sz w:val="20"/>
              </w:rPr>
              <w:t xml:space="preserve"> </w:t>
            </w:r>
            <w:proofErr w:type="spellStart"/>
            <w:r w:rsidR="00565DA6">
              <w:rPr>
                <w:color w:val="6F6F6F"/>
                <w:sz w:val="20"/>
              </w:rPr>
              <w:t>Infopark,Kochi</w:t>
            </w:r>
            <w:proofErr w:type="spellEnd"/>
            <w:r w:rsidR="00565DA6">
              <w:rPr>
                <w:color w:val="6F6F6F"/>
                <w:sz w:val="20"/>
              </w:rPr>
              <w:t xml:space="preserve">, </w:t>
            </w:r>
            <w:proofErr w:type="spellStart"/>
            <w:r w:rsidR="00565DA6">
              <w:rPr>
                <w:color w:val="6F6F6F"/>
                <w:sz w:val="20"/>
              </w:rPr>
              <w:t>Kerala,India</w:t>
            </w:r>
            <w:bookmarkStart w:id="2" w:name="_Hlk132320510"/>
            <w:proofErr w:type="spellEnd"/>
            <w:r w:rsidR="00565DA6">
              <w:rPr>
                <w:color w:val="6F6F6F"/>
                <w:sz w:val="20"/>
              </w:rPr>
              <w:t xml:space="preserve">  </w:t>
            </w:r>
            <w:r>
              <w:rPr>
                <w:color w:val="6F6F6F"/>
                <w:sz w:val="20"/>
              </w:rPr>
              <w:t xml:space="preserve">  </w:t>
            </w:r>
            <w:r w:rsidR="00565DA6">
              <w:rPr>
                <w:color w:val="6F6F6F"/>
                <w:sz w:val="20"/>
              </w:rPr>
              <w:t xml:space="preserve"> </w:t>
            </w:r>
            <w:hyperlink r:id="rId7" w:history="1">
              <w:r w:rsidR="00565DA6" w:rsidRPr="00D82986">
                <w:rPr>
                  <w:rStyle w:val="Hyperlink"/>
                  <w:sz w:val="20"/>
                </w:rPr>
                <w:t>www.rapidbrains.com</w:t>
              </w:r>
            </w:hyperlink>
            <w:bookmarkEnd w:id="2"/>
          </w:p>
          <w:p w14:paraId="68F372E0" w14:textId="77777777" w:rsidR="00565DA6" w:rsidRPr="00CF1A49" w:rsidRDefault="00565DA6" w:rsidP="00913946">
            <w:pPr>
              <w:pStyle w:val="ContactInfoEmphasis"/>
              <w:contextualSpacing w:val="0"/>
            </w:pPr>
          </w:p>
        </w:tc>
      </w:tr>
      <w:tr w:rsidR="009571D8" w:rsidRPr="00CF1A49" w14:paraId="48093D50" w14:textId="77777777" w:rsidTr="00692703">
        <w:tc>
          <w:tcPr>
            <w:tcW w:w="9360" w:type="dxa"/>
            <w:tcMar>
              <w:top w:w="432" w:type="dxa"/>
            </w:tcMar>
          </w:tcPr>
          <w:p w14:paraId="1E9B2A2F" w14:textId="41D7F58A" w:rsidR="00EC6D7B" w:rsidRPr="00CF1A49" w:rsidRDefault="00EC6D7B" w:rsidP="00EC6D7B">
            <w:pPr>
              <w:pStyle w:val="Heading1"/>
            </w:pPr>
            <w:r>
              <w:t>PRofile</w:t>
            </w:r>
          </w:p>
          <w:tbl>
            <w:tblPr>
              <w:tblStyle w:val="TableGrid"/>
              <w:tblW w:w="4975" w:type="pct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EC6D7B" w:rsidRPr="00CF1A49" w14:paraId="4B5DB2A3" w14:textId="77777777" w:rsidTr="00EC6D7B">
              <w:tc>
                <w:tcPr>
                  <w:tcW w:w="9290" w:type="dxa"/>
                  <w:tcMar>
                    <w:top w:w="216" w:type="dxa"/>
                  </w:tcMar>
                </w:tcPr>
                <w:p w14:paraId="41AE00B3" w14:textId="533475E1" w:rsidR="00EC6D7B" w:rsidRDefault="00EC6D7B" w:rsidP="00EC6D7B">
                  <w:r>
                    <w:t>${</w:t>
                  </w:r>
                  <w:r>
                    <w:t>profile</w:t>
                  </w:r>
                  <w:r>
                    <w:t>}</w:t>
                  </w:r>
                </w:p>
              </w:tc>
            </w:tr>
          </w:tbl>
          <w:p w14:paraId="14F64D89" w14:textId="533475E1" w:rsidR="001755A8" w:rsidRPr="00CF1A49" w:rsidRDefault="001755A8" w:rsidP="00913946">
            <w:pPr>
              <w:contextualSpacing w:val="0"/>
            </w:pPr>
          </w:p>
        </w:tc>
      </w:tr>
    </w:tbl>
    <w:p w14:paraId="2581F6E9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D90DDB4" w14:textId="77777777" w:rsidTr="00852497">
        <w:tc>
          <w:tcPr>
            <w:tcW w:w="9290" w:type="dxa"/>
          </w:tcPr>
          <w:p w14:paraId="05EA221D" w14:textId="77777777" w:rsidR="00852497" w:rsidRDefault="00852497" w:rsidP="00852497">
            <w:pPr>
              <w:pStyle w:val="BodyText"/>
              <w:spacing w:before="97"/>
              <w:rPr>
                <w:color w:val="454A4E"/>
              </w:rPr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block_experience</w:t>
            </w:r>
            <w:proofErr w:type="spellEnd"/>
            <w:r>
              <w:rPr>
                <w:color w:val="454A4E"/>
              </w:rPr>
              <w:t>}</w:t>
            </w:r>
          </w:p>
          <w:p w14:paraId="022B615F" w14:textId="77777777" w:rsidR="00852497" w:rsidRDefault="00852497" w:rsidP="00325165">
            <w:pPr>
              <w:pStyle w:val="Heading3"/>
            </w:pPr>
            <w:r>
              <w:t>${</w:t>
            </w:r>
            <w:proofErr w:type="spellStart"/>
            <w:r>
              <w:t>jobtitle</w:t>
            </w:r>
            <w:proofErr w:type="spellEnd"/>
            <w:r>
              <w:t>}</w:t>
            </w:r>
          </w:p>
          <w:p w14:paraId="55431AC7" w14:textId="77777777" w:rsidR="00852497" w:rsidRDefault="00852497" w:rsidP="00852497">
            <w:pPr>
              <w:pStyle w:val="BodyText"/>
              <w:spacing w:before="97"/>
              <w:rPr>
                <w:color w:val="454A4E"/>
                <w:w w:val="90"/>
              </w:rPr>
            </w:pPr>
            <w:r>
              <w:rPr>
                <w:color w:val="454A4E"/>
                <w:w w:val="90"/>
              </w:rPr>
              <w:t>${employer}</w:t>
            </w:r>
            <w:r>
              <w:rPr>
                <w:color w:val="454A4E"/>
                <w:spacing w:val="20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${city}</w:t>
            </w:r>
            <w:r>
              <w:rPr>
                <w:color w:val="454A4E"/>
                <w:spacing w:val="20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${state}</w:t>
            </w:r>
            <w:r>
              <w:rPr>
                <w:color w:val="454A4E"/>
                <w:spacing w:val="21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${country}</w:t>
            </w:r>
          </w:p>
          <w:p w14:paraId="0A673704" w14:textId="77777777" w:rsidR="00852497" w:rsidRDefault="00852497" w:rsidP="00852497">
            <w:pPr>
              <w:pStyle w:val="BodyText"/>
              <w:spacing w:before="143"/>
              <w:rPr>
                <w:color w:val="454A4E"/>
                <w:w w:val="90"/>
              </w:rPr>
            </w:pPr>
            <w:r>
              <w:rPr>
                <w:color w:val="454A4E"/>
                <w:w w:val="90"/>
              </w:rPr>
              <w:t>${from}</w:t>
            </w:r>
            <w:r>
              <w:rPr>
                <w:color w:val="454A4E"/>
                <w:spacing w:val="-1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-</w:t>
            </w:r>
            <w:r>
              <w:rPr>
                <w:color w:val="454A4E"/>
                <w:spacing w:val="-2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${to}</w:t>
            </w:r>
          </w:p>
          <w:p w14:paraId="34B63C17" w14:textId="77777777" w:rsidR="00852497" w:rsidRDefault="00852497" w:rsidP="00852497">
            <w:pPr>
              <w:pStyle w:val="BodyText"/>
              <w:spacing w:before="142"/>
              <w:rPr>
                <w:color w:val="454A4E"/>
              </w:rPr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job_description</w:t>
            </w:r>
            <w:proofErr w:type="spellEnd"/>
            <w:r>
              <w:rPr>
                <w:color w:val="454A4E"/>
              </w:rPr>
              <w:t>}</w:t>
            </w:r>
          </w:p>
          <w:p w14:paraId="4E2C1B91" w14:textId="77777777" w:rsidR="00852497" w:rsidRDefault="00852497" w:rsidP="00852497">
            <w:pPr>
              <w:pStyle w:val="BodyText"/>
              <w:spacing w:before="142"/>
              <w:rPr>
                <w:color w:val="454A4E"/>
              </w:rPr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job_projects</w:t>
            </w:r>
            <w:proofErr w:type="spellEnd"/>
            <w:r>
              <w:rPr>
                <w:color w:val="454A4E"/>
              </w:rPr>
              <w:t>}</w:t>
            </w:r>
          </w:p>
          <w:p w14:paraId="0D2A6205" w14:textId="77777777" w:rsidR="00852497" w:rsidRDefault="00852497" w:rsidP="00852497">
            <w:pPr>
              <w:pStyle w:val="BodyText"/>
              <w:spacing w:before="97"/>
            </w:pPr>
            <w:r>
              <w:rPr>
                <w:color w:val="454A4E"/>
              </w:rPr>
              <w:t>${/</w:t>
            </w:r>
            <w:proofErr w:type="spellStart"/>
            <w:r>
              <w:rPr>
                <w:color w:val="454A4E"/>
              </w:rPr>
              <w:t>block_experience</w:t>
            </w:r>
            <w:proofErr w:type="spellEnd"/>
            <w:r>
              <w:rPr>
                <w:color w:val="454A4E"/>
              </w:rPr>
              <w:t>}</w:t>
            </w:r>
          </w:p>
          <w:p w14:paraId="2DFF1337" w14:textId="77777777" w:rsidR="001E3120" w:rsidRPr="00CF1A49" w:rsidRDefault="001E3120" w:rsidP="001D0BF1">
            <w:pPr>
              <w:contextualSpacing w:val="0"/>
            </w:pPr>
          </w:p>
        </w:tc>
      </w:tr>
    </w:tbl>
    <w:p w14:paraId="29960920" w14:textId="77777777" w:rsidR="00DA59AA" w:rsidRPr="00CF1A49" w:rsidRDefault="00565DA6" w:rsidP="0097790C">
      <w:pPr>
        <w:pStyle w:val="Heading1"/>
      </w:pPr>
      <w:r>
        <w:t>SKILLS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61DF9" w:rsidRPr="00CF1A49" w14:paraId="2E69CC15" w14:textId="77777777" w:rsidTr="00565DA6">
        <w:tc>
          <w:tcPr>
            <w:tcW w:w="9290" w:type="dxa"/>
            <w:tcMar>
              <w:top w:w="216" w:type="dxa"/>
            </w:tcMar>
          </w:tcPr>
          <w:p w14:paraId="7BE8D615" w14:textId="0253A5C9" w:rsidR="000547FA" w:rsidRDefault="00565DA6" w:rsidP="00F61DF9">
            <w:r>
              <w:t>${skills}</w:t>
            </w:r>
          </w:p>
        </w:tc>
      </w:tr>
    </w:tbl>
    <w:p w14:paraId="02445FD3" w14:textId="4BE198D8" w:rsidR="000547FA" w:rsidRPr="00CF1A49" w:rsidRDefault="000547FA" w:rsidP="000547FA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547FA" w:rsidRPr="00CF1A49" w14:paraId="2F2C728D" w14:textId="77777777" w:rsidTr="00A8715B">
        <w:tc>
          <w:tcPr>
            <w:tcW w:w="9290" w:type="dxa"/>
            <w:tcMar>
              <w:top w:w="216" w:type="dxa"/>
            </w:tcMar>
          </w:tcPr>
          <w:p w14:paraId="3BC3D5FE" w14:textId="77777777" w:rsidR="000547FA" w:rsidRDefault="000547FA" w:rsidP="000547FA">
            <w:pPr>
              <w:pStyle w:val="BodyText"/>
            </w:pPr>
            <w:r>
              <w:rPr>
                <w:color w:val="6F6F6F"/>
              </w:rPr>
              <w:t>${</w:t>
            </w:r>
            <w:proofErr w:type="spellStart"/>
            <w:r>
              <w:rPr>
                <w:color w:val="6F6F6F"/>
              </w:rPr>
              <w:t>block_project</w:t>
            </w:r>
            <w:proofErr w:type="spellEnd"/>
            <w:r>
              <w:rPr>
                <w:color w:val="6F6F6F"/>
              </w:rPr>
              <w:t>}</w:t>
            </w:r>
          </w:p>
          <w:p w14:paraId="62F553BA" w14:textId="75CA1011" w:rsidR="000547FA" w:rsidRDefault="00225CF5" w:rsidP="00225CF5">
            <w:pPr>
              <w:pStyle w:val="Heading3"/>
            </w:pPr>
            <w:r>
              <w:t>${</w:t>
            </w:r>
            <w:proofErr w:type="spellStart"/>
            <w:r>
              <w:t>project_name</w:t>
            </w:r>
            <w:proofErr w:type="spellEnd"/>
            <w:r>
              <w:t>}</w:t>
            </w:r>
          </w:p>
          <w:p w14:paraId="7899FA55" w14:textId="77777777" w:rsidR="000547FA" w:rsidRDefault="000547FA" w:rsidP="000547F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color w:val="6F6F6F"/>
                <w:w w:val="95"/>
              </w:rPr>
            </w:pPr>
            <w:r>
              <w:rPr>
                <w:color w:val="6F6F6F"/>
                <w:w w:val="95"/>
              </w:rPr>
              <w:t>${</w:t>
            </w:r>
            <w:proofErr w:type="spellStart"/>
            <w:r>
              <w:rPr>
                <w:color w:val="6F6F6F"/>
                <w:w w:val="95"/>
              </w:rPr>
              <w:t>project_duration</w:t>
            </w:r>
            <w:proofErr w:type="spellEnd"/>
            <w:r>
              <w:rPr>
                <w:color w:val="6F6F6F"/>
                <w:w w:val="95"/>
              </w:rPr>
              <w:t>}</w:t>
            </w:r>
          </w:p>
          <w:p w14:paraId="46258112" w14:textId="77777777" w:rsidR="000547FA" w:rsidRPr="000547FA" w:rsidRDefault="000547FA" w:rsidP="000547F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  <w:color w:val="6F6F6F"/>
                <w:w w:val="95"/>
              </w:rPr>
            </w:pPr>
            <w:r w:rsidRPr="000547FA">
              <w:rPr>
                <w:b/>
                <w:bCs/>
                <w:color w:val="6F6F6F"/>
                <w:w w:val="95"/>
              </w:rPr>
              <w:t>Description</w:t>
            </w:r>
          </w:p>
          <w:p w14:paraId="27D5627D" w14:textId="77777777" w:rsidR="000547FA" w:rsidRDefault="000547FA" w:rsidP="000547F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color w:val="6F6F6F"/>
              </w:rPr>
            </w:pPr>
            <w:r>
              <w:rPr>
                <w:color w:val="6F6F6F"/>
              </w:rPr>
              <w:t>${</w:t>
            </w:r>
            <w:proofErr w:type="spellStart"/>
            <w:r>
              <w:rPr>
                <w:color w:val="6F6F6F"/>
              </w:rPr>
              <w:t>project_description</w:t>
            </w:r>
            <w:proofErr w:type="spellEnd"/>
            <w:r>
              <w:rPr>
                <w:color w:val="6F6F6F"/>
              </w:rPr>
              <w:t>}</w:t>
            </w:r>
          </w:p>
          <w:p w14:paraId="40300BCF" w14:textId="77777777" w:rsidR="000547FA" w:rsidRPr="000547FA" w:rsidRDefault="000547FA" w:rsidP="000547F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  <w:color w:val="6F6F6F"/>
              </w:rPr>
            </w:pPr>
            <w:r w:rsidRPr="000547FA">
              <w:rPr>
                <w:b/>
                <w:bCs/>
                <w:color w:val="6F6F6F"/>
              </w:rPr>
              <w:t>Roles &amp; Responsibilities</w:t>
            </w:r>
          </w:p>
          <w:p w14:paraId="0E41D919" w14:textId="77777777" w:rsidR="000547FA" w:rsidRDefault="000547FA" w:rsidP="000547FA">
            <w:pPr>
              <w:pStyle w:val="BodyText"/>
              <w:spacing w:before="87"/>
            </w:pPr>
            <w:r>
              <w:rPr>
                <w:color w:val="6F6F6F"/>
              </w:rPr>
              <w:t>${</w:t>
            </w:r>
            <w:proofErr w:type="spellStart"/>
            <w:r>
              <w:rPr>
                <w:color w:val="6F6F6F"/>
              </w:rPr>
              <w:t>roles_responsibility</w:t>
            </w:r>
            <w:proofErr w:type="spellEnd"/>
            <w:r>
              <w:rPr>
                <w:color w:val="6F6F6F"/>
              </w:rPr>
              <w:t>}</w:t>
            </w:r>
          </w:p>
          <w:p w14:paraId="141CC7DF" w14:textId="0F323FD8" w:rsidR="000547FA" w:rsidRDefault="000547FA" w:rsidP="000547FA">
            <w:r>
              <w:rPr>
                <w:color w:val="6F6F6F"/>
              </w:rPr>
              <w:t>${/</w:t>
            </w:r>
            <w:proofErr w:type="spellStart"/>
            <w:r>
              <w:rPr>
                <w:color w:val="6F6F6F"/>
              </w:rPr>
              <w:t>block_project</w:t>
            </w:r>
            <w:proofErr w:type="spellEnd"/>
            <w:r>
              <w:rPr>
                <w:color w:val="6F6F6F"/>
              </w:rPr>
              <w:t>}</w:t>
            </w:r>
          </w:p>
        </w:tc>
      </w:tr>
    </w:tbl>
    <w:p w14:paraId="0243E8BE" w14:textId="77777777" w:rsidR="000547FA" w:rsidRDefault="000547FA" w:rsidP="00486277">
      <w:pPr>
        <w:pStyle w:val="Heading1"/>
      </w:pPr>
    </w:p>
    <w:p w14:paraId="18569A0F" w14:textId="647E7502" w:rsidR="000547FA" w:rsidRPr="00CF1A49" w:rsidRDefault="000547FA" w:rsidP="000547FA">
      <w:pPr>
        <w:pStyle w:val="Heading1"/>
      </w:pPr>
      <w:r>
        <w:t>CERTIFICATIONS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547FA" w:rsidRPr="00CF1A49" w14:paraId="1C1DE889" w14:textId="77777777" w:rsidTr="00A8715B">
        <w:tc>
          <w:tcPr>
            <w:tcW w:w="9290" w:type="dxa"/>
            <w:tcMar>
              <w:top w:w="216" w:type="dxa"/>
            </w:tcMar>
          </w:tcPr>
          <w:p w14:paraId="41F4ED14" w14:textId="77777777" w:rsidR="000547FA" w:rsidRDefault="000547FA" w:rsidP="000547FA">
            <w:pPr>
              <w:pStyle w:val="BodyText"/>
              <w:spacing w:before="97"/>
            </w:pPr>
            <w:r>
              <w:rPr>
                <w:color w:val="6F6F6F"/>
              </w:rPr>
              <w:t>${</w:t>
            </w:r>
            <w:proofErr w:type="spellStart"/>
            <w:r>
              <w:rPr>
                <w:color w:val="6F6F6F"/>
              </w:rPr>
              <w:t>block_certification</w:t>
            </w:r>
            <w:proofErr w:type="spellEnd"/>
            <w:r>
              <w:rPr>
                <w:color w:val="6F6F6F"/>
              </w:rPr>
              <w:t>}</w:t>
            </w:r>
          </w:p>
          <w:p w14:paraId="6C37E1B1" w14:textId="77777777" w:rsidR="000547FA" w:rsidRDefault="000547FA" w:rsidP="00325165">
            <w:pPr>
              <w:pStyle w:val="Heading3"/>
              <w:rPr>
                <w:sz w:val="19"/>
              </w:rPr>
            </w:pPr>
            <w:r>
              <w:t>${certification}</w:t>
            </w:r>
          </w:p>
          <w:p w14:paraId="36DA43CE" w14:textId="77777777" w:rsidR="000547FA" w:rsidRDefault="000547FA" w:rsidP="000547FA">
            <w:pPr>
              <w:pStyle w:val="BodyText"/>
            </w:pPr>
            <w:r>
              <w:rPr>
                <w:color w:val="6F6F6F"/>
              </w:rPr>
              <w:t>${</w:t>
            </w:r>
            <w:proofErr w:type="spellStart"/>
            <w:r>
              <w:rPr>
                <w:color w:val="6F6F6F"/>
              </w:rPr>
              <w:t>certification_description</w:t>
            </w:r>
            <w:proofErr w:type="spellEnd"/>
            <w:r>
              <w:rPr>
                <w:color w:val="6F6F6F"/>
              </w:rPr>
              <w:t>}</w:t>
            </w:r>
          </w:p>
          <w:p w14:paraId="4D60F82E" w14:textId="2032D225" w:rsidR="000547FA" w:rsidRPr="000547FA" w:rsidRDefault="000547FA" w:rsidP="000547FA">
            <w:pPr>
              <w:pStyle w:val="BodyText"/>
              <w:spacing w:before="142"/>
              <w:rPr>
                <w:color w:val="6F6F6F"/>
              </w:rPr>
            </w:pPr>
            <w:r>
              <w:rPr>
                <w:color w:val="6F6F6F"/>
              </w:rPr>
              <w:t>${/</w:t>
            </w:r>
            <w:proofErr w:type="spellStart"/>
            <w:r>
              <w:rPr>
                <w:color w:val="6F6F6F"/>
              </w:rPr>
              <w:t>block_certification</w:t>
            </w:r>
            <w:proofErr w:type="spellEnd"/>
            <w:r>
              <w:rPr>
                <w:color w:val="6F6F6F"/>
              </w:rPr>
              <w:t>}</w:t>
            </w:r>
          </w:p>
        </w:tc>
      </w:tr>
    </w:tbl>
    <w:p w14:paraId="6A97613A" w14:textId="62B3AA6E" w:rsidR="000547FA" w:rsidRPr="00CF1A49" w:rsidRDefault="000547FA" w:rsidP="000547FA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547FA" w:rsidRPr="00CF1A49" w14:paraId="7B2A16F2" w14:textId="77777777" w:rsidTr="00A8715B">
        <w:tc>
          <w:tcPr>
            <w:tcW w:w="9290" w:type="dxa"/>
            <w:tcMar>
              <w:top w:w="216" w:type="dxa"/>
            </w:tcMar>
          </w:tcPr>
          <w:p w14:paraId="58D46F78" w14:textId="77777777" w:rsidR="000547FA" w:rsidRDefault="000547FA" w:rsidP="000547FA">
            <w:pPr>
              <w:pStyle w:val="BodyText"/>
              <w:spacing w:before="97"/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block_education</w:t>
            </w:r>
            <w:proofErr w:type="spellEnd"/>
            <w:r>
              <w:rPr>
                <w:color w:val="454A4E"/>
              </w:rPr>
              <w:t>}</w:t>
            </w:r>
          </w:p>
          <w:p w14:paraId="68C52668" w14:textId="77777777" w:rsidR="000547FA" w:rsidRDefault="000547FA" w:rsidP="00325165">
            <w:pPr>
              <w:pStyle w:val="Heading3"/>
            </w:pPr>
            <w:r>
              <w:t>${</w:t>
            </w:r>
            <w:proofErr w:type="spellStart"/>
            <w:r>
              <w:t>education_course</w:t>
            </w:r>
            <w:proofErr w:type="spellEnd"/>
            <w:r>
              <w:t>}</w:t>
            </w:r>
          </w:p>
          <w:p w14:paraId="6E5F5F7C" w14:textId="77777777" w:rsidR="000547FA" w:rsidRDefault="000547FA" w:rsidP="000547FA">
            <w:pPr>
              <w:pStyle w:val="BodyText"/>
              <w:spacing w:before="142"/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education_institute</w:t>
            </w:r>
            <w:proofErr w:type="spellEnd"/>
            <w:r>
              <w:rPr>
                <w:color w:val="454A4E"/>
              </w:rPr>
              <w:t>} ${</w:t>
            </w:r>
            <w:proofErr w:type="spellStart"/>
            <w:r>
              <w:rPr>
                <w:color w:val="454A4E"/>
              </w:rPr>
              <w:t>education_location</w:t>
            </w:r>
            <w:proofErr w:type="spellEnd"/>
            <w:r>
              <w:rPr>
                <w:color w:val="454A4E"/>
              </w:rPr>
              <w:t>}</w:t>
            </w:r>
          </w:p>
          <w:p w14:paraId="5BDF13FA" w14:textId="77777777" w:rsidR="000547FA" w:rsidRDefault="000547FA" w:rsidP="000547FA">
            <w:pPr>
              <w:pStyle w:val="BodyText"/>
              <w:spacing w:before="142"/>
              <w:rPr>
                <w:sz w:val="19"/>
              </w:rPr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education_duration</w:t>
            </w:r>
            <w:proofErr w:type="spellEnd"/>
            <w:r>
              <w:rPr>
                <w:color w:val="454A4E"/>
              </w:rPr>
              <w:t>}</w:t>
            </w:r>
          </w:p>
          <w:p w14:paraId="180E4872" w14:textId="77777777" w:rsidR="000547FA" w:rsidRDefault="000547FA" w:rsidP="000547FA">
            <w:pPr>
              <w:pStyle w:val="BodyText"/>
              <w:spacing w:before="1"/>
            </w:pPr>
            <w:r>
              <w:rPr>
                <w:color w:val="454A4E"/>
              </w:rPr>
              <w:t>${/</w:t>
            </w:r>
            <w:proofErr w:type="spellStart"/>
            <w:r>
              <w:rPr>
                <w:color w:val="454A4E"/>
              </w:rPr>
              <w:t>block_education</w:t>
            </w:r>
            <w:proofErr w:type="spellEnd"/>
            <w:r>
              <w:rPr>
                <w:color w:val="454A4E"/>
              </w:rPr>
              <w:t>}</w:t>
            </w:r>
          </w:p>
          <w:p w14:paraId="4C79E3EF" w14:textId="651E5CA1" w:rsidR="000547FA" w:rsidRDefault="000547FA" w:rsidP="00A8715B"/>
        </w:tc>
      </w:tr>
    </w:tbl>
    <w:p w14:paraId="10D7B644" w14:textId="77777777" w:rsidR="00565DA6" w:rsidRDefault="00565DA6" w:rsidP="000547FA">
      <w:pPr>
        <w:pStyle w:val="BodyText"/>
        <w:spacing w:before="142"/>
      </w:pPr>
      <w:bookmarkStart w:id="3" w:name="_Hlk132320907"/>
    </w:p>
    <w:bookmarkEnd w:id="3"/>
    <w:p w14:paraId="3E780986" w14:textId="77777777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574A5" w14:textId="77777777" w:rsidR="00E233FE" w:rsidRDefault="00E233FE" w:rsidP="0068194B">
      <w:r>
        <w:separator/>
      </w:r>
    </w:p>
    <w:p w14:paraId="7A4899A8" w14:textId="77777777" w:rsidR="00E233FE" w:rsidRDefault="00E233FE"/>
    <w:p w14:paraId="4E3BB951" w14:textId="77777777" w:rsidR="00E233FE" w:rsidRDefault="00E233FE"/>
  </w:endnote>
  <w:endnote w:type="continuationSeparator" w:id="0">
    <w:p w14:paraId="352F20FF" w14:textId="77777777" w:rsidR="00E233FE" w:rsidRDefault="00E233FE" w:rsidP="0068194B">
      <w:r>
        <w:continuationSeparator/>
      </w:r>
    </w:p>
    <w:p w14:paraId="6C119EA4" w14:textId="77777777" w:rsidR="00E233FE" w:rsidRDefault="00E233FE"/>
    <w:p w14:paraId="7AFFE8C5" w14:textId="77777777" w:rsidR="00E233FE" w:rsidRDefault="00E233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6DE3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11A9" w14:textId="77777777" w:rsidR="00E233FE" w:rsidRDefault="00E233FE" w:rsidP="0068194B">
      <w:r>
        <w:separator/>
      </w:r>
    </w:p>
    <w:p w14:paraId="7F906B77" w14:textId="77777777" w:rsidR="00E233FE" w:rsidRDefault="00E233FE"/>
    <w:p w14:paraId="6277A3B9" w14:textId="77777777" w:rsidR="00E233FE" w:rsidRDefault="00E233FE"/>
  </w:footnote>
  <w:footnote w:type="continuationSeparator" w:id="0">
    <w:p w14:paraId="4081ED69" w14:textId="77777777" w:rsidR="00E233FE" w:rsidRDefault="00E233FE" w:rsidP="0068194B">
      <w:r>
        <w:continuationSeparator/>
      </w:r>
    </w:p>
    <w:p w14:paraId="537D9C8D" w14:textId="77777777" w:rsidR="00E233FE" w:rsidRDefault="00E233FE"/>
    <w:p w14:paraId="14EBAB09" w14:textId="77777777" w:rsidR="00E233FE" w:rsidRDefault="00E233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381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68872" wp14:editId="211D3A2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188D7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73767344">
    <w:abstractNumId w:val="9"/>
  </w:num>
  <w:num w:numId="2" w16cid:durableId="1090392302">
    <w:abstractNumId w:val="8"/>
  </w:num>
  <w:num w:numId="3" w16cid:durableId="12733482">
    <w:abstractNumId w:val="7"/>
  </w:num>
  <w:num w:numId="4" w16cid:durableId="1278298865">
    <w:abstractNumId w:val="6"/>
  </w:num>
  <w:num w:numId="5" w16cid:durableId="1287930334">
    <w:abstractNumId w:val="10"/>
  </w:num>
  <w:num w:numId="6" w16cid:durableId="441917617">
    <w:abstractNumId w:val="3"/>
  </w:num>
  <w:num w:numId="7" w16cid:durableId="695694559">
    <w:abstractNumId w:val="11"/>
  </w:num>
  <w:num w:numId="8" w16cid:durableId="1160736697">
    <w:abstractNumId w:val="2"/>
  </w:num>
  <w:num w:numId="9" w16cid:durableId="101651757">
    <w:abstractNumId w:val="12"/>
  </w:num>
  <w:num w:numId="10" w16cid:durableId="942230004">
    <w:abstractNumId w:val="5"/>
  </w:num>
  <w:num w:numId="11" w16cid:durableId="1976183466">
    <w:abstractNumId w:val="4"/>
  </w:num>
  <w:num w:numId="12" w16cid:durableId="1171991091">
    <w:abstractNumId w:val="1"/>
  </w:num>
  <w:num w:numId="13" w16cid:durableId="31635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F8E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6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apidbrain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D56DE8" w:rsidRDefault="00000000">
          <w:pPr>
            <w:pStyle w:val="30C98476B68D45E3A9C452BA52896344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E8"/>
    <w:rsid w:val="00026745"/>
    <w:rsid w:val="00915FFF"/>
    <w:rsid w:val="00B11A89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0C98476B68D45E3A9C452BA52896344">
    <w:name w:val="30C98476B68D45E3A9C452BA5289634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2023-04-13T18:14:00Z</dcterms:created>
  <dcterms:modified xsi:type="dcterms:W3CDTF">2023-04-14T07:22:00Z</dcterms:modified>
  <cp:category/>
</cp:coreProperties>
</file>