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8"/>
        <w:tblW w:w="5000" w:type="pct"/>
        <w:tblDescription w:val="Layout table for name, contact info, and objective"/>
        <w:tblInd w:w="0" w:type="dxa"/>
        <w:tblLayout w:type="autofit"/>
        <w:tblCellMar>
          <w:top w:w="0" w:type="dxa"/>
          <w:left w:w="0" w:type="dxa"/>
          <w:bottom w:w="115" w:type="dxa"/>
          <w:right w:w="0" w:type="dxa"/>
        </w:tblCellMar>
      </w:tblPr>
      <w:tblGrid>
        <w:gridCol w:w="9360"/>
      </w:tblGrid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rPr>
          <w:trHeight w:val="2127" w:hRule="exact"/>
        </w:trPr>
        <w:tc>
          <w:tcPr>
            <w:tcW w:w="9360" w:type="dxa"/>
            <w:tcMar>
              <w:top w:w="0" w:type="dxa"/>
              <w:bottom w:w="0" w:type="dxa"/>
            </w:tcMar>
          </w:tcPr>
          <w:p>
            <w:pPr>
              <w:pStyle w:val="137"/>
              <w:jc w:val="right"/>
            </w:pPr>
            <w:r>
              <w:rPr>
                <w:rFonts w:hint="default" w:ascii="Lato" w:hAnsi="Lato" w:cs="Lato"/>
                <w:b/>
                <w:bCs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Lato" w:hAnsi="Lato" w:cs="Lato"/>
                <w:b/>
                <w:bCs/>
              </w:rPr>
              <w:t>${</w:t>
            </w:r>
            <w:r>
              <w:rPr>
                <w:rFonts w:hint="default" w:ascii="Lato" w:hAnsi="Lato" w:cs="Lato"/>
                <w:b/>
                <w:bCs/>
                <w:caps w:val="0"/>
              </w:rPr>
              <w:t>fullname}</w:t>
            </w:r>
          </w:p>
          <w:p>
            <w:pPr>
              <w:pStyle w:val="251"/>
              <w:contextualSpacing w:val="0"/>
            </w:pPr>
          </w:p>
          <w:p>
            <w:pPr>
              <w:pStyle w:val="402"/>
              <w:spacing w:line="360" w:lineRule="auto"/>
              <w:contextualSpacing w:val="0"/>
              <w:jc w:val="right"/>
              <w:rPr>
                <w:rFonts w:hint="default" w:ascii="Lato" w:hAnsi="Lato" w:cs="Lato"/>
                <w:b w:val="0"/>
                <w:bCs/>
              </w:rPr>
            </w:pPr>
            <w:r>
              <w:rPr>
                <w:rFonts w:hint="default" w:ascii="Lato" w:hAnsi="Lato" w:cs="Lato"/>
                <w:b w:val="0"/>
                <w:bCs/>
              </w:rPr>
              <w:t>${position}, TALENT ID: ${talentid},${email}</w:t>
            </w:r>
          </w:p>
          <w:p>
            <w:pPr>
              <w:spacing w:line="360" w:lineRule="auto"/>
              <w:contextualSpacing/>
              <w:jc w:val="right"/>
              <w:rPr>
                <w:sz w:val="20"/>
              </w:rPr>
            </w:pPr>
            <w:bookmarkStart w:id="0" w:name="_Hlk132320477"/>
            <w:bookmarkStart w:id="1" w:name="_Hlk132320476"/>
            <w:r>
              <w:rPr>
                <w:color w:val="6F6F6F"/>
                <w:sz w:val="20"/>
              </w:rPr>
              <w:t xml:space="preserve">                 </w:t>
            </w:r>
            <w:bookmarkStart w:id="4" w:name="_GoBack"/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+91</w:t>
            </w:r>
            <w:r>
              <w:rPr>
                <w:rFonts w:hint="default" w:ascii="Lato" w:hAnsi="Lato" w:cs="Lato"/>
                <w:color w:val="6F6F6F"/>
                <w:spacing w:val="-1"/>
                <w:sz w:val="18"/>
                <w:szCs w:val="21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977 8426</w:t>
            </w:r>
            <w:r>
              <w:rPr>
                <w:rFonts w:hint="default" w:ascii="Lato" w:hAnsi="Lato" w:cs="Lato"/>
                <w:color w:val="6F6F6F"/>
                <w:spacing w:val="-1"/>
                <w:sz w:val="18"/>
                <w:szCs w:val="21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319</w:t>
            </w:r>
            <w:bookmarkEnd w:id="0"/>
            <w:bookmarkEnd w:id="1"/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|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Ground Floor,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Athulya Infopark,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Kochi, Kerala,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</w:t>
            </w:r>
            <w:r>
              <w:rPr>
                <w:rFonts w:hint="default" w:ascii="Lato" w:hAnsi="Lato" w:cs="Lato"/>
                <w:color w:val="6F6F6F"/>
                <w:sz w:val="18"/>
                <w:szCs w:val="21"/>
              </w:rPr>
              <w:t>India</w:t>
            </w:r>
            <w:bookmarkStart w:id="2" w:name="_Hlk132320510"/>
            <w:r>
              <w:rPr>
                <w:rFonts w:hint="default" w:ascii="Lato" w:hAnsi="Lato" w:cs="Lato"/>
                <w:color w:val="6F6F6F"/>
                <w:sz w:val="18"/>
                <w:szCs w:val="21"/>
                <w:lang w:val="en-IN"/>
              </w:rPr>
              <w:t xml:space="preserve"> | </w:t>
            </w:r>
            <w:r>
              <w:rPr>
                <w:rFonts w:hint="default" w:ascii="Lato" w:hAnsi="Lato" w:cs="Lato"/>
                <w:sz w:val="21"/>
                <w:szCs w:val="21"/>
              </w:rPr>
              <w:fldChar w:fldCharType="begin"/>
            </w:r>
            <w:r>
              <w:rPr>
                <w:rFonts w:hint="default" w:ascii="Lato" w:hAnsi="Lato" w:cs="Lato"/>
                <w:sz w:val="21"/>
                <w:szCs w:val="21"/>
              </w:rPr>
              <w:instrText xml:space="preserve"> HYPERLINK "http://www.rapidbrains.com" </w:instrText>
            </w:r>
            <w:r>
              <w:rPr>
                <w:rFonts w:hint="default" w:ascii="Lato" w:hAnsi="Lato" w:cs="Lato"/>
                <w:sz w:val="21"/>
                <w:szCs w:val="21"/>
              </w:rPr>
              <w:fldChar w:fldCharType="separate"/>
            </w:r>
            <w:r>
              <w:rPr>
                <w:rStyle w:val="50"/>
                <w:rFonts w:hint="default" w:ascii="Lato" w:hAnsi="Lato" w:cs="Lato"/>
                <w:sz w:val="18"/>
                <w:szCs w:val="21"/>
              </w:rPr>
              <w:t>www.rapidbrains.com</w:t>
            </w:r>
            <w:r>
              <w:rPr>
                <w:rStyle w:val="50"/>
                <w:rFonts w:hint="default" w:ascii="Lato" w:hAnsi="Lato" w:cs="Lato"/>
                <w:sz w:val="18"/>
                <w:szCs w:val="21"/>
              </w:rPr>
              <w:fldChar w:fldCharType="end"/>
            </w:r>
            <w:bookmarkEnd w:id="2"/>
            <w:bookmarkEnd w:id="4"/>
          </w:p>
          <w:p>
            <w:pPr>
              <w:pStyle w:val="402"/>
              <w:contextualSpacing w:val="0"/>
            </w:pPr>
          </w:p>
        </w:tc>
      </w:tr>
      <w:tr>
        <w:tblPrEx>
          <w:tblCellMar>
            <w:top w:w="0" w:type="dxa"/>
            <w:left w:w="0" w:type="dxa"/>
            <w:bottom w:w="115" w:type="dxa"/>
            <w:right w:w="0" w:type="dxa"/>
          </w:tblCellMar>
        </w:tblPrEx>
        <w:tc>
          <w:tcPr>
            <w:tcW w:w="9360" w:type="dxa"/>
            <w:tcMar>
              <w:top w:w="432" w:type="dxa"/>
            </w:tcMar>
          </w:tcPr>
          <w:p>
            <w:pPr>
              <w:pStyle w:val="2"/>
            </w:pPr>
            <w:r>
              <w:rPr>
                <w:rFonts w:hint="default" w:ascii="Lato" w:hAnsi="Lato" w:cs="Lato"/>
                <w:b/>
                <w:bCs w:val="0"/>
              </w:rPr>
              <w:t>PRofile</w:t>
            </w:r>
          </w:p>
          <w:tbl>
            <w:tblPr>
              <w:tblStyle w:val="108"/>
              <w:tblW w:w="4975" w:type="pct"/>
              <w:tblDescription w:val="Education layout table"/>
              <w:tblInd w:w="0" w:type="dxa"/>
              <w:tblBorders>
                <w:top w:val="none" w:color="auto" w:sz="0" w:space="0"/>
                <w:left w:val="dotted" w:color="BEBEBE" w:themeColor="background1" w:themeShade="BF" w:sz="18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576" w:type="dxa"/>
                <w:bottom w:w="0" w:type="dxa"/>
                <w:right w:w="0" w:type="dxa"/>
              </w:tblCellMar>
            </w:tblPr>
            <w:tblGrid>
              <w:gridCol w:w="9290"/>
            </w:tblGrid>
            <w:tr>
              <w:tblPrEx>
                <w:tblBorders>
                  <w:top w:val="none" w:color="auto" w:sz="0" w:space="0"/>
                  <w:left w:val="dotted" w:color="BEBEBE" w:themeColor="background1" w:themeShade="BF" w:sz="18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576" w:type="dxa"/>
                  <w:bottom w:w="0" w:type="dxa"/>
                  <w:right w:w="0" w:type="dxa"/>
                </w:tblCellMar>
              </w:tblPrEx>
              <w:tc>
                <w:tcPr>
                  <w:tcW w:w="9290" w:type="dxa"/>
                  <w:tcMar>
                    <w:top w:w="216" w:type="dxa"/>
                  </w:tcMar>
                </w:tcPr>
                <w:p>
                  <w:pPr>
                    <w:contextualSpacing/>
                  </w:pPr>
                  <w:r>
                    <w:rPr>
                      <w:rFonts w:hint="default" w:ascii="Lato" w:hAnsi="Lato" w:cs="Lato"/>
                    </w:rPr>
                    <w:t>${profile}</w:t>
                  </w:r>
                </w:p>
              </w:tc>
            </w:tr>
          </w:tbl>
          <w:p>
            <w:pPr>
              <w:contextualSpacing w:val="0"/>
            </w:pPr>
          </w:p>
        </w:tc>
      </w:tr>
    </w:tbl>
    <w:p>
      <w:pPr>
        <w:pStyle w:val="2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>
            <w:rPr>
              <w:rFonts w:hint="default" w:ascii="Lato" w:hAnsi="Lato" w:cs="Lato"/>
            </w:rPr>
            <w:t>Experience</w:t>
          </w:r>
        </w:sdtContent>
      </w:sdt>
    </w:p>
    <w:tbl>
      <w:tblPr>
        <w:tblStyle w:val="108"/>
        <w:tblW w:w="4975" w:type="pct"/>
        <w:tblDescription w:val="Experience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</w:tcPr>
          <w:p>
            <w:pPr>
              <w:pStyle w:val="15"/>
              <w:spacing w:before="97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${block_experience}</w:t>
            </w:r>
          </w:p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${jobtitle}</w:t>
            </w:r>
          </w:p>
          <w:p>
            <w:pPr>
              <w:pStyle w:val="15"/>
              <w:spacing w:before="97"/>
              <w:contextualSpacing/>
              <w:rPr>
                <w:rFonts w:hint="default" w:ascii="Lato" w:hAnsi="Lato" w:cs="Lato"/>
                <w:color w:val="454A4E"/>
                <w:w w:val="90"/>
              </w:rPr>
            </w:pPr>
            <w:r>
              <w:rPr>
                <w:rFonts w:hint="default" w:ascii="Lato" w:hAnsi="Lato" w:cs="Lato"/>
                <w:color w:val="454A4E"/>
                <w:w w:val="90"/>
              </w:rPr>
              <w:t>${employer}</w:t>
            </w:r>
            <w:r>
              <w:rPr>
                <w:rFonts w:hint="default" w:ascii="Lato" w:hAnsi="Lato" w:cs="Lato"/>
                <w:color w:val="454A4E"/>
                <w:spacing w:val="20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${city}</w:t>
            </w:r>
            <w:r>
              <w:rPr>
                <w:rFonts w:hint="default" w:ascii="Lato" w:hAnsi="Lato" w:cs="Lato"/>
                <w:color w:val="454A4E"/>
                <w:spacing w:val="20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${state}</w:t>
            </w:r>
            <w:r>
              <w:rPr>
                <w:rFonts w:hint="default" w:ascii="Lato" w:hAnsi="Lato" w:cs="Lato"/>
                <w:color w:val="454A4E"/>
                <w:spacing w:val="21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${country}</w:t>
            </w:r>
          </w:p>
          <w:p>
            <w:pPr>
              <w:pStyle w:val="15"/>
              <w:spacing w:before="143"/>
              <w:contextualSpacing/>
              <w:rPr>
                <w:rFonts w:hint="default" w:ascii="Lato" w:hAnsi="Lato" w:cs="Lato"/>
                <w:color w:val="454A4E"/>
                <w:w w:val="90"/>
              </w:rPr>
            </w:pPr>
            <w:r>
              <w:rPr>
                <w:rFonts w:hint="default" w:ascii="Lato" w:hAnsi="Lato" w:cs="Lato"/>
                <w:color w:val="454A4E"/>
                <w:w w:val="90"/>
              </w:rPr>
              <w:t>${from}</w:t>
            </w:r>
            <w:r>
              <w:rPr>
                <w:rFonts w:hint="default" w:ascii="Lato" w:hAnsi="Lato" w:cs="Lato"/>
                <w:color w:val="454A4E"/>
                <w:spacing w:val="-1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-</w:t>
            </w:r>
            <w:r>
              <w:rPr>
                <w:rFonts w:hint="default" w:ascii="Lato" w:hAnsi="Lato" w:cs="Lato"/>
                <w:color w:val="454A4E"/>
                <w:spacing w:val="-2"/>
                <w:w w:val="90"/>
              </w:rPr>
              <w:t xml:space="preserve"> </w:t>
            </w:r>
            <w:r>
              <w:rPr>
                <w:rFonts w:hint="default" w:ascii="Lato" w:hAnsi="Lato" w:cs="Lato"/>
                <w:color w:val="454A4E"/>
                <w:w w:val="90"/>
              </w:rPr>
              <w:t>${to}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${job_description}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color w:val="454A4E"/>
              </w:rPr>
            </w:pPr>
            <w:r>
              <w:rPr>
                <w:rFonts w:hint="default" w:ascii="Lato" w:hAnsi="Lato" w:cs="Lato"/>
                <w:color w:val="454A4E"/>
              </w:rPr>
              <w:t>${job_projects}</w:t>
            </w:r>
          </w:p>
          <w:p>
            <w:pPr>
              <w:pStyle w:val="15"/>
              <w:spacing w:before="97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454A4E"/>
              </w:rPr>
              <w:t>${/block_experience}</w:t>
            </w:r>
          </w:p>
          <w:p>
            <w:pPr>
              <w:contextualSpacing w:val="0"/>
            </w:pP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SKILLS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contextualSpacing/>
            </w:pPr>
            <w:r>
              <w:rPr>
                <w:rFonts w:hint="default" w:ascii="Lato" w:hAnsi="Lato" w:cs="Lato"/>
              </w:rPr>
              <w:t>${skills}</w:t>
            </w: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PROJECTS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15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6F6F6F"/>
              </w:rPr>
              <w:t>${block_project}</w:t>
            </w:r>
          </w:p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${project_name}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rFonts w:hint="default" w:ascii="Lato" w:hAnsi="Lato" w:cs="Lato"/>
                <w:color w:val="6F6F6F"/>
                <w:w w:val="95"/>
              </w:rPr>
            </w:pPr>
            <w:r>
              <w:rPr>
                <w:rFonts w:hint="default" w:ascii="Lato" w:hAnsi="Lato" w:cs="Lato"/>
                <w:color w:val="6F6F6F"/>
                <w:w w:val="95"/>
              </w:rPr>
              <w:t>${project_duration}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rFonts w:hint="default" w:ascii="Lato" w:hAnsi="Lato" w:cs="Lato"/>
                <w:b/>
                <w:bCs/>
                <w:color w:val="6F6F6F"/>
                <w:w w:val="95"/>
              </w:rPr>
            </w:pPr>
            <w:r>
              <w:rPr>
                <w:rFonts w:hint="default" w:ascii="Lato" w:hAnsi="Lato" w:cs="Lato"/>
                <w:b/>
                <w:bCs/>
                <w:color w:val="6F6F6F"/>
                <w:w w:val="95"/>
              </w:rPr>
              <w:t>Description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rFonts w:hint="default" w:ascii="Lato" w:hAnsi="Lato" w:cs="Lato"/>
                <w:color w:val="6F6F6F"/>
              </w:rPr>
            </w:pPr>
            <w:r>
              <w:rPr>
                <w:rFonts w:hint="default" w:ascii="Lato" w:hAnsi="Lato" w:cs="Lato"/>
                <w:color w:val="6F6F6F"/>
              </w:rPr>
              <w:t>${project_description}</w:t>
            </w:r>
          </w:p>
          <w:p>
            <w:pPr>
              <w:pStyle w:val="67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color w:val="6F6F6F"/>
              </w:rPr>
            </w:pPr>
            <w:r>
              <w:rPr>
                <w:b/>
                <w:bCs/>
                <w:color w:val="6F6F6F"/>
              </w:rPr>
              <w:t>Roles &amp; Responsibilities</w:t>
            </w:r>
          </w:p>
          <w:p>
            <w:pPr>
              <w:pStyle w:val="15"/>
              <w:spacing w:before="87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6F6F6F"/>
              </w:rPr>
              <w:t>${roles_responsibility}</w:t>
            </w:r>
          </w:p>
          <w:p>
            <w:pPr>
              <w:contextualSpacing/>
            </w:pPr>
            <w:r>
              <w:rPr>
                <w:rFonts w:hint="default" w:ascii="Lato" w:hAnsi="Lato" w:cs="Lato"/>
                <w:color w:val="6F6F6F"/>
              </w:rPr>
              <w:t>${/block_project}</w:t>
            </w:r>
          </w:p>
        </w:tc>
      </w:tr>
    </w:tbl>
    <w:p>
      <w:pPr>
        <w:pStyle w:val="2"/>
      </w:pPr>
    </w:p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CERTIFICATIONS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15"/>
              <w:spacing w:before="97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6F6F6F"/>
              </w:rPr>
              <w:t>${block_certification}</w:t>
            </w:r>
          </w:p>
          <w:p>
            <w:pPr>
              <w:pStyle w:val="4"/>
              <w:contextualSpacing/>
              <w:rPr>
                <w:rFonts w:hint="default" w:ascii="Lato" w:hAnsi="Lato" w:cs="Lato"/>
                <w:sz w:val="19"/>
              </w:rPr>
            </w:pPr>
            <w:r>
              <w:rPr>
                <w:rFonts w:hint="default" w:ascii="Lato" w:hAnsi="Lato" w:cs="Lato"/>
              </w:rPr>
              <w:t>${certification}</w:t>
            </w:r>
          </w:p>
          <w:p>
            <w:pPr>
              <w:pStyle w:val="15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6F6F6F"/>
              </w:rPr>
              <w:t>${certification_description}</w:t>
            </w:r>
          </w:p>
          <w:p>
            <w:pPr>
              <w:pStyle w:val="15"/>
              <w:spacing w:before="142"/>
              <w:contextualSpacing/>
              <w:rPr>
                <w:color w:val="6F6F6F"/>
              </w:rPr>
            </w:pPr>
            <w:r>
              <w:rPr>
                <w:rFonts w:hint="default" w:ascii="Lato" w:hAnsi="Lato" w:cs="Lato"/>
                <w:color w:val="6F6F6F"/>
              </w:rPr>
              <w:t>${/block_certification}</w:t>
            </w:r>
          </w:p>
        </w:tc>
      </w:tr>
    </w:tbl>
    <w:p>
      <w:pPr>
        <w:pStyle w:val="2"/>
        <w:rPr>
          <w:rFonts w:hint="default" w:ascii="Lato" w:hAnsi="Lato" w:cs="Lato"/>
        </w:rPr>
      </w:pPr>
      <w:r>
        <w:rPr>
          <w:rFonts w:hint="default" w:ascii="Lato" w:hAnsi="Lato" w:cs="Lato"/>
        </w:rPr>
        <w:t>EDUcation</w:t>
      </w:r>
    </w:p>
    <w:tbl>
      <w:tblPr>
        <w:tblStyle w:val="108"/>
        <w:tblW w:w="4975" w:type="pct"/>
        <w:tblDescription w:val="Education layout table"/>
        <w:tblInd w:w="72" w:type="dxa"/>
        <w:tblBorders>
          <w:top w:val="none" w:color="auto" w:sz="0" w:space="0"/>
          <w:left w:val="dotted" w:color="BEBEBE" w:themeColor="background1" w:themeShade="BF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576" w:type="dxa"/>
          <w:bottom w:w="0" w:type="dxa"/>
          <w:right w:w="0" w:type="dxa"/>
        </w:tblCellMar>
      </w:tblPr>
      <w:tblGrid>
        <w:gridCol w:w="9886"/>
      </w:tblGrid>
      <w:tr>
        <w:tblPrEx>
          <w:tblBorders>
            <w:top w:val="none" w:color="auto" w:sz="0" w:space="0"/>
            <w:left w:val="dotted" w:color="BEBEBE" w:themeColor="background1" w:themeShade="BF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576" w:type="dxa"/>
            <w:bottom w:w="0" w:type="dxa"/>
            <w:right w:w="0" w:type="dxa"/>
          </w:tblCellMar>
        </w:tblPrEx>
        <w:tc>
          <w:tcPr>
            <w:tcW w:w="9290" w:type="dxa"/>
            <w:tcMar>
              <w:top w:w="216" w:type="dxa"/>
            </w:tcMar>
          </w:tcPr>
          <w:p>
            <w:pPr>
              <w:pStyle w:val="15"/>
              <w:spacing w:before="97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454A4E"/>
              </w:rPr>
              <w:t>${block_education}</w:t>
            </w:r>
          </w:p>
          <w:p>
            <w:pPr>
              <w:pStyle w:val="4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</w:rPr>
              <w:t>${education_course}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454A4E"/>
              </w:rPr>
              <w:t>${education_institute} ${education_location}</w:t>
            </w:r>
          </w:p>
          <w:p>
            <w:pPr>
              <w:pStyle w:val="15"/>
              <w:spacing w:before="142"/>
              <w:contextualSpacing/>
              <w:rPr>
                <w:rFonts w:hint="default" w:ascii="Lato" w:hAnsi="Lato" w:cs="Lato"/>
                <w:sz w:val="19"/>
              </w:rPr>
            </w:pPr>
            <w:r>
              <w:rPr>
                <w:rFonts w:hint="default" w:ascii="Lato" w:hAnsi="Lato" w:cs="Lato"/>
                <w:color w:val="454A4E"/>
              </w:rPr>
              <w:t>${education_duration}</w:t>
            </w:r>
          </w:p>
          <w:p>
            <w:pPr>
              <w:pStyle w:val="15"/>
              <w:spacing w:before="1"/>
              <w:contextualSpacing/>
              <w:rPr>
                <w:rFonts w:hint="default" w:ascii="Lato" w:hAnsi="Lato" w:cs="Lato"/>
              </w:rPr>
            </w:pPr>
            <w:r>
              <w:rPr>
                <w:rFonts w:hint="default" w:ascii="Lato" w:hAnsi="Lato" w:cs="Lato"/>
                <w:color w:val="454A4E"/>
              </w:rPr>
              <w:t>${/block_education}</w:t>
            </w:r>
          </w:p>
          <w:p>
            <w:pPr>
              <w:contextualSpacing/>
            </w:pPr>
          </w:p>
        </w:tc>
      </w:tr>
    </w:tbl>
    <w:p>
      <w:pPr>
        <w:pStyle w:val="15"/>
        <w:spacing w:before="142"/>
      </w:pPr>
      <w:bookmarkStart w:id="3" w:name="_Hlk132320907"/>
    </w:p>
    <w:bookmarkEnd w:id="3"/>
    <w:p/>
    <w:sectPr>
      <w:headerReference r:id="rId3" w:type="first"/>
      <w:footerReference r:id="rId4" w:type="default"/>
      <w:pgSz w:w="12240" w:h="15840"/>
      <w:pgMar w:top="950" w:right="1440" w:bottom="1080" w:left="1440" w:header="576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ato">
    <w:panose1 w:val="020F0502020204030203"/>
    <w:charset w:val="00"/>
    <w:family w:val="auto"/>
    <w:pitch w:val="default"/>
    <w:sig w:usb0="A00000AF" w:usb1="5000604B" w:usb2="00000000" w:usb3="00000000" w:csb0="20000093" w:csb1="00000000"/>
  </w:font>
  <w:font w:name="Lato Light">
    <w:panose1 w:val="020F0302020204030203"/>
    <w:charset w:val="00"/>
    <w:family w:val="auto"/>
    <w:pitch w:val="default"/>
    <w:sig w:usb0="A00000AF" w:usb1="5000604B" w:usb2="00000000" w:usb3="00000000" w:csb0="20000093" w:csb1="00000000"/>
  </w:font>
  <w:font w:name="Merriweather">
    <w:panose1 w:val="02060503050406030704"/>
    <w:charset w:val="00"/>
    <w:family w:val="auto"/>
    <w:pitch w:val="default"/>
    <w:sig w:usb0="A00002BF" w:usb1="5000207A" w:usb2="00000000" w:usb3="00000000" w:csb0="2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13606279"/>
      <w:docPartObj>
        <w:docPartGallery w:val="AutoText"/>
      </w:docPartObj>
    </w:sdtPr>
    <w:sdtContent>
      <w:p>
        <w:pPr>
          <w:pStyle w:val="3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0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79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7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0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6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6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19FD4007"/>
    <w:multiLevelType w:val="multilevel"/>
    <w:tmpl w:val="19FD4007"/>
    <w:lvl w:ilvl="0" w:tentative="0">
      <w:start w:val="1"/>
      <w:numFmt w:val="bullet"/>
      <w:pStyle w:val="67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  <w14:textFill>
          <w14:solidFill>
            <w14:schemeClr w14:val="accent1"/>
          </w14:solidFill>
        </w14:textFill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8">
    <w:nsid w:val="2F2D1265"/>
    <w:multiLevelType w:val="multilevel"/>
    <w:tmpl w:val="2F2D1265"/>
    <w:lvl w:ilvl="0" w:tentative="0">
      <w:start w:val="1"/>
      <w:numFmt w:val="decimal"/>
      <w:pStyle w:val="76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  <w14:textFill>
          <w14:solidFill>
            <w14:schemeClr w14:val="accent1"/>
          </w14:solidFill>
        </w14:textFill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1" w:semiHidden="0" w:name="List Bullet"/>
    <w:lsdException w:qFormat="1" w:unhideWhenUsed="0" w:uiPriority="13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iPriority="22" w:name="Strong"/>
    <w:lsdException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qFormat="1" w:uiPriority="70" w:name="Dark List"/>
    <w:lsdException w:qFormat="1"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qFormat="1"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qFormat="1"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qFormat="1"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2"/>
    <w:qFormat/>
    <w:uiPriority w:val="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53"/>
    <w:unhideWhenUsed/>
    <w:qFormat/>
    <w:uiPriority w:val="9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54"/>
    <w:unhideWhenUsed/>
    <w:qFormat/>
    <w:uiPriority w:val="9"/>
    <w:pPr>
      <w:outlineLvl w:val="2"/>
    </w:pPr>
    <w:rPr>
      <w:rFonts w:eastAsiaTheme="majorEastAsia" w:cstheme="majorBidi"/>
      <w:b/>
      <w:caps/>
      <w:szCs w:val="24"/>
    </w:rPr>
  </w:style>
  <w:style w:type="paragraph" w:styleId="5">
    <w:name w:val="heading 4"/>
    <w:basedOn w:val="1"/>
    <w:next w:val="1"/>
    <w:link w:val="256"/>
    <w:semiHidden/>
    <w:unhideWhenUsed/>
    <w:qFormat/>
    <w:uiPriority w:val="9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paragraph" w:styleId="6">
    <w:name w:val="heading 5"/>
    <w:basedOn w:val="1"/>
    <w:next w:val="1"/>
    <w:link w:val="336"/>
    <w:semiHidden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66239" w:themeColor="accent1" w:themeShade="BF"/>
    </w:rPr>
  </w:style>
  <w:style w:type="paragraph" w:styleId="7">
    <w:name w:val="heading 6"/>
    <w:basedOn w:val="1"/>
    <w:next w:val="1"/>
    <w:link w:val="337"/>
    <w:semiHidden/>
    <w:unhideWhenUsed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F4126" w:themeColor="accent1" w:themeShade="80"/>
    </w:rPr>
  </w:style>
  <w:style w:type="paragraph" w:styleId="8">
    <w:name w:val="heading 7"/>
    <w:basedOn w:val="1"/>
    <w:next w:val="1"/>
    <w:link w:val="276"/>
    <w:semiHidden/>
    <w:unhideWhenUsed/>
    <w:qFormat/>
    <w:uiPriority w:val="9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styleId="9">
    <w:name w:val="heading 8"/>
    <w:basedOn w:val="1"/>
    <w:next w:val="1"/>
    <w:link w:val="257"/>
    <w:semiHidden/>
    <w:unhideWhenUsed/>
    <w:qFormat/>
    <w:uiPriority w:val="9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10">
    <w:name w:val="heading 9"/>
    <w:basedOn w:val="1"/>
    <w:next w:val="1"/>
    <w:link w:val="258"/>
    <w:semiHidden/>
    <w:unhideWhenUsed/>
    <w:qFormat/>
    <w:uiPriority w:val="9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66"/>
    <w:semiHidden/>
    <w:unhideWhenUsed/>
    <w:uiPriority w:val="99"/>
    <w:rPr>
      <w:rFonts w:ascii="Segoe UI" w:hAnsi="Segoe UI" w:cs="Segoe UI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1D824C" w:themeColor="accent1" w:sz="2" w:space="10"/>
        <w:left w:val="single" w:color="1D824C" w:themeColor="accent1" w:sz="2" w:space="10"/>
        <w:bottom w:val="single" w:color="1D824C" w:themeColor="accent1" w:sz="2" w:space="10"/>
        <w:right w:val="single" w:color="1D824C" w:themeColor="accent1" w:sz="2" w:space="10"/>
      </w:pBdr>
      <w:ind w:left="1152" w:right="1152"/>
    </w:pPr>
    <w:rPr>
      <w:rFonts w:eastAsiaTheme="minorEastAsia"/>
      <w:i/>
      <w:iCs/>
      <w:color w:val="1D824C" w:themeColor="accent1"/>
      <w14:textFill>
        <w14:solidFill>
          <w14:schemeClr w14:val="accent1"/>
        </w14:solidFill>
      </w14:textFill>
    </w:rPr>
  </w:style>
  <w:style w:type="paragraph" w:styleId="15">
    <w:name w:val="Body Text"/>
    <w:basedOn w:val="1"/>
    <w:link w:val="278"/>
    <w:unhideWhenUsed/>
    <w:qFormat/>
    <w:uiPriority w:val="1"/>
    <w:pPr>
      <w:spacing w:after="120"/>
    </w:pPr>
  </w:style>
  <w:style w:type="paragraph" w:styleId="16">
    <w:name w:val="Body Text 2"/>
    <w:basedOn w:val="1"/>
    <w:link w:val="279"/>
    <w:semiHidden/>
    <w:unhideWhenUsed/>
    <w:uiPriority w:val="99"/>
    <w:pPr>
      <w:spacing w:after="120" w:line="480" w:lineRule="auto"/>
    </w:pPr>
  </w:style>
  <w:style w:type="paragraph" w:styleId="17">
    <w:name w:val="Body Text 3"/>
    <w:basedOn w:val="1"/>
    <w:link w:val="267"/>
    <w:semiHidden/>
    <w:unhideWhenUsed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80"/>
    <w:semiHidden/>
    <w:unhideWhenUsed/>
    <w:uiPriority w:val="99"/>
    <w:pPr>
      <w:spacing w:after="160"/>
      <w:ind w:firstLine="360"/>
    </w:pPr>
  </w:style>
  <w:style w:type="paragraph" w:styleId="19">
    <w:name w:val="Body Text Indent"/>
    <w:basedOn w:val="1"/>
    <w:link w:val="281"/>
    <w:semiHidden/>
    <w:unhideWhenUsed/>
    <w:uiPriority w:val="99"/>
    <w:pPr>
      <w:spacing w:after="120"/>
      <w:ind w:left="360"/>
    </w:pPr>
  </w:style>
  <w:style w:type="paragraph" w:styleId="20">
    <w:name w:val="Body Text First Indent 2"/>
    <w:basedOn w:val="19"/>
    <w:link w:val="282"/>
    <w:semiHidden/>
    <w:unhideWhenUsed/>
    <w:uiPriority w:val="99"/>
    <w:pPr>
      <w:spacing w:after="160"/>
      <w:ind w:firstLine="360"/>
    </w:pPr>
  </w:style>
  <w:style w:type="paragraph" w:styleId="21">
    <w:name w:val="Body Text Indent 2"/>
    <w:basedOn w:val="1"/>
    <w:link w:val="283"/>
    <w:semiHidden/>
    <w:unhideWhenUsed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68"/>
    <w:semiHidden/>
    <w:unhideWhenUsed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161616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84"/>
    <w:semiHidden/>
    <w:unhideWhenUsed/>
    <w:uiPriority w:val="99"/>
    <w:pPr>
      <w:ind w:left="4320"/>
    </w:pPr>
  </w:style>
  <w:style w:type="character" w:styleId="25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26">
    <w:name w:val="annotation text"/>
    <w:basedOn w:val="1"/>
    <w:link w:val="269"/>
    <w:semiHidden/>
    <w:unhideWhenUsed/>
    <w:uiPriority w:val="99"/>
    <w:rPr>
      <w:szCs w:val="20"/>
    </w:rPr>
  </w:style>
  <w:style w:type="paragraph" w:styleId="27">
    <w:name w:val="annotation subject"/>
    <w:basedOn w:val="26"/>
    <w:next w:val="26"/>
    <w:link w:val="270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85"/>
    <w:semiHidden/>
    <w:unhideWhenUsed/>
    <w:uiPriority w:val="99"/>
  </w:style>
  <w:style w:type="paragraph" w:styleId="29">
    <w:name w:val="Document Map"/>
    <w:basedOn w:val="1"/>
    <w:link w:val="271"/>
    <w:semiHidden/>
    <w:unhideWhenUsed/>
    <w:uiPriority w:val="99"/>
    <w:rPr>
      <w:rFonts w:ascii="Segoe UI" w:hAnsi="Segoe UI" w:cs="Segoe UI"/>
      <w:szCs w:val="16"/>
    </w:rPr>
  </w:style>
  <w:style w:type="paragraph" w:styleId="30">
    <w:name w:val="E-mail Signature"/>
    <w:basedOn w:val="1"/>
    <w:link w:val="286"/>
    <w:semiHidden/>
    <w:unhideWhenUsed/>
    <w:uiPriority w:val="99"/>
  </w:style>
  <w:style w:type="character" w:styleId="31">
    <w:name w:val="endnote reference"/>
    <w:basedOn w:val="11"/>
    <w:semiHidden/>
    <w:unhideWhenUsed/>
    <w:uiPriority w:val="99"/>
    <w:rPr>
      <w:vertAlign w:val="superscript"/>
    </w:rPr>
  </w:style>
  <w:style w:type="paragraph" w:styleId="32">
    <w:name w:val="endnote text"/>
    <w:basedOn w:val="1"/>
    <w:link w:val="272"/>
    <w:semiHidden/>
    <w:unhideWhenUsed/>
    <w:uiPriority w:val="99"/>
    <w:rPr>
      <w:szCs w:val="20"/>
    </w:rPr>
  </w:style>
  <w:style w:type="paragraph" w:styleId="33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4">
    <w:name w:val="envelope return"/>
    <w:basedOn w:val="1"/>
    <w:semiHidden/>
    <w:unhideWhenUsed/>
    <w:uiPriority w:val="99"/>
    <w:rPr>
      <w:rFonts w:asciiTheme="majorHAnsi" w:hAnsiTheme="majorHAnsi" w:eastAsiaTheme="majorEastAsia" w:cstheme="majorBidi"/>
      <w:szCs w:val="20"/>
    </w:rPr>
  </w:style>
  <w:style w:type="character" w:styleId="35">
    <w:name w:val="FollowedHyperlink"/>
    <w:basedOn w:val="11"/>
    <w:semiHidden/>
    <w:unhideWhenUsed/>
    <w:uiPriority w:val="99"/>
    <w:rPr>
      <w:color w:val="BF4A27" w:themeColor="followedHyperlink"/>
      <w:u w:val="single"/>
      <w14:textFill>
        <w14:solidFill>
          <w14:schemeClr w14:val="folHlink"/>
        </w14:solidFill>
      </w14:textFill>
    </w:rPr>
  </w:style>
  <w:style w:type="paragraph" w:styleId="36">
    <w:name w:val="footer"/>
    <w:basedOn w:val="1"/>
    <w:link w:val="249"/>
    <w:unhideWhenUsed/>
    <w:uiPriority w:val="99"/>
    <w:pPr>
      <w:jc w:val="center"/>
    </w:pPr>
  </w:style>
  <w:style w:type="character" w:styleId="37">
    <w:name w:val="footnote reference"/>
    <w:basedOn w:val="11"/>
    <w:semiHidden/>
    <w:unhideWhenUsed/>
    <w:uiPriority w:val="99"/>
    <w:rPr>
      <w:vertAlign w:val="superscript"/>
    </w:rPr>
  </w:style>
  <w:style w:type="paragraph" w:styleId="38">
    <w:name w:val="footnote text"/>
    <w:basedOn w:val="1"/>
    <w:link w:val="273"/>
    <w:semiHidden/>
    <w:unhideWhenUsed/>
    <w:uiPriority w:val="99"/>
    <w:rPr>
      <w:szCs w:val="20"/>
    </w:rPr>
  </w:style>
  <w:style w:type="paragraph" w:styleId="39">
    <w:name w:val="header"/>
    <w:basedOn w:val="1"/>
    <w:link w:val="248"/>
    <w:unhideWhenUsed/>
    <w:uiPriority w:val="99"/>
  </w:style>
  <w:style w:type="character" w:styleId="40">
    <w:name w:val="HTML Acronym"/>
    <w:basedOn w:val="11"/>
    <w:semiHidden/>
    <w:unhideWhenUsed/>
    <w:uiPriority w:val="99"/>
  </w:style>
  <w:style w:type="paragraph" w:styleId="41">
    <w:name w:val="HTML Address"/>
    <w:basedOn w:val="1"/>
    <w:link w:val="338"/>
    <w:semiHidden/>
    <w:unhideWhenUsed/>
    <w:uiPriority w:val="99"/>
    <w:rPr>
      <w:i/>
      <w:iCs/>
    </w:rPr>
  </w:style>
  <w:style w:type="character" w:styleId="42">
    <w:name w:val="HTML Cite"/>
    <w:basedOn w:val="11"/>
    <w:semiHidden/>
    <w:unhideWhenUsed/>
    <w:uiPriority w:val="99"/>
    <w:rPr>
      <w:i/>
      <w:iCs/>
    </w:rPr>
  </w:style>
  <w:style w:type="character" w:styleId="43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4">
    <w:name w:val="HTML Definition"/>
    <w:basedOn w:val="11"/>
    <w:semiHidden/>
    <w:unhideWhenUsed/>
    <w:uiPriority w:val="99"/>
    <w:rPr>
      <w:i/>
      <w:iCs/>
    </w:rPr>
  </w:style>
  <w:style w:type="character" w:styleId="45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6">
    <w:name w:val="HTML Preformatted"/>
    <w:basedOn w:val="1"/>
    <w:link w:val="274"/>
    <w:semiHidden/>
    <w:unhideWhenUsed/>
    <w:uiPriority w:val="99"/>
    <w:rPr>
      <w:rFonts w:ascii="Consolas" w:hAnsi="Consolas"/>
      <w:szCs w:val="20"/>
    </w:rPr>
  </w:style>
  <w:style w:type="character" w:styleId="47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8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9">
    <w:name w:val="HTML Variable"/>
    <w:basedOn w:val="11"/>
    <w:semiHidden/>
    <w:unhideWhenUsed/>
    <w:uiPriority w:val="99"/>
    <w:rPr>
      <w:i/>
      <w:iCs/>
    </w:rPr>
  </w:style>
  <w:style w:type="character" w:styleId="50">
    <w:name w:val="Hyperlink"/>
    <w:basedOn w:val="11"/>
    <w:unhideWhenUsed/>
    <w:uiPriority w:val="99"/>
    <w:rPr>
      <w:color w:val="2C5C85" w:themeColor="hyperlink"/>
      <w:u w:val="single"/>
      <w14:textFill>
        <w14:solidFill>
          <w14:schemeClr w14:val="hlink"/>
        </w14:solidFill>
      </w14:textFill>
    </w:rPr>
  </w:style>
  <w:style w:type="paragraph" w:styleId="51">
    <w:name w:val="index 1"/>
    <w:basedOn w:val="1"/>
    <w:next w:val="1"/>
    <w:semiHidden/>
    <w:unhideWhenUsed/>
    <w:uiPriority w:val="99"/>
    <w:pPr>
      <w:ind w:left="220" w:hanging="220"/>
    </w:pPr>
  </w:style>
  <w:style w:type="paragraph" w:styleId="52">
    <w:name w:val="index 2"/>
    <w:basedOn w:val="1"/>
    <w:next w:val="1"/>
    <w:semiHidden/>
    <w:unhideWhenUsed/>
    <w:uiPriority w:val="99"/>
    <w:pPr>
      <w:ind w:left="440" w:hanging="220"/>
    </w:pPr>
  </w:style>
  <w:style w:type="paragraph" w:styleId="53">
    <w:name w:val="index 3"/>
    <w:basedOn w:val="1"/>
    <w:next w:val="1"/>
    <w:semiHidden/>
    <w:unhideWhenUsed/>
    <w:uiPriority w:val="99"/>
    <w:pPr>
      <w:ind w:left="660" w:hanging="220"/>
    </w:pPr>
  </w:style>
  <w:style w:type="paragraph" w:styleId="54">
    <w:name w:val="index 4"/>
    <w:basedOn w:val="1"/>
    <w:next w:val="1"/>
    <w:semiHidden/>
    <w:unhideWhenUsed/>
    <w:uiPriority w:val="99"/>
    <w:pPr>
      <w:ind w:left="880" w:hanging="220"/>
    </w:pPr>
  </w:style>
  <w:style w:type="paragraph" w:styleId="55">
    <w:name w:val="index 5"/>
    <w:basedOn w:val="1"/>
    <w:next w:val="1"/>
    <w:semiHidden/>
    <w:unhideWhenUsed/>
    <w:uiPriority w:val="99"/>
    <w:pPr>
      <w:ind w:left="1100" w:hanging="220"/>
    </w:pPr>
  </w:style>
  <w:style w:type="paragraph" w:styleId="56">
    <w:name w:val="index 6"/>
    <w:basedOn w:val="1"/>
    <w:next w:val="1"/>
    <w:semiHidden/>
    <w:unhideWhenUsed/>
    <w:uiPriority w:val="99"/>
    <w:pPr>
      <w:ind w:left="1320" w:hanging="220"/>
    </w:pPr>
  </w:style>
  <w:style w:type="paragraph" w:styleId="57">
    <w:name w:val="index 7"/>
    <w:basedOn w:val="1"/>
    <w:next w:val="1"/>
    <w:semiHidden/>
    <w:unhideWhenUsed/>
    <w:uiPriority w:val="99"/>
    <w:pPr>
      <w:ind w:left="1540" w:hanging="220"/>
    </w:pPr>
  </w:style>
  <w:style w:type="paragraph" w:styleId="58">
    <w:name w:val="index 8"/>
    <w:basedOn w:val="1"/>
    <w:next w:val="1"/>
    <w:semiHidden/>
    <w:unhideWhenUsed/>
    <w:uiPriority w:val="99"/>
    <w:pPr>
      <w:ind w:left="1760" w:hanging="220"/>
    </w:pPr>
  </w:style>
  <w:style w:type="paragraph" w:styleId="59">
    <w:name w:val="index 9"/>
    <w:basedOn w:val="1"/>
    <w:next w:val="1"/>
    <w:semiHidden/>
    <w:unhideWhenUsed/>
    <w:uiPriority w:val="99"/>
    <w:pPr>
      <w:ind w:left="1980" w:hanging="220"/>
    </w:pPr>
  </w:style>
  <w:style w:type="paragraph" w:styleId="60">
    <w:name w:val="index heading"/>
    <w:basedOn w:val="1"/>
    <w:next w:val="51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1">
    <w:name w:val="line number"/>
    <w:basedOn w:val="11"/>
    <w:semiHidden/>
    <w:unhideWhenUsed/>
    <w:uiPriority w:val="99"/>
  </w:style>
  <w:style w:type="paragraph" w:styleId="62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3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4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5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7">
    <w:name w:val="List Bullet"/>
    <w:basedOn w:val="1"/>
    <w:qFormat/>
    <w:uiPriority w:val="11"/>
    <w:pPr>
      <w:numPr>
        <w:ilvl w:val="0"/>
        <w:numId w:val="1"/>
      </w:numPr>
    </w:pPr>
  </w:style>
  <w:style w:type="paragraph" w:styleId="68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69">
    <w:name w:val="List Bullet 4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0">
    <w:name w:val="List Bullet 5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1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2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3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4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5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6">
    <w:name w:val="List Number"/>
    <w:basedOn w:val="1"/>
    <w:qFormat/>
    <w:uiPriority w:val="13"/>
    <w:pPr>
      <w:numPr>
        <w:ilvl w:val="0"/>
        <w:numId w:val="5"/>
      </w:numPr>
      <w:contextualSpacing/>
    </w:pPr>
  </w:style>
  <w:style w:type="paragraph" w:styleId="77">
    <w:name w:val="List Number 2"/>
    <w:basedOn w:val="1"/>
    <w:semiHidden/>
    <w:unhideWhenUsed/>
    <w:uiPriority w:val="99"/>
    <w:pPr>
      <w:numPr>
        <w:ilvl w:val="0"/>
        <w:numId w:val="6"/>
      </w:numPr>
      <w:contextualSpacing/>
    </w:pPr>
  </w:style>
  <w:style w:type="paragraph" w:styleId="78">
    <w:name w:val="List Number 3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79">
    <w:name w:val="List Number 4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0">
    <w:name w:val="List Number 5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81">
    <w:name w:val="macro"/>
    <w:link w:val="246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eastAsiaTheme="minorHAnsi" w:cstheme="minorBidi"/>
      <w:b/>
      <w:color w:val="0F4126" w:themeColor="accent1" w:themeShade="80"/>
      <w:sz w:val="22"/>
      <w:szCs w:val="20"/>
      <w:lang w:val="en-US" w:eastAsia="en-US" w:bidi="ar-SA"/>
    </w:rPr>
  </w:style>
  <w:style w:type="paragraph" w:styleId="82">
    <w:name w:val="Message Header"/>
    <w:basedOn w:val="1"/>
    <w:link w:val="390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3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4">
    <w:name w:val="Normal Indent"/>
    <w:basedOn w:val="1"/>
    <w:semiHidden/>
    <w:unhideWhenUsed/>
    <w:uiPriority w:val="99"/>
    <w:pPr>
      <w:ind w:left="720"/>
    </w:pPr>
  </w:style>
  <w:style w:type="paragraph" w:styleId="85">
    <w:name w:val="Note Heading"/>
    <w:basedOn w:val="1"/>
    <w:next w:val="1"/>
    <w:link w:val="392"/>
    <w:semiHidden/>
    <w:unhideWhenUsed/>
    <w:uiPriority w:val="99"/>
  </w:style>
  <w:style w:type="character" w:styleId="86">
    <w:name w:val="page number"/>
    <w:basedOn w:val="11"/>
    <w:semiHidden/>
    <w:unhideWhenUsed/>
    <w:uiPriority w:val="99"/>
  </w:style>
  <w:style w:type="paragraph" w:styleId="87">
    <w:name w:val="Plain Text"/>
    <w:basedOn w:val="1"/>
    <w:link w:val="275"/>
    <w:semiHidden/>
    <w:unhideWhenUsed/>
    <w:uiPriority w:val="99"/>
    <w:rPr>
      <w:rFonts w:ascii="Consolas" w:hAnsi="Consolas"/>
      <w:szCs w:val="21"/>
    </w:rPr>
  </w:style>
  <w:style w:type="paragraph" w:styleId="88">
    <w:name w:val="Salutation"/>
    <w:basedOn w:val="1"/>
    <w:next w:val="1"/>
    <w:link w:val="398"/>
    <w:semiHidden/>
    <w:unhideWhenUsed/>
    <w:uiPriority w:val="99"/>
  </w:style>
  <w:style w:type="paragraph" w:styleId="89">
    <w:name w:val="Signature"/>
    <w:basedOn w:val="1"/>
    <w:link w:val="399"/>
    <w:semiHidden/>
    <w:unhideWhenUsed/>
    <w:uiPriority w:val="99"/>
    <w:pPr>
      <w:ind w:left="4320"/>
    </w:pPr>
  </w:style>
  <w:style w:type="paragraph" w:styleId="90">
    <w:name w:val="Subtitle"/>
    <w:basedOn w:val="1"/>
    <w:next w:val="1"/>
    <w:link w:val="265"/>
    <w:semiHidden/>
    <w:unhideWhenUsed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1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2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3">
    <w:name w:val="Table 3D effects 3"/>
    <w:basedOn w:val="12"/>
    <w:semiHidden/>
    <w:unhideWhenUsed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4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1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umns 4"/>
    <w:basedOn w:val="12"/>
    <w:semiHidden/>
    <w:unhideWhenUsed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5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6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07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08">
    <w:name w:val="Table Grid"/>
    <w:basedOn w:val="12"/>
    <w:uiPriority w:val="39"/>
    <w:pPr>
      <w:contextualSpacing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09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2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4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6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7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5">
    <w:name w:val="table of authorities"/>
    <w:basedOn w:val="1"/>
    <w:next w:val="1"/>
    <w:semiHidden/>
    <w:unhideWhenUsed/>
    <w:uiPriority w:val="99"/>
    <w:pPr>
      <w:ind w:left="220" w:hanging="220"/>
    </w:pPr>
  </w:style>
  <w:style w:type="paragraph" w:styleId="126">
    <w:name w:val="table of figures"/>
    <w:basedOn w:val="1"/>
    <w:next w:val="1"/>
    <w:semiHidden/>
    <w:unhideWhenUsed/>
    <w:uiPriority w:val="99"/>
  </w:style>
  <w:style w:type="table" w:styleId="127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28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29">
    <w:name w:val="Table Simple 2"/>
    <w:basedOn w:val="12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0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2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4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6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37">
    <w:name w:val="Title"/>
    <w:basedOn w:val="1"/>
    <w:link w:val="247"/>
    <w:qFormat/>
    <w:uiPriority w:val="1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70"/>
      <w:szCs w:val="56"/>
    </w:rPr>
  </w:style>
  <w:style w:type="paragraph" w:styleId="138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39">
    <w:name w:val="toc 1"/>
    <w:basedOn w:val="1"/>
    <w:next w:val="1"/>
    <w:semiHidden/>
    <w:unhideWhenUsed/>
    <w:uiPriority w:val="39"/>
    <w:pPr>
      <w:spacing w:after="100"/>
    </w:pPr>
  </w:style>
  <w:style w:type="paragraph" w:styleId="14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1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2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3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4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5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6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47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48">
    <w:name w:val="Light Shading"/>
    <w:basedOn w:val="12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49">
    <w:name w:val="Light Shading Accent 1"/>
    <w:basedOn w:val="12"/>
    <w:semiHidden/>
    <w:unhideWhenUsed/>
    <w:uiPriority w:val="60"/>
    <w:rPr>
      <w:color w:val="166239" w:themeColor="accent1" w:themeShade="BF"/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</w:style>
  <w:style w:type="table" w:styleId="150">
    <w:name w:val="Light Shading Accent 2"/>
    <w:basedOn w:val="12"/>
    <w:semiHidden/>
    <w:unhideWhenUsed/>
    <w:uiPriority w:val="60"/>
    <w:rPr>
      <w:color w:val="004041" w:themeColor="accent2" w:themeShade="BF"/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</w:style>
  <w:style w:type="table" w:styleId="151">
    <w:name w:val="Light Shading Accent 3"/>
    <w:basedOn w:val="12"/>
    <w:semiHidden/>
    <w:unhideWhenUsed/>
    <w:uiPriority w:val="60"/>
    <w:rPr>
      <w:color w:val="851728" w:themeColor="accent3" w:themeShade="BF"/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</w:style>
  <w:style w:type="table" w:styleId="152">
    <w:name w:val="Light Shading Accent 4"/>
    <w:basedOn w:val="12"/>
    <w:semiHidden/>
    <w:unhideWhenUsed/>
    <w:uiPriority w:val="60"/>
    <w:rPr>
      <w:color w:val="644D1E" w:themeColor="accent4" w:themeShade="BF"/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153">
    <w:name w:val="Light Shading Accent 5"/>
    <w:basedOn w:val="12"/>
    <w:semiHidden/>
    <w:unhideWhenUsed/>
    <w:uiPriority w:val="60"/>
    <w:rPr>
      <w:color w:val="5F2539" w:themeColor="accent5" w:themeShade="BF"/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</w:style>
  <w:style w:type="table" w:styleId="154">
    <w:name w:val="Light Shading Accent 6"/>
    <w:basedOn w:val="12"/>
    <w:semiHidden/>
    <w:unhideWhenUsed/>
    <w:uiPriority w:val="60"/>
    <w:rPr>
      <w:color w:val="385066" w:themeColor="accent6" w:themeShade="BF"/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155">
    <w:name w:val="Light List"/>
    <w:basedOn w:val="12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6">
    <w:name w:val="Light List Accent 1"/>
    <w:basedOn w:val="12"/>
    <w:semiHidden/>
    <w:unhideWhenUsed/>
    <w:uiPriority w:val="61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157">
    <w:name w:val="Light List Accent 2"/>
    <w:basedOn w:val="12"/>
    <w:semiHidden/>
    <w:unhideWhenUsed/>
    <w:uiPriority w:val="61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158">
    <w:name w:val="Light List Accent 3"/>
    <w:basedOn w:val="12"/>
    <w:semiHidden/>
    <w:unhideWhenUsed/>
    <w:uiPriority w:val="61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159">
    <w:name w:val="Light List Accent 4"/>
    <w:basedOn w:val="12"/>
    <w:semiHidden/>
    <w:unhideWhenUsed/>
    <w:uiPriority w:val="61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160">
    <w:name w:val="Light List Accent 5"/>
    <w:basedOn w:val="12"/>
    <w:semiHidden/>
    <w:unhideWhenUsed/>
    <w:uiPriority w:val="61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161">
    <w:name w:val="Light List Accent 6"/>
    <w:basedOn w:val="12"/>
    <w:semiHidden/>
    <w:unhideWhenUsed/>
    <w:uiPriority w:val="61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162">
    <w:name w:val="Light Grid"/>
    <w:basedOn w:val="12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3">
    <w:name w:val="Light Grid Accent 1"/>
    <w:basedOn w:val="12"/>
    <w:semiHidden/>
    <w:unhideWhenUsed/>
    <w:uiPriority w:val="62"/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  <w:shd w:val="clear" w:color="auto" w:fill="B8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sz="8" w:space="0"/>
        </w:tcBorders>
      </w:tcPr>
    </w:tblStylePr>
  </w:style>
  <w:style w:type="table" w:styleId="164">
    <w:name w:val="Light Grid Accent 2"/>
    <w:basedOn w:val="12"/>
    <w:semiHidden/>
    <w:unhideWhenUsed/>
    <w:uiPriority w:val="62"/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  <w:shd w:val="clear" w:color="auto" w:fill="96FDFE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sz="8" w:space="0"/>
        </w:tcBorders>
      </w:tcPr>
    </w:tblStylePr>
  </w:style>
  <w:style w:type="table" w:styleId="165">
    <w:name w:val="Light Grid Accent 3"/>
    <w:basedOn w:val="12"/>
    <w:semiHidden/>
    <w:unhideWhenUsed/>
    <w:uiPriority w:val="62"/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  <w:shd w:val="clear" w:color="auto" w:fill="F3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sz="8" w:space="0"/>
        </w:tcBorders>
      </w:tcPr>
    </w:tblStylePr>
  </w:style>
  <w:style w:type="table" w:styleId="166">
    <w:name w:val="Light Grid Accent 4"/>
    <w:basedOn w:val="12"/>
    <w:semiHidden/>
    <w:unhideWhenUsed/>
    <w:uiPriority w:val="62"/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sz="8" w:space="0"/>
        </w:tcBorders>
      </w:tcPr>
    </w:tblStylePr>
  </w:style>
  <w:style w:type="table" w:styleId="167">
    <w:name w:val="Light Grid Accent 5"/>
    <w:basedOn w:val="12"/>
    <w:semiHidden/>
    <w:unhideWhenUsed/>
    <w:uiPriority w:val="62"/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  <w:shd w:val="clear" w:color="auto" w:fill="E7C3D0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sz="8" w:space="0"/>
        </w:tcBorders>
      </w:tcPr>
    </w:tblStylePr>
  </w:style>
  <w:style w:type="table" w:styleId="168">
    <w:name w:val="Light Grid Accent 6"/>
    <w:basedOn w:val="12"/>
    <w:semiHidden/>
    <w:unhideWhenUsed/>
    <w:uiPriority w:val="62"/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sz="8" w:space="0"/>
        </w:tcBorders>
      </w:tcPr>
    </w:tblStylePr>
  </w:style>
  <w:style w:type="table" w:styleId="169">
    <w:name w:val="Medium Shading 1"/>
    <w:basedOn w:val="12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1"/>
    <w:basedOn w:val="12"/>
    <w:semiHidden/>
    <w:unhideWhenUsed/>
    <w:uiPriority w:val="63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DCA76" w:themeColor="accent1" w:themeTint="BF" w:sz="8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A76" w:themeColor="accent1" w:themeTint="BF" w:sz="6" w:space="0"/>
          <w:left w:val="single" w:color="2DCA76" w:themeColor="accent1" w:themeTint="BF" w:sz="8" w:space="0"/>
          <w:bottom w:val="single" w:color="2DCA76" w:themeColor="accent1" w:themeTint="BF" w:sz="8" w:space="0"/>
          <w:right w:val="single" w:color="2DCA7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1 Accent 2"/>
    <w:basedOn w:val="12"/>
    <w:semiHidden/>
    <w:unhideWhenUsed/>
    <w:uiPriority w:val="63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2">
    <w:name w:val="Medium Shading 1 Accent 3"/>
    <w:basedOn w:val="12"/>
    <w:semiHidden/>
    <w:unhideWhenUsed/>
    <w:uiPriority w:val="63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4"/>
    <w:basedOn w:val="12"/>
    <w:semiHidden/>
    <w:unhideWhenUsed/>
    <w:uiPriority w:val="63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5"/>
    <w:basedOn w:val="12"/>
    <w:semiHidden/>
    <w:unhideWhenUsed/>
    <w:uiPriority w:val="63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84A71" w:themeColor="accent5" w:themeTint="BF" w:sz="8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1" w:themeColor="accent5" w:themeTint="BF" w:sz="6" w:space="0"/>
          <w:left w:val="single" w:color="B84A71" w:themeColor="accent5" w:themeTint="BF" w:sz="8" w:space="0"/>
          <w:bottom w:val="single" w:color="B84A71" w:themeColor="accent5" w:themeTint="BF" w:sz="8" w:space="0"/>
          <w:right w:val="single" w:color="B84A7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6"/>
    <w:basedOn w:val="12"/>
    <w:semiHidden/>
    <w:unhideWhenUsed/>
    <w:uiPriority w:val="63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7">
    <w:name w:val="Medium Shading 2 Accent 1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8">
    <w:name w:val="Medium Shading 2 Accent 2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9">
    <w:name w:val="Medium Shading 2 Accent 3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4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5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6"/>
    <w:basedOn w:val="12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Lis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4">
    <w:name w:val="Medium List 1 Accent 1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8EFD1" w:themeFill="accent1" w:themeFillTint="3F"/>
      </w:tcPr>
    </w:tblStylePr>
    <w:tblStylePr w:type="band1Horz">
      <w:tblPr/>
      <w:tcPr>
        <w:shd w:val="clear" w:color="auto" w:fill="B8EFD1" w:themeFill="accent1" w:themeFillTint="3F"/>
      </w:tcPr>
    </w:tblStylePr>
  </w:style>
  <w:style w:type="table" w:styleId="185">
    <w:name w:val="Medium List 1 Accent 2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E" w:themeFill="accent2" w:themeFillTint="3F"/>
      </w:tcPr>
    </w:tblStylePr>
    <w:tblStylePr w:type="band1Horz">
      <w:tblPr/>
      <w:tcPr>
        <w:shd w:val="clear" w:color="auto" w:fill="96FDFE" w:themeFill="accent2" w:themeFillTint="3F"/>
      </w:tcPr>
    </w:tblStylePr>
  </w:style>
  <w:style w:type="table" w:styleId="186">
    <w:name w:val="Medium List 1 Accent 3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3BFC7" w:themeFill="accent3" w:themeFillTint="3F"/>
      </w:tcPr>
    </w:tblStylePr>
    <w:tblStylePr w:type="band1Horz">
      <w:tblPr/>
      <w:tcPr>
        <w:shd w:val="clear" w:color="auto" w:fill="F3BFC7" w:themeFill="accent3" w:themeFillTint="3F"/>
      </w:tcPr>
    </w:tblStylePr>
  </w:style>
  <w:style w:type="table" w:styleId="187">
    <w:name w:val="Medium List 1 Accent 4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88">
    <w:name w:val="Medium List 1 Accent 5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D0" w:themeFill="accent5" w:themeFillTint="3F"/>
      </w:tcPr>
    </w:tblStylePr>
    <w:tblStylePr w:type="band1Horz">
      <w:tblPr/>
      <w:tcPr>
        <w:shd w:val="clear" w:color="auto" w:fill="E7C3D0" w:themeFill="accent5" w:themeFillTint="3F"/>
      </w:tcPr>
    </w:tblStylePr>
  </w:style>
  <w:style w:type="table" w:styleId="189">
    <w:name w:val="Medium List 1 Accent 6"/>
    <w:basedOn w:val="12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190">
    <w:name w:val="Medium Lis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1">
    <w:name w:val="Medium List 2 Accent 1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2">
    <w:name w:val="Medium List 2 Accent 2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3">
    <w:name w:val="Medium List 2 Accent 3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4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5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6"/>
    <w:basedOn w:val="12"/>
    <w:semiHidden/>
    <w:unhideWhenUsed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Grid 1"/>
    <w:basedOn w:val="12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98">
    <w:name w:val="Medium Grid 1 Accent 1"/>
    <w:basedOn w:val="12"/>
    <w:semiHidden/>
    <w:unhideWhenUsed/>
    <w:uiPriority w:val="67"/>
    <w:tblPr>
      <w:tblBorders>
        <w:top w:val="single" w:color="2DCA76" w:themeColor="accent1" w:themeTint="BF" w:sz="8" w:space="0"/>
        <w:left w:val="single" w:color="2DCA76" w:themeColor="accent1" w:themeTint="BF" w:sz="8" w:space="0"/>
        <w:bottom w:val="single" w:color="2DCA76" w:themeColor="accent1" w:themeTint="BF" w:sz="8" w:space="0"/>
        <w:right w:val="single" w:color="2DCA76" w:themeColor="accent1" w:themeTint="BF" w:sz="8" w:space="0"/>
        <w:insideH w:val="single" w:color="2DCA76" w:themeColor="accent1" w:themeTint="BF" w:sz="8" w:space="0"/>
        <w:insideV w:val="single" w:color="2DCA76" w:themeColor="accent1" w:themeTint="BF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A7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199">
    <w:name w:val="Medium Grid 1 Accent 2"/>
    <w:basedOn w:val="12"/>
    <w:semiHidden/>
    <w:unhideWhenUsed/>
    <w:uiPriority w:val="67"/>
    <w:tblPr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00">
    <w:name w:val="Medium Grid 1 Accent 3"/>
    <w:basedOn w:val="12"/>
    <w:semiHidden/>
    <w:unhideWhenUsed/>
    <w:uiPriority w:val="67"/>
    <w:tblPr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01">
    <w:name w:val="Medium Grid 1 Accent 4"/>
    <w:basedOn w:val="12"/>
    <w:semiHidden/>
    <w:unhideWhenUsed/>
    <w:uiPriority w:val="67"/>
    <w:tblPr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02">
    <w:name w:val="Medium Grid 1 Accent 5"/>
    <w:basedOn w:val="12"/>
    <w:semiHidden/>
    <w:unhideWhenUsed/>
    <w:uiPriority w:val="67"/>
    <w:tblPr>
      <w:tblBorders>
        <w:top w:val="single" w:color="B84A71" w:themeColor="accent5" w:themeTint="BF" w:sz="8" w:space="0"/>
        <w:left w:val="single" w:color="B84A71" w:themeColor="accent5" w:themeTint="BF" w:sz="8" w:space="0"/>
        <w:bottom w:val="single" w:color="B84A71" w:themeColor="accent5" w:themeTint="BF" w:sz="8" w:space="0"/>
        <w:right w:val="single" w:color="B84A71" w:themeColor="accent5" w:themeTint="BF" w:sz="8" w:space="0"/>
        <w:insideH w:val="single" w:color="B84A71" w:themeColor="accent5" w:themeTint="BF" w:sz="8" w:space="0"/>
        <w:insideV w:val="single" w:color="B84A71" w:themeColor="accent5" w:themeTint="BF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03">
    <w:name w:val="Medium Grid 1 Accent 6"/>
    <w:basedOn w:val="12"/>
    <w:semiHidden/>
    <w:unhideWhenUsed/>
    <w:uiPriority w:val="67"/>
    <w:tblPr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table" w:styleId="204">
    <w:name w:val="Medium Grid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5">
    <w:name w:val="Medium Grid 2 Accent 1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8EFD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2F8E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0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6">
    <w:name w:val="Medium Grid 2 Accent 2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E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7">
    <w:name w:val="Medium Grid 2 Accent 3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3BFC7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BD1" w:themeFill="accent3" w:themeFillTint="33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87F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4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B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5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D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6"/>
    <w:basedOn w:val="12"/>
    <w:semiHidden/>
    <w:unhideWhenUsed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F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2">
    <w:name w:val="Medium Grid 3 Accent 1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EFD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0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0DFA3" w:themeFill="accent1" w:themeFillTint="7F"/>
      </w:tcPr>
    </w:tblStylePr>
  </w:style>
  <w:style w:type="table" w:styleId="213">
    <w:name w:val="Medium Grid 3 Accent 2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E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2BFCFF" w:themeFill="accent2" w:themeFillTint="7F"/>
      </w:tcPr>
    </w:tblStylePr>
  </w:style>
  <w:style w:type="table" w:styleId="214">
    <w:name w:val="Medium Grid 3 Accent 3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BFC7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F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87F8E" w:themeFill="accent3" w:themeFillTint="7F"/>
      </w:tcPr>
    </w:tblStylePr>
  </w:style>
  <w:style w:type="table" w:styleId="215">
    <w:name w:val="Medium Grid 3 Accent 4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BA7D" w:themeFill="accent4" w:themeFillTint="7F"/>
      </w:tcPr>
    </w:tblStylePr>
  </w:style>
  <w:style w:type="table" w:styleId="216">
    <w:name w:val="Medium Grid 3 Accent 5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D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086A0" w:themeFill="accent5" w:themeFillTint="7F"/>
      </w:tcPr>
    </w:tblStylePr>
  </w:style>
  <w:style w:type="table" w:styleId="217">
    <w:name w:val="Medium Grid 3 Accent 6"/>
    <w:basedOn w:val="12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F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FB4CA" w:themeFill="accent6" w:themeFillTint="7F"/>
      </w:tcPr>
    </w:tblStylePr>
  </w:style>
  <w:style w:type="table" w:styleId="218">
    <w:name w:val="Dark List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19">
    <w:name w:val="Dark List Accent 1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220">
    <w:name w:val="Dark List Accent 2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221">
    <w:name w:val="Dark List Accent 3"/>
    <w:basedOn w:val="12"/>
    <w:semiHidden/>
    <w:unhideWhenUsed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222">
    <w:name w:val="Dark List Accent 4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D" w:themeFill="accent4" w:themeFillShade="BF"/>
      </w:tcPr>
    </w:tblStylePr>
  </w:style>
  <w:style w:type="table" w:styleId="223">
    <w:name w:val="Dark List Accent 5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224">
    <w:name w:val="Dark List Accent 6"/>
    <w:basedOn w:val="12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225">
    <w:name w:val="Colorful Shading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6">
    <w:name w:val="Colorful Shading Accent 1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70DFA3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7">
    <w:name w:val="Colorful Shading Accent 2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8">
    <w:name w:val="Colorful Shading Accent 3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C98A4" w:themeFill="accent3" w:themeFillTint="66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29">
    <w:name w:val="Colorful Shading Accent 4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F3D17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F3D17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7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5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6"/>
    <w:basedOn w:val="12"/>
    <w:semiHidden/>
    <w:unhideWhenUsed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C3F5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3F5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FB4CA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2">
    <w:name w:val="Colorful List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3">
    <w:name w:val="Colorful List Accent 1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2F8E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34">
    <w:name w:val="Colorful List Accent 2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44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E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35">
    <w:name w:val="Colorful List Accent 3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A511F" w:themeFill="accent4" w:themeFillShade="CC"/>
      </w:tcPr>
    </w:tblStylePr>
    <w:tblStylePr w:type="lastRow">
      <w:rPr>
        <w:b/>
        <w:bCs/>
        <w:color w:val="6A52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BFC7" w:themeFill="accent3" w:themeFillTint="3F"/>
      </w:tcPr>
    </w:tblStylePr>
    <w:tblStylePr w:type="band1Horz">
      <w:tblPr/>
      <w:tcPr>
        <w:shd w:val="clear" w:color="auto" w:fill="F5CBD1" w:themeFill="accent3" w:themeFillTint="33"/>
      </w:tcPr>
    </w:tblStylePr>
  </w:style>
  <w:style w:type="table" w:styleId="236">
    <w:name w:val="Colorful List Accent 4"/>
    <w:basedOn w:val="12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8D182A" w:themeFill="accent3" w:themeFillShade="CC"/>
      </w:tcPr>
    </w:tblStylePr>
    <w:tblStylePr w:type="lastRow">
      <w:rPr>
        <w:b/>
        <w:bCs/>
        <w:color w:val="8E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B" w:themeFill="accent4" w:themeFillTint="33"/>
      </w:tcPr>
    </w:tblStylePr>
  </w:style>
  <w:style w:type="table" w:styleId="237">
    <w:name w:val="Colorful List Accent 5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B546C" w:themeFill="accent6" w:themeFillShade="CC"/>
      </w:tcPr>
    </w:tblStylePr>
    <w:tblStylePr w:type="lastRow">
      <w:rPr>
        <w:b/>
        <w:bCs/>
        <w:color w:val="3C556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D0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38">
    <w:name w:val="Colorful List Accent 6"/>
    <w:basedOn w:val="12"/>
    <w:semiHidden/>
    <w:unhideWhenUsed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5273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39">
    <w:name w:val="Colorful Grid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0">
    <w:name w:val="Colorful Grid Accent 1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70DFA3" w:themeFill="accent1" w:themeFillTint="7F"/>
      </w:tcPr>
    </w:tblStylePr>
    <w:tblStylePr w:type="band1Horz">
      <w:tblPr/>
      <w:tcPr>
        <w:shd w:val="clear" w:color="auto" w:fill="70DFA3" w:themeFill="accent1" w:themeFillTint="7F"/>
      </w:tcPr>
    </w:tblStylePr>
  </w:style>
  <w:style w:type="table" w:styleId="241">
    <w:name w:val="Colorful Grid Accent 2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242">
    <w:name w:val="Colorful Grid Accent 3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</w:rPr>
      <w:tblPr/>
      <w:tcPr>
        <w:shd w:val="clear" w:color="auto" w:fill="EC98A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C98A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F8E" w:themeFill="accent3" w:themeFillTint="7F"/>
      </w:tcPr>
    </w:tblStylePr>
    <w:tblStylePr w:type="band1Horz">
      <w:tblPr/>
      <w:tcPr>
        <w:shd w:val="clear" w:color="auto" w:fill="E87F8E" w:themeFill="accent3" w:themeFillTint="7F"/>
      </w:tcPr>
    </w:tblStylePr>
  </w:style>
  <w:style w:type="table" w:styleId="243">
    <w:name w:val="Colorful Grid Accent 4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34C1D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244">
    <w:name w:val="Colorful Grid Accent 5"/>
    <w:basedOn w:val="12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245">
    <w:name w:val="Colorful Grid Accent 6"/>
    <w:basedOn w:val="12"/>
    <w:semiHidden/>
    <w:unhideWhenUsed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FB4CA" w:themeFill="accent6" w:themeFillTint="7F"/>
      </w:tcPr>
    </w:tblStylePr>
    <w:tblStylePr w:type="band1Horz">
      <w:tblPr/>
      <w:tcPr>
        <w:shd w:val="clear" w:color="auto" w:fill="9FB4CA" w:themeFill="accent6" w:themeFillTint="7F"/>
      </w:tcPr>
    </w:tblStylePr>
  </w:style>
  <w:style w:type="character" w:customStyle="1" w:styleId="246">
    <w:name w:val="Macro Text Char"/>
    <w:basedOn w:val="11"/>
    <w:link w:val="81"/>
    <w:semiHidden/>
    <w:uiPriority w:val="99"/>
    <w:rPr>
      <w:rFonts w:ascii="Consolas" w:hAnsi="Consolas"/>
      <w:b/>
      <w:color w:val="0F4126" w:themeColor="accent1" w:themeShade="80"/>
      <w:szCs w:val="20"/>
    </w:rPr>
  </w:style>
  <w:style w:type="character" w:customStyle="1" w:styleId="247">
    <w:name w:val="Title Char"/>
    <w:basedOn w:val="11"/>
    <w:link w:val="137"/>
    <w:uiPriority w:val="1"/>
    <w:rPr>
      <w:rFonts w:asciiTheme="majorHAnsi" w:hAnsiTheme="majorHAnsi" w:eastAsiaTheme="majorEastAsia" w:cstheme="majorBidi"/>
      <w:caps/>
      <w:kern w:val="28"/>
      <w:sz w:val="70"/>
      <w:szCs w:val="56"/>
    </w:rPr>
  </w:style>
  <w:style w:type="character" w:customStyle="1" w:styleId="248">
    <w:name w:val="Header Char"/>
    <w:basedOn w:val="11"/>
    <w:link w:val="39"/>
    <w:uiPriority w:val="99"/>
  </w:style>
  <w:style w:type="character" w:customStyle="1" w:styleId="249">
    <w:name w:val="Footer Char"/>
    <w:basedOn w:val="11"/>
    <w:link w:val="36"/>
    <w:uiPriority w:val="99"/>
  </w:style>
  <w:style w:type="character" w:styleId="250">
    <w:name w:val="Placeholder Text"/>
    <w:basedOn w:val="11"/>
    <w:semiHidden/>
    <w:uiPriority w:val="99"/>
    <w:rPr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251">
    <w:name w:val="Contact Info"/>
    <w:basedOn w:val="1"/>
    <w:qFormat/>
    <w:uiPriority w:val="3"/>
    <w:pPr>
      <w:jc w:val="center"/>
    </w:pPr>
  </w:style>
  <w:style w:type="character" w:customStyle="1" w:styleId="252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3">
    <w:name w:val="Heading 2 Char"/>
    <w:basedOn w:val="11"/>
    <w:link w:val="3"/>
    <w:uiPriority w:val="9"/>
    <w:rPr>
      <w:rFonts w:eastAsiaTheme="majorEastAsia" w:cstheme="majorBidi"/>
      <w:b/>
      <w:caps/>
      <w:color w:val="1D824C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54">
    <w:name w:val="Heading 3 Char"/>
    <w:basedOn w:val="11"/>
    <w:link w:val="4"/>
    <w:qFormat/>
    <w:uiPriority w:val="9"/>
    <w:rPr>
      <w:rFonts w:eastAsiaTheme="majorEastAsia" w:cstheme="majorBidi"/>
      <w:b/>
      <w:caps/>
      <w:szCs w:val="24"/>
    </w:rPr>
  </w:style>
  <w:style w:type="character" w:customStyle="1" w:styleId="255">
    <w:name w:val="Subtle Reference"/>
    <w:basedOn w:val="11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6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166239" w:themeColor="accent1" w:themeShade="BF"/>
    </w:rPr>
  </w:style>
  <w:style w:type="character" w:customStyle="1" w:styleId="257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b/>
      <w:color w:val="auto"/>
      <w:szCs w:val="21"/>
    </w:rPr>
  </w:style>
  <w:style w:type="character" w:customStyle="1" w:styleId="2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customStyle="1" w:styleId="25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260">
    <w:name w:val="Quote"/>
    <w:basedOn w:val="1"/>
    <w:next w:val="1"/>
    <w:link w:val="261"/>
    <w:semiHidden/>
    <w:unhideWhenUsed/>
    <w:qFormat/>
    <w:uiPriority w:val="29"/>
    <w:pPr>
      <w:spacing w:before="20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1">
    <w:name w:val="Quote Char"/>
    <w:basedOn w:val="11"/>
    <w:link w:val="260"/>
    <w:semiHidden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62">
    <w:name w:val="Intense Quote"/>
    <w:basedOn w:val="1"/>
    <w:next w:val="1"/>
    <w:link w:val="263"/>
    <w:semiHidden/>
    <w:unhideWhenUsed/>
    <w:qFormat/>
    <w:uiPriority w:val="30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3">
    <w:name w:val="Intense Quote Char"/>
    <w:basedOn w:val="11"/>
    <w:link w:val="262"/>
    <w:semiHidden/>
    <w:qFormat/>
    <w:uiPriority w:val="30"/>
    <w:rPr>
      <w:i/>
      <w:iCs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264">
    <w:name w:val="Book Title"/>
    <w:basedOn w:val="11"/>
    <w:semiHidden/>
    <w:unhideWhenUsed/>
    <w:uiPriority w:val="33"/>
    <w:rPr>
      <w:b/>
      <w:bCs/>
      <w:i/>
      <w:iCs/>
      <w:spacing w:val="0"/>
    </w:rPr>
  </w:style>
  <w:style w:type="character" w:customStyle="1" w:styleId="265">
    <w:name w:val="Subtitle Char"/>
    <w:basedOn w:val="11"/>
    <w:link w:val="90"/>
    <w:semiHidden/>
    <w:uiPriority w:val="11"/>
    <w:rPr>
      <w:rFonts w:eastAsiaTheme="min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6">
    <w:name w:val="Balloon Text Char"/>
    <w:basedOn w:val="11"/>
    <w:link w:val="13"/>
    <w:semiHidden/>
    <w:uiPriority w:val="99"/>
    <w:rPr>
      <w:rFonts w:ascii="Segoe UI" w:hAnsi="Segoe UI" w:cs="Segoe UI"/>
      <w:szCs w:val="18"/>
    </w:rPr>
  </w:style>
  <w:style w:type="character" w:customStyle="1" w:styleId="267">
    <w:name w:val="Body Text 3 Char"/>
    <w:basedOn w:val="11"/>
    <w:link w:val="17"/>
    <w:semiHidden/>
    <w:uiPriority w:val="99"/>
    <w:rPr>
      <w:szCs w:val="16"/>
    </w:rPr>
  </w:style>
  <w:style w:type="character" w:customStyle="1" w:styleId="268">
    <w:name w:val="Body Text Indent 3 Char"/>
    <w:basedOn w:val="11"/>
    <w:link w:val="22"/>
    <w:semiHidden/>
    <w:uiPriority w:val="99"/>
    <w:rPr>
      <w:szCs w:val="16"/>
    </w:rPr>
  </w:style>
  <w:style w:type="character" w:customStyle="1" w:styleId="269">
    <w:name w:val="Comment Text Char"/>
    <w:basedOn w:val="11"/>
    <w:link w:val="26"/>
    <w:semiHidden/>
    <w:uiPriority w:val="99"/>
    <w:rPr>
      <w:szCs w:val="20"/>
    </w:rPr>
  </w:style>
  <w:style w:type="character" w:customStyle="1" w:styleId="270">
    <w:name w:val="Comment Subject Char"/>
    <w:basedOn w:val="269"/>
    <w:link w:val="27"/>
    <w:semiHidden/>
    <w:uiPriority w:val="99"/>
    <w:rPr>
      <w:b/>
      <w:bCs/>
      <w:szCs w:val="20"/>
    </w:rPr>
  </w:style>
  <w:style w:type="character" w:customStyle="1" w:styleId="27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72">
    <w:name w:val="Endnote Text Char"/>
    <w:basedOn w:val="11"/>
    <w:link w:val="32"/>
    <w:semiHidden/>
    <w:uiPriority w:val="99"/>
    <w:rPr>
      <w:szCs w:val="20"/>
    </w:rPr>
  </w:style>
  <w:style w:type="character" w:customStyle="1" w:styleId="273">
    <w:name w:val="Footnote Text Char"/>
    <w:basedOn w:val="11"/>
    <w:link w:val="38"/>
    <w:semiHidden/>
    <w:uiPriority w:val="99"/>
    <w:rPr>
      <w:szCs w:val="20"/>
    </w:rPr>
  </w:style>
  <w:style w:type="character" w:customStyle="1" w:styleId="274">
    <w:name w:val="HTML Preformatted Char"/>
    <w:basedOn w:val="11"/>
    <w:link w:val="46"/>
    <w:semiHidden/>
    <w:uiPriority w:val="99"/>
    <w:rPr>
      <w:rFonts w:ascii="Consolas" w:hAnsi="Consolas"/>
      <w:szCs w:val="20"/>
    </w:rPr>
  </w:style>
  <w:style w:type="character" w:customStyle="1" w:styleId="275">
    <w:name w:val="Plain Text Char"/>
    <w:basedOn w:val="11"/>
    <w:link w:val="87"/>
    <w:semiHidden/>
    <w:uiPriority w:val="99"/>
    <w:rPr>
      <w:rFonts w:ascii="Consolas" w:hAnsi="Consolas"/>
      <w:szCs w:val="21"/>
    </w:rPr>
  </w:style>
  <w:style w:type="character" w:customStyle="1" w:styleId="27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0F4126" w:themeColor="accent1" w:themeShade="80"/>
    </w:rPr>
  </w:style>
  <w:style w:type="paragraph" w:customStyle="1" w:styleId="277">
    <w:name w:val="Bibliography"/>
    <w:basedOn w:val="1"/>
    <w:next w:val="1"/>
    <w:semiHidden/>
    <w:unhideWhenUsed/>
    <w:uiPriority w:val="37"/>
  </w:style>
  <w:style w:type="character" w:customStyle="1" w:styleId="278">
    <w:name w:val="Body Text Char"/>
    <w:basedOn w:val="11"/>
    <w:link w:val="15"/>
    <w:uiPriority w:val="1"/>
  </w:style>
  <w:style w:type="character" w:customStyle="1" w:styleId="279">
    <w:name w:val="Body Text 2 Char"/>
    <w:basedOn w:val="11"/>
    <w:link w:val="16"/>
    <w:semiHidden/>
    <w:uiPriority w:val="99"/>
  </w:style>
  <w:style w:type="character" w:customStyle="1" w:styleId="280">
    <w:name w:val="Body Text First Indent Char"/>
    <w:basedOn w:val="278"/>
    <w:link w:val="18"/>
    <w:semiHidden/>
    <w:uiPriority w:val="99"/>
  </w:style>
  <w:style w:type="character" w:customStyle="1" w:styleId="281">
    <w:name w:val="Body Text Indent Char"/>
    <w:basedOn w:val="11"/>
    <w:link w:val="19"/>
    <w:semiHidden/>
    <w:uiPriority w:val="99"/>
  </w:style>
  <w:style w:type="character" w:customStyle="1" w:styleId="282">
    <w:name w:val="Body Text First Indent 2 Char"/>
    <w:basedOn w:val="281"/>
    <w:link w:val="20"/>
    <w:semiHidden/>
    <w:uiPriority w:val="99"/>
  </w:style>
  <w:style w:type="character" w:customStyle="1" w:styleId="283">
    <w:name w:val="Body Text Indent 2 Char"/>
    <w:basedOn w:val="11"/>
    <w:link w:val="21"/>
    <w:semiHidden/>
    <w:uiPriority w:val="99"/>
  </w:style>
  <w:style w:type="character" w:customStyle="1" w:styleId="284">
    <w:name w:val="Closing Char"/>
    <w:basedOn w:val="11"/>
    <w:link w:val="24"/>
    <w:semiHidden/>
    <w:uiPriority w:val="99"/>
  </w:style>
  <w:style w:type="character" w:customStyle="1" w:styleId="285">
    <w:name w:val="Date Char"/>
    <w:basedOn w:val="11"/>
    <w:link w:val="28"/>
    <w:semiHidden/>
    <w:uiPriority w:val="99"/>
  </w:style>
  <w:style w:type="character" w:customStyle="1" w:styleId="286">
    <w:name w:val="E-mail Signature Char"/>
    <w:basedOn w:val="11"/>
    <w:link w:val="30"/>
    <w:semiHidden/>
    <w:uiPriority w:val="99"/>
  </w:style>
  <w:style w:type="table" w:customStyle="1" w:styleId="287">
    <w:name w:val="Grid Table 1 Light"/>
    <w:basedOn w:val="12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8">
    <w:name w:val="Grid Table 1 Light Accent 1"/>
    <w:basedOn w:val="12"/>
    <w:uiPriority w:val="46"/>
    <w:tblPr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9">
    <w:name w:val="Grid Table 1 Light Accent 2"/>
    <w:basedOn w:val="12"/>
    <w:uiPriority w:val="46"/>
    <w:tblPr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0">
    <w:name w:val="Grid Table 1 Light Accent 3"/>
    <w:basedOn w:val="12"/>
    <w:uiPriority w:val="46"/>
    <w:tblPr>
      <w:tblBorders>
        <w:top w:val="single" w:color="EC98A4" w:themeColor="accent3" w:themeTint="66" w:sz="4" w:space="0"/>
        <w:left w:val="single" w:color="EC98A4" w:themeColor="accent3" w:themeTint="66" w:sz="4" w:space="0"/>
        <w:bottom w:val="single" w:color="EC98A4" w:themeColor="accent3" w:themeTint="66" w:sz="4" w:space="0"/>
        <w:right w:val="single" w:color="EC98A4" w:themeColor="accent3" w:themeTint="66" w:sz="4" w:space="0"/>
        <w:insideH w:val="single" w:color="EC98A4" w:themeColor="accent3" w:themeTint="66" w:sz="4" w:space="0"/>
        <w:insideV w:val="single" w:color="EC98A4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1">
    <w:name w:val="Grid Table 1 Light Accent 4"/>
    <w:basedOn w:val="12"/>
    <w:uiPriority w:val="46"/>
    <w:tblPr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2">
    <w:name w:val="Grid Table 1 Light Accent 5"/>
    <w:basedOn w:val="12"/>
    <w:uiPriority w:val="46"/>
    <w:tblPr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3">
    <w:name w:val="Grid Table 1 Light Accent 6"/>
    <w:basedOn w:val="12"/>
    <w:uiPriority w:val="46"/>
    <w:tblPr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94">
    <w:name w:val="Grid Table 2"/>
    <w:basedOn w:val="12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5">
    <w:name w:val="Grid Table 2 Accent 1"/>
    <w:basedOn w:val="12"/>
    <w:uiPriority w:val="47"/>
    <w:tblPr>
      <w:tblBorders>
        <w:top w:val="single" w:color="52D891" w:themeColor="accent1" w:themeTint="99" w:sz="2" w:space="0"/>
        <w:bottom w:val="single" w:color="52D891" w:themeColor="accent1" w:themeTint="99" w:sz="2" w:space="0"/>
        <w:insideH w:val="single" w:color="52D891" w:themeColor="accent1" w:themeTint="99" w:sz="2" w:space="0"/>
        <w:insideV w:val="single" w:color="52D891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52D891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52D891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296">
    <w:name w:val="Grid Table 2 Accent 2"/>
    <w:basedOn w:val="12"/>
    <w:uiPriority w:val="47"/>
    <w:tblPr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297">
    <w:name w:val="Grid Table 2 Accent 3"/>
    <w:basedOn w:val="12"/>
    <w:uiPriority w:val="47"/>
    <w:tblPr>
      <w:tblBorders>
        <w:top w:val="single" w:color="E36477" w:themeColor="accent3" w:themeTint="99" w:sz="2" w:space="0"/>
        <w:bottom w:val="single" w:color="E36477" w:themeColor="accent3" w:themeTint="99" w:sz="2" w:space="0"/>
        <w:insideH w:val="single" w:color="E36477" w:themeColor="accent3" w:themeTint="99" w:sz="2" w:space="0"/>
        <w:insideV w:val="single" w:color="E36477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3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3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298">
    <w:name w:val="Grid Table 2 Accent 4"/>
    <w:basedOn w:val="12"/>
    <w:uiPriority w:val="47"/>
    <w:tblPr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299">
    <w:name w:val="Grid Table 2 Accent 5"/>
    <w:basedOn w:val="12"/>
    <w:uiPriority w:val="47"/>
    <w:tblPr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00">
    <w:name w:val="Grid Table 2 Accent 6"/>
    <w:basedOn w:val="12"/>
    <w:uiPriority w:val="47"/>
    <w:tblPr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01">
    <w:name w:val="Grid Table 3"/>
    <w:basedOn w:val="12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2">
    <w:name w:val="Grid Table 3 Accent 1"/>
    <w:basedOn w:val="12"/>
    <w:uiPriority w:val="48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03">
    <w:name w:val="Grid Table 3 Accent 2"/>
    <w:basedOn w:val="12"/>
    <w:uiPriority w:val="48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04">
    <w:name w:val="Grid Table 3 Accent 3"/>
    <w:basedOn w:val="12"/>
    <w:uiPriority w:val="48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05">
    <w:name w:val="Grid Table 3 Accent 4"/>
    <w:basedOn w:val="12"/>
    <w:uiPriority w:val="48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06">
    <w:name w:val="Grid Table 3 Accent 5"/>
    <w:basedOn w:val="12"/>
    <w:uiPriority w:val="48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07">
    <w:name w:val="Grid Table 3 Accent 6"/>
    <w:basedOn w:val="12"/>
    <w:uiPriority w:val="48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table" w:customStyle="1" w:styleId="308">
    <w:name w:val="Grid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9">
    <w:name w:val="Grid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10">
    <w:name w:val="Grid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11">
    <w:name w:val="Grid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12">
    <w:name w:val="Grid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13">
    <w:name w:val="Grid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14">
    <w:name w:val="Grid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15">
    <w:name w:val="Grid Table 5 Dark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16">
    <w:name w:val="Grid Table 5 Dark Accent 1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cPr>
        <w:shd w:val="clear" w:color="auto" w:fill="8CE5B5" w:themeFill="accent1" w:themeFillTint="66"/>
      </w:tcPr>
    </w:tblStylePr>
    <w:tblStylePr w:type="band1Horz">
      <w:tcPr>
        <w:shd w:val="clear" w:color="auto" w:fill="8CE5B5" w:themeFill="accent1" w:themeFillTint="66"/>
      </w:tcPr>
    </w:tblStylePr>
  </w:style>
  <w:style w:type="table" w:customStyle="1" w:styleId="317">
    <w:name w:val="Grid Table 5 Dark Accent 2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cPr>
        <w:shd w:val="clear" w:color="auto" w:fill="55FDFF" w:themeFill="accent2" w:themeFillTint="66"/>
      </w:tcPr>
    </w:tblStylePr>
    <w:tblStylePr w:type="band1Horz">
      <w:tcPr>
        <w:shd w:val="clear" w:color="auto" w:fill="55FDFF" w:themeFill="accent2" w:themeFillTint="66"/>
      </w:tcPr>
    </w:tblStylePr>
  </w:style>
  <w:style w:type="table" w:customStyle="1" w:styleId="318">
    <w:name w:val="Grid Table 5 Dark Accent 3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CBD1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cPr>
        <w:shd w:val="clear" w:color="auto" w:fill="EC98A4" w:themeFill="accent3" w:themeFillTint="66"/>
      </w:tcPr>
    </w:tblStylePr>
    <w:tblStylePr w:type="band1Horz">
      <w:tcPr>
        <w:shd w:val="clear" w:color="auto" w:fill="EC98A4" w:themeFill="accent3" w:themeFillTint="66"/>
      </w:tcPr>
    </w:tblStylePr>
  </w:style>
  <w:style w:type="table" w:customStyle="1" w:styleId="319">
    <w:name w:val="Grid Table 5 Dark Accent 4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cPr>
        <w:shd w:val="clear" w:color="auto" w:fill="DFC797" w:themeFill="accent4" w:themeFillTint="66"/>
      </w:tcPr>
    </w:tblStylePr>
    <w:tblStylePr w:type="band1Horz">
      <w:tcPr>
        <w:shd w:val="clear" w:color="auto" w:fill="DFC797" w:themeFill="accent4" w:themeFillTint="66"/>
      </w:tcPr>
    </w:tblStylePr>
  </w:style>
  <w:style w:type="table" w:customStyle="1" w:styleId="320">
    <w:name w:val="Grid Table 5 Dark Accent 5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cPr>
        <w:shd w:val="clear" w:color="auto" w:fill="D99EB3" w:themeFill="accent5" w:themeFillTint="66"/>
      </w:tcPr>
    </w:tblStylePr>
    <w:tblStylePr w:type="band1Horz">
      <w:tcPr>
        <w:shd w:val="clear" w:color="auto" w:fill="D99EB3" w:themeFill="accent5" w:themeFillTint="66"/>
      </w:tcPr>
    </w:tblStylePr>
  </w:style>
  <w:style w:type="table" w:customStyle="1" w:styleId="321">
    <w:name w:val="Grid Table 5 Dark Accent 6"/>
    <w:basedOn w:val="12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cPr>
        <w:shd w:val="clear" w:color="auto" w:fill="B1C3D4" w:themeFill="accent6" w:themeFillTint="66"/>
      </w:tcPr>
    </w:tblStylePr>
    <w:tblStylePr w:type="band1Horz">
      <w:tcPr>
        <w:shd w:val="clear" w:color="auto" w:fill="B1C3D4" w:themeFill="accent6" w:themeFillTint="66"/>
      </w:tcPr>
    </w:tblStylePr>
  </w:style>
  <w:style w:type="table" w:customStyle="1" w:styleId="322">
    <w:name w:val="Grid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3">
    <w:name w:val="Grid Table 6 Colorful Accent 1"/>
    <w:basedOn w:val="12"/>
    <w:uiPriority w:val="51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52D891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24">
    <w:name w:val="Grid Table 6 Colorful Accent 2"/>
    <w:basedOn w:val="12"/>
    <w:uiPriority w:val="51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25">
    <w:name w:val="Grid Table 6 Colorful Accent 3"/>
    <w:basedOn w:val="12"/>
    <w:uiPriority w:val="51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E36477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26">
    <w:name w:val="Grid Table 6 Colorful Accent 4"/>
    <w:basedOn w:val="12"/>
    <w:uiPriority w:val="51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27">
    <w:name w:val="Grid Table 6 Colorful Accent 5"/>
    <w:basedOn w:val="12"/>
    <w:uiPriority w:val="51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28">
    <w:name w:val="Grid Table 6 Colorful Accent 6"/>
    <w:basedOn w:val="12"/>
    <w:uiPriority w:val="51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29">
    <w:name w:val="Grid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30">
    <w:name w:val="Grid Table 7 Colorful Accent 1"/>
    <w:basedOn w:val="12"/>
    <w:uiPriority w:val="52"/>
    <w:rPr>
      <w:color w:val="166239" w:themeColor="accent1" w:themeShade="BF"/>
    </w:rPr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  <w:insideV w:val="single" w:color="52D891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bottom w:val="single" w:color="52D891" w:themeColor="accent1" w:themeTint="99" w:sz="4" w:space="0"/>
        </w:tcBorders>
      </w:tcPr>
    </w:tblStylePr>
    <w:tblStylePr w:type="nwCell">
      <w:tcPr>
        <w:tcBorders>
          <w:bottom w:val="single" w:color="52D891" w:themeColor="accent1" w:themeTint="99" w:sz="4" w:space="0"/>
        </w:tcBorders>
      </w:tcPr>
    </w:tblStylePr>
    <w:tblStylePr w:type="seCell">
      <w:tcPr>
        <w:tcBorders>
          <w:top w:val="single" w:color="52D891" w:themeColor="accent1" w:themeTint="99" w:sz="4" w:space="0"/>
        </w:tcBorders>
      </w:tcPr>
    </w:tblStylePr>
    <w:tblStylePr w:type="swCell">
      <w:tcPr>
        <w:tcBorders>
          <w:top w:val="single" w:color="52D891" w:themeColor="accent1" w:themeTint="99" w:sz="4" w:space="0"/>
        </w:tcBorders>
      </w:tcPr>
    </w:tblStylePr>
  </w:style>
  <w:style w:type="table" w:customStyle="1" w:styleId="331">
    <w:name w:val="Grid Table 7 Colorful Accent 2"/>
    <w:basedOn w:val="12"/>
    <w:uiPriority w:val="52"/>
    <w:rPr>
      <w:color w:val="004041" w:themeColor="accent2" w:themeShade="BF"/>
    </w:rPr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bottom w:val="single" w:color="00FCFF" w:themeColor="accent2" w:themeTint="99" w:sz="4" w:space="0"/>
        </w:tcBorders>
      </w:tcPr>
    </w:tblStylePr>
    <w:tblStylePr w:type="nwCell">
      <w:tcPr>
        <w:tcBorders>
          <w:bottom w:val="single" w:color="00FCFF" w:themeColor="accent2" w:themeTint="99" w:sz="4" w:space="0"/>
        </w:tcBorders>
      </w:tcPr>
    </w:tblStylePr>
    <w:tblStylePr w:type="seCell">
      <w:tcPr>
        <w:tcBorders>
          <w:top w:val="single" w:color="00FCFF" w:themeColor="accent2" w:themeTint="99" w:sz="4" w:space="0"/>
        </w:tcBorders>
      </w:tcPr>
    </w:tblStylePr>
    <w:tblStylePr w:type="swCell">
      <w:tcPr>
        <w:tcBorders>
          <w:top w:val="single" w:color="00FCFF" w:themeColor="accent2" w:themeTint="99" w:sz="4" w:space="0"/>
        </w:tcBorders>
      </w:tcPr>
    </w:tblStylePr>
  </w:style>
  <w:style w:type="table" w:customStyle="1" w:styleId="332">
    <w:name w:val="Grid Table 7 Colorful Accent 3"/>
    <w:basedOn w:val="12"/>
    <w:uiPriority w:val="52"/>
    <w:rPr>
      <w:color w:val="851728" w:themeColor="accent3" w:themeShade="BF"/>
    </w:rPr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  <w:insideV w:val="single" w:color="E36477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bottom w:val="single" w:color="E36477" w:themeColor="accent3" w:themeTint="99" w:sz="4" w:space="0"/>
        </w:tcBorders>
      </w:tcPr>
    </w:tblStylePr>
    <w:tblStylePr w:type="nwCell">
      <w:tcPr>
        <w:tcBorders>
          <w:bottom w:val="single" w:color="E36477" w:themeColor="accent3" w:themeTint="99" w:sz="4" w:space="0"/>
        </w:tcBorders>
      </w:tcPr>
    </w:tblStylePr>
    <w:tblStylePr w:type="seCell">
      <w:tcPr>
        <w:tcBorders>
          <w:top w:val="single" w:color="E36477" w:themeColor="accent3" w:themeTint="99" w:sz="4" w:space="0"/>
        </w:tcBorders>
      </w:tcPr>
    </w:tblStylePr>
    <w:tblStylePr w:type="swCell">
      <w:tcPr>
        <w:tcBorders>
          <w:top w:val="single" w:color="E36477" w:themeColor="accent3" w:themeTint="99" w:sz="4" w:space="0"/>
        </w:tcBorders>
      </w:tcPr>
    </w:tblStylePr>
  </w:style>
  <w:style w:type="table" w:customStyle="1" w:styleId="333">
    <w:name w:val="Grid Table 7 Colorful Accent 4"/>
    <w:basedOn w:val="12"/>
    <w:uiPriority w:val="52"/>
    <w:rPr>
      <w:color w:val="644D1E" w:themeColor="accent4" w:themeShade="BF"/>
    </w:rPr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bottom w:val="single" w:color="D0AC63" w:themeColor="accent4" w:themeTint="99" w:sz="4" w:space="0"/>
        </w:tcBorders>
      </w:tcPr>
    </w:tblStylePr>
    <w:tblStylePr w:type="nwCell">
      <w:tcPr>
        <w:tcBorders>
          <w:bottom w:val="single" w:color="D0AC63" w:themeColor="accent4" w:themeTint="99" w:sz="4" w:space="0"/>
        </w:tcBorders>
      </w:tcPr>
    </w:tblStylePr>
    <w:tblStylePr w:type="seCell">
      <w:tcPr>
        <w:tcBorders>
          <w:top w:val="single" w:color="D0AC63" w:themeColor="accent4" w:themeTint="99" w:sz="4" w:space="0"/>
        </w:tcBorders>
      </w:tcPr>
    </w:tblStylePr>
    <w:tblStylePr w:type="swCell">
      <w:tcPr>
        <w:tcBorders>
          <w:top w:val="single" w:color="D0AC63" w:themeColor="accent4" w:themeTint="99" w:sz="4" w:space="0"/>
        </w:tcBorders>
      </w:tcPr>
    </w:tblStylePr>
  </w:style>
  <w:style w:type="table" w:customStyle="1" w:styleId="334">
    <w:name w:val="Grid Table 7 Colorful Accent 5"/>
    <w:basedOn w:val="12"/>
    <w:uiPriority w:val="52"/>
    <w:rPr>
      <w:color w:val="5F2539" w:themeColor="accent5" w:themeShade="BF"/>
    </w:rPr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bottom w:val="single" w:color="C66E8D" w:themeColor="accent5" w:themeTint="99" w:sz="4" w:space="0"/>
        </w:tcBorders>
      </w:tcPr>
    </w:tblStylePr>
    <w:tblStylePr w:type="nwCell">
      <w:tcPr>
        <w:tcBorders>
          <w:bottom w:val="single" w:color="C66E8D" w:themeColor="accent5" w:themeTint="99" w:sz="4" w:space="0"/>
        </w:tcBorders>
      </w:tcPr>
    </w:tblStylePr>
    <w:tblStylePr w:type="seCell">
      <w:tcPr>
        <w:tcBorders>
          <w:top w:val="single" w:color="C66E8D" w:themeColor="accent5" w:themeTint="99" w:sz="4" w:space="0"/>
        </w:tcBorders>
      </w:tcPr>
    </w:tblStylePr>
    <w:tblStylePr w:type="swCell">
      <w:tcPr>
        <w:tcBorders>
          <w:top w:val="single" w:color="C66E8D" w:themeColor="accent5" w:themeTint="99" w:sz="4" w:space="0"/>
        </w:tcBorders>
      </w:tcPr>
    </w:tblStylePr>
  </w:style>
  <w:style w:type="table" w:customStyle="1" w:styleId="335">
    <w:name w:val="Grid Table 7 Colorful Accent 6"/>
    <w:basedOn w:val="12"/>
    <w:uiPriority w:val="52"/>
    <w:rPr>
      <w:color w:val="385066" w:themeColor="accent6" w:themeShade="BF"/>
    </w:rPr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bottom w:val="single" w:color="8BA5BF" w:themeColor="accent6" w:themeTint="99" w:sz="4" w:space="0"/>
        </w:tcBorders>
      </w:tcPr>
    </w:tblStylePr>
    <w:tblStylePr w:type="nwCell">
      <w:tcPr>
        <w:tcBorders>
          <w:bottom w:val="single" w:color="8BA5BF" w:themeColor="accent6" w:themeTint="99" w:sz="4" w:space="0"/>
        </w:tcBorders>
      </w:tcPr>
    </w:tblStylePr>
    <w:tblStylePr w:type="seCell">
      <w:tcPr>
        <w:tcBorders>
          <w:top w:val="single" w:color="8BA5BF" w:themeColor="accent6" w:themeTint="99" w:sz="4" w:space="0"/>
        </w:tcBorders>
      </w:tcPr>
    </w:tblStylePr>
    <w:tblStylePr w:type="swCell">
      <w:tcPr>
        <w:tcBorders>
          <w:top w:val="single" w:color="8BA5BF" w:themeColor="accent6" w:themeTint="99" w:sz="4" w:space="0"/>
        </w:tcBorders>
      </w:tcPr>
    </w:tblStylePr>
  </w:style>
  <w:style w:type="character" w:customStyle="1" w:styleId="336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166239" w:themeColor="accent1" w:themeShade="BF"/>
    </w:rPr>
  </w:style>
  <w:style w:type="character" w:customStyle="1" w:styleId="337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0F4126" w:themeColor="accent1" w:themeShade="80"/>
    </w:rPr>
  </w:style>
  <w:style w:type="character" w:customStyle="1" w:styleId="338">
    <w:name w:val="HTML Address Char"/>
    <w:basedOn w:val="11"/>
    <w:link w:val="41"/>
    <w:semiHidden/>
    <w:uiPriority w:val="99"/>
    <w:rPr>
      <w:i/>
      <w:iCs/>
    </w:rPr>
  </w:style>
  <w:style w:type="character" w:customStyle="1" w:styleId="339">
    <w:name w:val="Intense Emphasis"/>
    <w:basedOn w:val="11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40">
    <w:name w:val="List Paragraph"/>
    <w:basedOn w:val="1"/>
    <w:semiHidden/>
    <w:unhideWhenUsed/>
    <w:uiPriority w:val="34"/>
    <w:pPr>
      <w:ind w:left="720"/>
      <w:contextualSpacing/>
    </w:pPr>
  </w:style>
  <w:style w:type="table" w:customStyle="1" w:styleId="341">
    <w:name w:val="List Table 1 Light"/>
    <w:basedOn w:val="12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1 Light Accent 1"/>
    <w:basedOn w:val="12"/>
    <w:uiPriority w:val="46"/>
    <w:tblStylePr w:type="firstRow">
      <w:rPr>
        <w:b/>
        <w:bCs/>
      </w:rPr>
      <w:tcPr>
        <w:tcBorders>
          <w:bottom w:val="single" w:color="52D891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43">
    <w:name w:val="List Table 1 Light Accent 2"/>
    <w:basedOn w:val="12"/>
    <w:uiPriority w:val="46"/>
    <w:tblStylePr w:type="firstRow">
      <w:rPr>
        <w:b/>
        <w:bCs/>
      </w:rPr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44">
    <w:name w:val="List Table 1 Light Accent 3"/>
    <w:basedOn w:val="12"/>
    <w:uiPriority w:val="46"/>
    <w:tblStylePr w:type="firstRow">
      <w:rPr>
        <w:b/>
        <w:bCs/>
      </w:rPr>
      <w:tcPr>
        <w:tcBorders>
          <w:bottom w:val="single" w:color="E36477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45">
    <w:name w:val="List Table 1 Light Accent 4"/>
    <w:basedOn w:val="12"/>
    <w:uiPriority w:val="46"/>
    <w:tblStylePr w:type="firstRow">
      <w:rPr>
        <w:b/>
        <w:bCs/>
      </w:rPr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46">
    <w:name w:val="List Table 1 Light Accent 5"/>
    <w:basedOn w:val="12"/>
    <w:uiPriority w:val="46"/>
    <w:tblStylePr w:type="firstRow">
      <w:rPr>
        <w:b/>
        <w:bCs/>
      </w:rPr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47">
    <w:name w:val="List Table 1 Light Accent 6"/>
    <w:basedOn w:val="12"/>
    <w:uiPriority w:val="46"/>
    <w:tblStylePr w:type="firstRow">
      <w:rPr>
        <w:b/>
        <w:bCs/>
      </w:rPr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48">
    <w:name w:val="List Table 2"/>
    <w:basedOn w:val="12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2 Accent 1"/>
    <w:basedOn w:val="12"/>
    <w:uiPriority w:val="47"/>
    <w:tblPr>
      <w:tblBorders>
        <w:top w:val="single" w:color="52D891" w:themeColor="accent1" w:themeTint="99" w:sz="4" w:space="0"/>
        <w:bottom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50">
    <w:name w:val="List Table 2 Accent 2"/>
    <w:basedOn w:val="12"/>
    <w:uiPriority w:val="47"/>
    <w:tblPr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51">
    <w:name w:val="List Table 2 Accent 3"/>
    <w:basedOn w:val="12"/>
    <w:uiPriority w:val="47"/>
    <w:tblPr>
      <w:tblBorders>
        <w:top w:val="single" w:color="E36477" w:themeColor="accent3" w:themeTint="99" w:sz="4" w:space="0"/>
        <w:bottom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52">
    <w:name w:val="List Table 2 Accent 4"/>
    <w:basedOn w:val="12"/>
    <w:uiPriority w:val="47"/>
    <w:tblPr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53">
    <w:name w:val="List Table 2 Accent 5"/>
    <w:basedOn w:val="12"/>
    <w:uiPriority w:val="47"/>
    <w:tblPr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54">
    <w:name w:val="List Table 2 Accent 6"/>
    <w:basedOn w:val="12"/>
    <w:uiPriority w:val="47"/>
    <w:tblPr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55">
    <w:name w:val="List Table 3"/>
    <w:basedOn w:val="12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6">
    <w:name w:val="List Table 3 Accent 1"/>
    <w:basedOn w:val="12"/>
    <w:uiPriority w:val="48"/>
    <w:tblPr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D824C" w:themeColor="accent1" w:sz="4" w:space="0"/>
          <w:left w:val="nil"/>
        </w:tcBorders>
      </w:tcPr>
    </w:tblStylePr>
    <w:tblStylePr w:type="swCell">
      <w:tcPr>
        <w:tcBorders>
          <w:top w:val="double" w:color="1D824C" w:themeColor="accent1" w:sz="4" w:space="0"/>
          <w:right w:val="nil"/>
        </w:tcBorders>
      </w:tcPr>
    </w:tblStylePr>
  </w:style>
  <w:style w:type="table" w:customStyle="1" w:styleId="357">
    <w:name w:val="List Table 3 Accent 2"/>
    <w:basedOn w:val="12"/>
    <w:uiPriority w:val="48"/>
    <w:tblPr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5556" w:themeColor="accent2" w:sz="4" w:space="0"/>
          <w:left w:val="nil"/>
        </w:tcBorders>
      </w:tcPr>
    </w:tblStylePr>
    <w:tblStylePr w:type="swCell">
      <w:tcPr>
        <w:tcBorders>
          <w:top w:val="double" w:color="005556" w:themeColor="accent2" w:sz="4" w:space="0"/>
          <w:right w:val="nil"/>
        </w:tcBorders>
      </w:tcPr>
    </w:tblStylePr>
  </w:style>
  <w:style w:type="table" w:customStyle="1" w:styleId="358">
    <w:name w:val="List Table 3 Accent 3"/>
    <w:basedOn w:val="12"/>
    <w:uiPriority w:val="48"/>
    <w:tblPr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11F35" w:themeColor="accent3" w:sz="4" w:space="0"/>
          <w:left w:val="nil"/>
        </w:tcBorders>
      </w:tcPr>
    </w:tblStylePr>
    <w:tblStylePr w:type="swCell">
      <w:tcPr>
        <w:tcBorders>
          <w:top w:val="double" w:color="B11F35" w:themeColor="accent3" w:sz="4" w:space="0"/>
          <w:right w:val="nil"/>
        </w:tcBorders>
      </w:tcPr>
    </w:tblStylePr>
  </w:style>
  <w:style w:type="table" w:customStyle="1" w:styleId="359">
    <w:name w:val="List Table 3 Accent 4"/>
    <w:basedOn w:val="12"/>
    <w:uiPriority w:val="48"/>
    <w:tblPr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56628" w:themeColor="accent4" w:sz="4" w:space="0"/>
          <w:left w:val="nil"/>
        </w:tcBorders>
      </w:tcPr>
    </w:tblStylePr>
    <w:tblStylePr w:type="swCell">
      <w:tcPr>
        <w:tcBorders>
          <w:top w:val="double" w:color="856628" w:themeColor="accent4" w:sz="4" w:space="0"/>
          <w:right w:val="nil"/>
        </w:tcBorders>
      </w:tcPr>
    </w:tblStylePr>
  </w:style>
  <w:style w:type="table" w:customStyle="1" w:styleId="360">
    <w:name w:val="List Table 3 Accent 5"/>
    <w:basedOn w:val="12"/>
    <w:uiPriority w:val="48"/>
    <w:tblPr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E314C" w:themeColor="accent5" w:sz="4" w:space="0"/>
          <w:left w:val="nil"/>
        </w:tcBorders>
      </w:tcPr>
    </w:tblStylePr>
    <w:tblStylePr w:type="swCell">
      <w:tcPr>
        <w:tcBorders>
          <w:top w:val="double" w:color="7E314C" w:themeColor="accent5" w:sz="4" w:space="0"/>
          <w:right w:val="nil"/>
        </w:tcBorders>
      </w:tcPr>
    </w:tblStylePr>
  </w:style>
  <w:style w:type="table" w:customStyle="1" w:styleId="361">
    <w:name w:val="List Table 3 Accent 6"/>
    <w:basedOn w:val="12"/>
    <w:uiPriority w:val="48"/>
    <w:tblPr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B6A88" w:themeColor="accent6" w:sz="4" w:space="0"/>
          <w:left w:val="nil"/>
        </w:tcBorders>
      </w:tcPr>
    </w:tblStylePr>
    <w:tblStylePr w:type="swCell">
      <w:tcPr>
        <w:tcBorders>
          <w:top w:val="double" w:color="4B6A88" w:themeColor="accent6" w:sz="4" w:space="0"/>
          <w:right w:val="nil"/>
        </w:tcBorders>
      </w:tcPr>
    </w:tblStylePr>
  </w:style>
  <w:style w:type="table" w:customStyle="1" w:styleId="362">
    <w:name w:val="List Table 4"/>
    <w:basedOn w:val="12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4 Accent 1"/>
    <w:basedOn w:val="12"/>
    <w:uiPriority w:val="49"/>
    <w:tblPr>
      <w:tblBorders>
        <w:top w:val="single" w:color="52D891" w:themeColor="accent1" w:themeTint="99" w:sz="4" w:space="0"/>
        <w:left w:val="single" w:color="52D891" w:themeColor="accent1" w:themeTint="99" w:sz="4" w:space="0"/>
        <w:bottom w:val="single" w:color="52D891" w:themeColor="accent1" w:themeTint="99" w:sz="4" w:space="0"/>
        <w:right w:val="single" w:color="52D891" w:themeColor="accent1" w:themeTint="99" w:sz="4" w:space="0"/>
        <w:insideH w:val="single" w:color="52D891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cPr>
        <w:tcBorders>
          <w:top w:val="double" w:color="52D891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64">
    <w:name w:val="List Table 4 Accent 2"/>
    <w:basedOn w:val="12"/>
    <w:uiPriority w:val="49"/>
    <w:tblPr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65">
    <w:name w:val="List Table 4 Accent 3"/>
    <w:basedOn w:val="12"/>
    <w:uiPriority w:val="49"/>
    <w:tblPr>
      <w:tblBorders>
        <w:top w:val="single" w:color="E36477" w:themeColor="accent3" w:themeTint="99" w:sz="4" w:space="0"/>
        <w:left w:val="single" w:color="E36477" w:themeColor="accent3" w:themeTint="99" w:sz="4" w:space="0"/>
        <w:bottom w:val="single" w:color="E36477" w:themeColor="accent3" w:themeTint="99" w:sz="4" w:space="0"/>
        <w:right w:val="single" w:color="E36477" w:themeColor="accent3" w:themeTint="99" w:sz="4" w:space="0"/>
        <w:insideH w:val="single" w:color="E36477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cPr>
        <w:tcBorders>
          <w:top w:val="double" w:color="E3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66">
    <w:name w:val="List Table 4 Accent 4"/>
    <w:basedOn w:val="12"/>
    <w:uiPriority w:val="49"/>
    <w:tblPr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67">
    <w:name w:val="List Table 4 Accent 5"/>
    <w:basedOn w:val="12"/>
    <w:uiPriority w:val="49"/>
    <w:tblPr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68">
    <w:name w:val="List Table 4 Accent 6"/>
    <w:basedOn w:val="12"/>
    <w:uiPriority w:val="49"/>
    <w:tblPr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69">
    <w:name w:val="List Table 5 Dark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1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2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3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4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5 Dark Accent 5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5">
    <w:name w:val="List Table 5 Dark Accent 6"/>
    <w:basedOn w:val="12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6">
    <w:name w:val="List Table 6 Colorful"/>
    <w:basedOn w:val="12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7">
    <w:name w:val="List Table 6 Colorful Accent 1"/>
    <w:basedOn w:val="12"/>
    <w:uiPriority w:val="51"/>
    <w:rPr>
      <w:color w:val="166239" w:themeColor="accent1" w:themeShade="BF"/>
    </w:rPr>
    <w:tblPr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</w:style>
  <w:style w:type="table" w:customStyle="1" w:styleId="378">
    <w:name w:val="List Table 6 Colorful Accent 2"/>
    <w:basedOn w:val="12"/>
    <w:uiPriority w:val="51"/>
    <w:rPr>
      <w:color w:val="004041" w:themeColor="accent2" w:themeShade="BF"/>
    </w:rPr>
    <w:tblPr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</w:style>
  <w:style w:type="table" w:customStyle="1" w:styleId="379">
    <w:name w:val="List Table 6 Colorful Accent 3"/>
    <w:basedOn w:val="12"/>
    <w:uiPriority w:val="51"/>
    <w:rPr>
      <w:color w:val="851728" w:themeColor="accent3" w:themeShade="BF"/>
    </w:rPr>
    <w:tblPr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</w:style>
  <w:style w:type="table" w:customStyle="1" w:styleId="380">
    <w:name w:val="List Table 6 Colorful Accent 4"/>
    <w:basedOn w:val="12"/>
    <w:uiPriority w:val="51"/>
    <w:rPr>
      <w:color w:val="644D1E" w:themeColor="accent4" w:themeShade="BF"/>
    </w:rPr>
    <w:tblPr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</w:style>
  <w:style w:type="table" w:customStyle="1" w:styleId="381">
    <w:name w:val="List Table 6 Colorful Accent 5"/>
    <w:basedOn w:val="12"/>
    <w:uiPriority w:val="51"/>
    <w:rPr>
      <w:color w:val="5F2539" w:themeColor="accent5" w:themeShade="BF"/>
    </w:rPr>
    <w:tblPr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</w:style>
  <w:style w:type="table" w:customStyle="1" w:styleId="382">
    <w:name w:val="List Table 6 Colorful Accent 6"/>
    <w:basedOn w:val="12"/>
    <w:uiPriority w:val="51"/>
    <w:rPr>
      <w:color w:val="385066" w:themeColor="accent6" w:themeShade="BF"/>
    </w:rPr>
    <w:tblPr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</w:style>
  <w:style w:type="table" w:customStyle="1" w:styleId="383">
    <w:name w:val="List Table 7 Colorful"/>
    <w:basedOn w:val="12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1"/>
    <w:basedOn w:val="12"/>
    <w:uiPriority w:val="52"/>
    <w:rPr>
      <w:color w:val="166239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5F2DA" w:themeFill="accent1" w:themeFillTint="33"/>
      </w:tcPr>
    </w:tblStylePr>
    <w:tblStylePr w:type="band1Horz">
      <w:tcPr>
        <w:shd w:val="clear" w:color="auto" w:fill="C5F2DA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2"/>
    <w:basedOn w:val="12"/>
    <w:uiPriority w:val="52"/>
    <w:rPr>
      <w:color w:val="004041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AAFEFF" w:themeFill="accent2" w:themeFillTint="33"/>
      </w:tcPr>
    </w:tblStylePr>
    <w:tblStylePr w:type="band1Horz">
      <w:tcPr>
        <w:shd w:val="clear" w:color="auto" w:fill="AAFEF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3"/>
    <w:basedOn w:val="12"/>
    <w:uiPriority w:val="52"/>
    <w:rPr>
      <w:color w:val="851728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5CBD1" w:themeFill="accent3" w:themeFillTint="33"/>
      </w:tcPr>
    </w:tblStylePr>
    <w:tblStylePr w:type="band1Horz">
      <w:tcPr>
        <w:shd w:val="clear" w:color="auto" w:fill="F5CBD1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4"/>
    <w:basedOn w:val="12"/>
    <w:uiPriority w:val="52"/>
    <w:rPr>
      <w:color w:val="644D1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3CB" w:themeFill="accent4" w:themeFillTint="33"/>
      </w:tcPr>
    </w:tblStylePr>
    <w:tblStylePr w:type="band1Horz">
      <w:tcPr>
        <w:shd w:val="clear" w:color="auto" w:fill="EFE3C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8">
    <w:name w:val="List Table 7 Colorful Accent 5"/>
    <w:basedOn w:val="12"/>
    <w:uiPriority w:val="52"/>
    <w:rPr>
      <w:color w:val="5F2539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ECCED9" w:themeFill="accent5" w:themeFillTint="33"/>
      </w:tcPr>
    </w:tblStylePr>
    <w:tblStylePr w:type="band1Horz">
      <w:tcPr>
        <w:shd w:val="clear" w:color="auto" w:fill="ECCED9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9">
    <w:name w:val="List Table 7 Colorful Accent 6"/>
    <w:basedOn w:val="12"/>
    <w:uiPriority w:val="52"/>
    <w:rPr>
      <w:color w:val="385066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8E1E9" w:themeFill="accent6" w:themeFillTint="33"/>
      </w:tcPr>
    </w:tblStylePr>
    <w:tblStylePr w:type="band1Horz">
      <w:tcPr>
        <w:shd w:val="clear" w:color="auto" w:fill="D8E1E9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0">
    <w:name w:val="Message Header Char"/>
    <w:basedOn w:val="11"/>
    <w:link w:val="82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91">
    <w:name w:val="No Spacing"/>
    <w:semiHidden/>
    <w:unhideWhenUsed/>
    <w:qFormat/>
    <w:uiPriority w:val="1"/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92">
    <w:name w:val="Note Heading Char"/>
    <w:basedOn w:val="11"/>
    <w:link w:val="85"/>
    <w:semiHidden/>
    <w:uiPriority w:val="99"/>
  </w:style>
  <w:style w:type="table" w:customStyle="1" w:styleId="393">
    <w:name w:val="Plain Table 1"/>
    <w:basedOn w:val="1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4">
    <w:name w:val="Plain Table 2"/>
    <w:basedOn w:val="12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5">
    <w:name w:val="Plain Table 3"/>
    <w:basedOn w:val="12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6">
    <w:name w:val="Plain Table 4"/>
    <w:basedOn w:val="12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7">
    <w:name w:val="Plain Table 5"/>
    <w:basedOn w:val="12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8">
    <w:name w:val="Salutation Char"/>
    <w:basedOn w:val="11"/>
    <w:link w:val="88"/>
    <w:semiHidden/>
    <w:uiPriority w:val="99"/>
  </w:style>
  <w:style w:type="character" w:customStyle="1" w:styleId="399">
    <w:name w:val="Signature Char"/>
    <w:basedOn w:val="11"/>
    <w:link w:val="89"/>
    <w:semiHidden/>
    <w:uiPriority w:val="99"/>
  </w:style>
  <w:style w:type="character" w:customStyle="1" w:styleId="400">
    <w:name w:val="Subtle Emphasis"/>
    <w:basedOn w:val="11"/>
    <w:semiHidden/>
    <w:unhideWhenUsed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401">
    <w:name w:val="Grid Table Light"/>
    <w:basedOn w:val="12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2">
    <w:name w:val="Contact Info Emphasis"/>
    <w:basedOn w:val="1"/>
    <w:qFormat/>
    <w:uiPriority w:val="4"/>
    <w:pPr>
      <w:jc w:val="center"/>
    </w:pPr>
    <w:rPr>
      <w:b/>
      <w:color w:val="1D824C" w:themeColor="accent1"/>
      <w14:textFill>
        <w14:solidFill>
          <w14:schemeClr w14:val="accent1"/>
        </w14:solidFill>
      </w14:textFill>
    </w:rPr>
  </w:style>
  <w:style w:type="character" w:customStyle="1" w:styleId="403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0C98476B68D45E3A9C452BA5289634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7F6D6D-8E1C-4EFA-917E-693A281A2AB5}"/>
      </w:docPartPr>
      <w:docPartBody>
        <w:p>
          <w:pPr>
            <w:pStyle w:val="5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E8"/>
    <w:rsid w:val="00026745"/>
    <w:rsid w:val="00915FFF"/>
    <w:rsid w:val="00B11A89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Intense Emphasis"/>
    <w:basedOn w:val="2"/>
    <w:uiPriority w:val="2"/>
    <w:rPr>
      <w:b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5">
    <w:name w:val="30C98476B68D45E3A9C452BA5289634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IN" w:eastAsia="en-IN" w:bidi="ar-SA"/>
    </w:rPr>
  </w:style>
  <w:style w:type="character" w:customStyle="1" w:styleId="6">
    <w:name w:val="Subtle Reference"/>
    <w:basedOn w:val="2"/>
    <w:qFormat/>
    <w:uiPriority w:val="10"/>
    <w:rPr>
      <w:b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Pages>2</Pages>
  <Words>123</Words>
  <Characters>705</Characters>
  <Lines>5</Lines>
  <Paragraphs>1</Paragraphs>
  <TotalTime>35</TotalTime>
  <ScaleCrop>false</ScaleCrop>
  <LinksUpToDate>false</LinksUpToDate>
  <CharactersWithSpaces>827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2023-04-13T18:14:00Z</dcterms:created>
  <dcterms:modified xsi:type="dcterms:W3CDTF">2023-04-14T09:59:19Z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</Properties>
</file>